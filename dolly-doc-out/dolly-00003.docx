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3353</w:t>
      </w:r>
    </w:p>
    <w:p>
      <w:r>
        <w:rPr>
          <w:b/>
        </w:rPr>
        <w:t xml:space="preserve">Ohjeet</w:t>
      </w:r>
    </w:p>
    <w:p>
      <w:r>
        <w:t xml:space="preserve">Miten selittäisit alla olevan tekstin perusteella Arkhimedeen periaatteen 10-vuotiaalle lapselle esimerkin avulla, jossa esine upotetaan veteen?</w:t>
      </w:r>
    </w:p>
    <w:p>
      <w:r>
        <w:rPr>
          <w:b/>
        </w:rPr>
        <w:t xml:space="preserve">Konteksti</w:t>
      </w:r>
    </w:p>
    <w:p>
      <w:r>
        <w:t xml:space="preserve">Mikä tahansa esine, joka on kokonaan tai osittain upotettu nesteeseen, nousee ylöspäin voimalla, joka on yhtä suuri kuin esineen syrjäyttämän nesteen paino.</w:t>
        <w:br/>
        <w:br/>
        <w:t xml:space="preserve"> Arkhimedeen periaatteen avulla voidaan laskea minkä tahansa nesteeseen osittain tai kokonaan upotetun kelluvan esineen kelluvuus. Esineeseen kohdistuva alaspäin suuntautuva voima on yksinkertaisesti sen paino. Esineeseen kohdistuva ylöspäin suuntautuva voima eli kelluntavoima on edellä mainitun Arkhimedeen periaatteen mukainen voima. Esineeseen kohdistuva nettovoima on siis kelluntavoiman ja sen painon suuruuksien erotus. Jos tämä nettovoima on positiivinen, esine nousee, jos se on negatiivinen, esine uppoaa, ja jos se on nolla, esine on neutraalisti kelluva, eli se pysyy paikallaan nousematta tai uppoamatta. Yksinkertaisesti sanottuna Arkhimedeen periaate sanoo, että kun kappale upotetaan osittain tai kokonaan nesteeseen, se kokee näennäisen painonmenetyksen, joka on yhtä suuri kuin upotetun kappaleen (kappaleiden) osan syrjäyttämän nesteen paino.</w:t>
        <w:br/>
        <w:br/>
        <w:t xml:space="preserve"> Tarkastellaan nesteeseen upotettua kuutiota, jonka ylä- ja alapinnat ovat kohtisuorassa painovoiman suuntaan nähden (joka oletetaan vakioksi kuution koko pituudelta). Nesteestä aiheutuu normaalivoima kumpaankin pintaan, mutta vain ylä- ja alapinnan normaalivoimat vaikuttavat kelluvuuteen. Pohja- ja yläpinnan välinen paine-ero on suoraan verrannollinen korkeuteen (upotussyvyyden ero). Kun paine-ero kerrotaan pinta-alan pinta-alalla, saadaan kuutioon kohdistuva nettovoima - kelluvuus - joka on yhtä suuri kuin kuution syrjäyttämän nesteen paino.</w:t>
        <w:t xml:space="preserve">Laskemalla yhteen riittävän monta mielivaltaisen pientä kuutiota tämä päättely voidaan laajentaa epäsäännöllisiin muotoihin, jolloin upotetun kappaleen muodosta riippumatta kelluntavoima on yhtä suuri kuin syrjäytyneen nesteen paino.</w:t>
        <w:br/>
        <w:br/>
        <w:t xml:space="preserve"> Syrjäytyneen nesteen paino = kappaleen paino tyhjiössä - kappaleen paino nesteessä</w:t>
        <w:br/>
        <w:br/>
        <w:t xml:space="preserve">Syrjäytyneen nesteen paino on suoraan verrannollinen syrjäytyneen nesteen tilavuuteen (jos ympäröivä neste on tiheydeltään tasainen). Nesteessä olevan kappaleen paino pienenee siihen vaikuttavan voiman vuoksi, jota kutsutaan nousuvoimaksi. Yksinkertaistettuna periaate sanoo, että esineeseen kohdistuva kelluntavoima on yhtä suuri kuin esineen syrjäyttämän nesteen paino tai nesteen tiheys kerrottuna upotetulla tilavuudella kertaa painovoima.</w:t>
      </w:r>
    </w:p>
    <w:p>
      <w:r>
        <w:rPr>
          <w:b/>
        </w:rPr>
        <w:t xml:space="preserve">Vastaus</w:t>
      </w:r>
    </w:p>
    <w:p>
      <w:r>
        <w:t xml:space="preserve">Kun upotat esineen veden alle, se työntää vettä pois ja ottaa paikkansa.</w:t>
        <w:br/>
        <w:t xml:space="preserve"> Vesi haluaa takaisin sinne, missä se oli ennen, ja työntää esineen poispäin, kohti pintaa.</w:t>
        <w:br/>
        <w:t xml:space="preserve"> Silloin riippuu siitä, mikä on esineen paino verrattuna siihen, kuinka paljon vettä on siirretty.</w:t>
        <w:br/>
        <w:t xml:space="preserve"> Kuvittele, että voisit laittaa esineesi vaa'an toiselle puolelle, ja toisella puolella monistaisit esineesi ja muuttaisit sen vedeksi (mikä edustaa sitä, kuinka paljon vettä liikahtaa, jos sukellat esineesi veden alle).</w:t>
        <w:br/>
        <w:t xml:space="preserve"> Jos alkuperäinen esineesi on kevyempi kuin sen vastine vedessä, kuten esimerkiksi kupla tai ilmapallo, vesi on tarpeeksi voimakas, jotta esine kelluu.</w:t>
        <w:br/>
        <w:t xml:space="preserve"> Jos esine on painavampi kuin vastaava esine vedessä, kuten keilapallo tai kivi, vesi ei pysty työntämään tarpeeksi voimakkaasti, ja esine uppoaa.</w:t>
      </w:r>
    </w:p>
    <w:p>
      <w:r>
        <w:rPr>
          <w:b/>
          <w:u w:val="single"/>
        </w:rPr>
        <w:t xml:space="preserve">Asiakirja 3354</w:t>
      </w:r>
    </w:p>
    <w:p>
      <w:r>
        <w:rPr>
          <w:b/>
        </w:rPr>
        <w:t xml:space="preserve">Ohjeet</w:t>
      </w:r>
    </w:p>
    <w:p>
      <w:r>
        <w:t xml:space="preserve">Luettele 6 luonnossa esiintyvää jalokaasua.</w:t>
      </w:r>
    </w:p>
    <w:p>
      <w:r>
        <w:rPr>
          <w:b/>
        </w:rPr>
        <w:t xml:space="preserve">Konteksti</w:t>
      </w:r>
    </w:p>
    <w:p>
      <w:r>
        <w:t xml:space="preserve">Jalokaasut (historiallisesti myös inertit kaasut, joskus myös aerogeenit) muodostavat luokan kemiallisia alkuaineita, joilla on samankaltaiset ominaisuudet; vakio-olosuhteissa ne ovat kaikki hajuttomia, värittömiä, yksiatomisia kaasuja, joiden kemiallinen reaktiivisuus on hyvin alhainen. Kuusi luonnossa esiintyvää jalokaasua ovat helium (He), neon (Ne), argon (Ar), krypton (Kr), ksenon (Xe) ja radioaktiivinen radon (Rn).</w:t>
        <w:br/>
        <w:t xml:space="preserve"> Oganesson (Og) on synteettisesti tuotettu erittäin radioaktiivinen alkuaine. Vaikka IUPAC on käyttänyt termiä "jalokaasu" vaihdellen "ryhmän 18" kanssa ja siten sisällyttänyt siihen myös oganessonin, se ei välttämättä ole kemiallisesti merkittävästi jalokaasua, ja sen ennustetaan rikkovan trendin ja olevan reaktiivinen relativististen vaikutusten vuoksi. Koska sen ainoan tunnetun isotoopin puoliintumisaika on erittäin lyhyt, 0,7 ms, sen kemiaa ei ole vielä tutkittu.</w:t>
        <w:br/>
        <w:t xml:space="preserve"> Jaksollisen järjestelmän kuuden ensimmäisen jakson osalta jalokaasuja ovat nimenomaan ryhmän 18 jäsenet. Jalokaasut ovat tyypillisesti erittäin vähän reagoivia, paitsi tietyissä ääriolosuhteissa. Jalokaasujen inerttiys tekee niistä erittäin sopivia sovelluksissa, joissa reaktioita ei haluta. Esimerkiksi argonia käytetään hehkulampuissa estämään kuuman volframihehkulangan hapettuminen; heliumia käytetään myös syvänmeren sukeltajien hengityskaasuna estämään hapen, typen ja hiilidioksidin myrkyllisyys.</w:t>
        <w:br/>
        <w:t xml:space="preserve"> Jalokaasujen ominaisuudet voidaan hyvin selittää nykyaikaisilla atomirakennetta koskevilla teorioilla: Niiden ulomman valenssielektronikuoren katsotaan olevan "täynnä", minkä vuoksi niillä on vain vähän taipumusta osallistua kemiallisiin reaktioihin, ja jalokaasuyhdisteitä on pystytty valmistamaan vain muutama sata. Tietyn jalokaasun sulamis- ja kiehumispisteet ovat lähellä toisiaan ja eroavat toisistaan alle 10 °C:n (18 °F) verran, eli ne ovat nesteitä vain pienellä lämpötila-alueella.</w:t>
        <w:br/>
        <w:t xml:space="preserve"> Neon, argon, krypton ja ksenon saadaan ilmasta ilmanerotusyksikössä kaasujen nesteyttämis- ja jakotislausmenetelmillä. Heliumia saadaan maakaasukentiltä, joiden maakaasussa on suuria heliumpitoisuuksia, käyttäen kryogeenisiä kaasunerotustekniikoita, ja radon eristetään yleensä liuenneiden radium-, torium- tai uraaniyhdisteiden radioaktiivisesta hajoamisesta. Jalokaasuilla on useita tärkeitä sovelluksia esimerkiksi valaistuksessa, hitsauksessa ja avaruustutkimuksessa. Syvänmeren sukeltajat käyttävät usein helium-happi-hengityskaasua yli 55 metrin syvyydessä. Kun vedyn syttyvyyden aiheuttamat riskit tulivat ilmi Hindenburgin katastrofissa, se korvattiin heliumilla ilmalaivoissa ja ilmapalloissa.</w:t>
      </w:r>
    </w:p>
    <w:p>
      <w:r>
        <w:rPr>
          <w:b/>
        </w:rPr>
        <w:t xml:space="preserve">Vastaus</w:t>
      </w:r>
    </w:p>
    <w:p>
      <w:r>
        <w:t xml:space="preserve">Kuusi luonnossa esiintyvää jalokaasua ovat:</w:t>
        <w:br/>
        <w:t xml:space="preserve"> 1.</w:t>
        <w:t xml:space="preserve">Helium (He)</w:t>
        <w:br/>
        <w:t xml:space="preserve">2.</w:t>
        <w:t xml:space="preserve">Neon (Ne)</w:t>
        <w:br/>
        <w:t xml:space="preserve">3.</w:t>
        <w:t xml:space="preserve">Argon (Ar)</w:t>
        <w:br/>
        <w:t xml:space="preserve">4.</w:t>
        <w:t xml:space="preserve">Krypton (Kr)</w:t>
        <w:br/>
        <w:t xml:space="preserve">5</w:t>
        <w:t xml:space="preserve">Ksenon (Xe)</w:t>
        <w:br/>
        <w:t xml:space="preserve">6. Radon (Rn)</w:t>
      </w:r>
    </w:p>
    <w:p>
      <w:r>
        <w:rPr>
          <w:b/>
          <w:u w:val="single"/>
        </w:rPr>
        <w:t xml:space="preserve">Asiakirja 3355</w:t>
      </w:r>
    </w:p>
    <w:p>
      <w:r>
        <w:rPr>
          <w:b/>
        </w:rPr>
        <w:t xml:space="preserve">Ohjeet</w:t>
      </w:r>
    </w:p>
    <w:p>
      <w:r>
        <w:t xml:space="preserve">Kerro, mikä on N.V. Virgin Express S.A.:ta koskeva viiteteksti, ja kerro, mikä on sen tärkein keskus ja milloin se on perustettu.</w:t>
      </w:r>
    </w:p>
    <w:p>
      <w:r>
        <w:rPr>
          <w:b/>
        </w:rPr>
        <w:t xml:space="preserve">Konteksti</w:t>
      </w:r>
    </w:p>
    <w:p>
      <w:r>
        <w:t xml:space="preserve">N.V. Virgin Express S.A. oli belgialainen lentoyhtiö, joka perustettiin Virgin-konserniin. Se liikennöi pääasiassa Etelä-Eurooppaan Brysselin lentoasemalta. Lipunmyynti tapahtui pääasiassa Internetin kautta. Lentoyhtiö yhdistyi SN Brussels Airlinesin kanssa Brussels Airlinesiksi, joka aloitti toimintansa 25. maaliskuuta 2007.[1] Virgin Expressin pääkonttori sijaitsi Brysselin lentoaseman rakennuksessa 116 Zaventemissa, Belgiassa, Brysselin lähellä.2][3]</w:t>
        <w:br/>
        <w:br/>
        <w:t xml:space="preserve">Historia</w:t>
        <w:br/>
        <w:t xml:space="preserve">Virgin Express perustettiin 23. huhtikuuta 1996, kun Virgin Group (puheenjohtaja Richard Bransonin johdolla) osti Victor Hassonin ja Georges Gutelmanin perustaman belgialaisen vapaa-ajan lentoyhtiön EBA - EuroBelgian Airlinesin ja nimesi sen uudelleen Virgin Expressiksi[4].[5] Se otti myös haltuunsa EBA:n Boeing 737 -koneiden laivaston ja liikennöi siitä lähtien kyseisellä konetyypillä. Lentoyhtiö keskittyi pian edullisiin reittilentoihin Brysselin keskuslentoasemalta, ja siitä tuli Sabenan ja myöhemmin SN Brussels Airlinesin merkittävä kilpailija.</w:t>
        <w:br/>
        <w:br/>
        <w:t xml:space="preserve"> Lokakuussa 2004 Virgin Group myi omaisuutensa SN Brussels Airlinesille, ja molemmat lentoyhtiöt yhdistettiin emoyhtiö SN Airholdingiin, jonka puheenjohtajana toimii varakreivi Étienne Davignon.</w:t>
        <w:br/>
        <w:br/>
        <w:t xml:space="preserve"> Maaliskuun 31. päivänä 2006 SN Brussels Airlines ja Virgin Express ilmoittivat sulautuvansa yhdeksi yhtiöksi nimeltä Brussels Airlines. Yhdistetty lentoyhtiö lisäsi kaukoliikennekohteita ja vahvisti asemaansa Afrikassa[5].</w:t>
      </w:r>
    </w:p>
    <w:p>
      <w:r>
        <w:rPr>
          <w:b/>
        </w:rPr>
        <w:t xml:space="preserve">Vastaus</w:t>
      </w:r>
    </w:p>
    <w:p>
      <w:r>
        <w:t xml:space="preserve">N.V. Virgin Express S.A. perustettiin 23. huhtikuuta 1996, ja sen tärkein keskuspaikka oli Brysselin lentoasema.</w:t>
      </w:r>
    </w:p>
    <w:p>
      <w:r>
        <w:rPr>
          <w:b/>
          <w:u w:val="single"/>
        </w:rPr>
        <w:t xml:space="preserve">Asiakirja 3356</w:t>
      </w:r>
    </w:p>
    <w:p>
      <w:r>
        <w:rPr>
          <w:b/>
        </w:rPr>
        <w:t xml:space="preserve">Ohjeet</w:t>
      </w:r>
    </w:p>
    <w:p>
      <w:r>
        <w:t xml:space="preserve">Mitkä ovat 5 kalleinta luksusmerkkiä?</w:t>
      </w:r>
    </w:p>
    <w:p>
      <w:r>
        <w:rPr>
          <w:b/>
        </w:rPr>
        <w:t xml:space="preserve">Vastaus</w:t>
      </w:r>
    </w:p>
    <w:p>
      <w:r>
        <w:t xml:space="preserve">-Louis Vuitton</w:t>
        <w:br/>
        <w:t xml:space="preserve">-Chanel</w:t>
        <w:br/>
        <w:t xml:space="preserve">-Hermes</w:t>
        <w:br/>
        <w:t xml:space="preserve">-Dior</w:t>
        <w:br/>
        <w:t xml:space="preserve">-Saint Laurent</w:t>
      </w:r>
    </w:p>
    <w:p>
      <w:r>
        <w:rPr>
          <w:b/>
          <w:u w:val="single"/>
        </w:rPr>
        <w:t xml:space="preserve">Asiakirja 3357</w:t>
      </w:r>
    </w:p>
    <w:p>
      <w:r>
        <w:rPr>
          <w:b/>
        </w:rPr>
        <w:t xml:space="preserve">Ohjeet</w:t>
      </w:r>
    </w:p>
    <w:p>
      <w:r>
        <w:t xml:space="preserve">Mitkä ovat tärkeimmät syyt siihen, että pariisilaiset haluavat kieltää sähköiset skootterit seuraavan artikkelin mukaan?</w:t>
        <w:br/>
        <w:br/>
        <w:t xml:space="preserve"> Pariisilaiset äänestävät sunnuntaina siitä, pitäisikö Ranskan pääkaupungin kaduilla kieltää sähköskootterit, vaikka joidenkin mielestä kaupungin johtajien pitäisi keskittyä kiireellisempiin asioihin.</w:t>
        <w:br/>
        <w:br/>
        <w:t xml:space="preserve"> Pariisi oli edelläkävijä, kun se otti käyttöön sähköskootterit eli trottinetit vuonna 2018, kun kaupungin viranomaiset pyrkivät edistämään saastuttamattomia kaupunkiliikenteen muotoja.</w:t>
        <w:br/>
        <w:br/>
        <w:t xml:space="preserve"> Mutta kun kaksipyöräisten ajoneuvojen suosio kasvoi erityisesti nuorten keskuudessa, myös onnettomuuksien määrä kasvoi: vuonna 2022 Pariisissa kolme ihmistä kuoli ja 459 loukkaantui e-skootterionnettomuuksissa.</w:t>
        <w:br/>
        <w:br/>
        <w:t xml:space="preserve"> Äänestäjiltä kysytään "julkiseksi kuulemiseksi" kutsutussa ehdotuksessa: "Itsepalveluskootterien puolesta vai vastaan?"</w:t>
        <w:br/>
        <w:br/>
        <w:t xml:space="preserve"> Eri puolille kaupunkia on pystytetty 21 äänestyspaikkaa, jotka ovat avoinna kello 19.00 paikallista aikaa, ja tuloksen odotetaan valmistuvan noin kello 22.00.</w:t>
        <w:br/>
        <w:br/>
        <w:t xml:space="preserve"> Vuokrattavia sähköpotkulautoja Place du Trocaderolla Pariisissa.</w:t>
        <w:br/>
        <w:t xml:space="preserve">E-skootterit: Lontoo ja Pariisi kulkevat eri teitä</w:t>
        <w:br/>
        <w:t xml:space="preserve">Lue lisää</w:t>
        <w:br/>
        <w:t xml:space="preserve">Vaikka 1,6 miljoonaa ihmistä on oikeutettu äänestämään, äänestysprosentin odotetaan jäävän alhaiseksi.</w:t>
        <w:br/>
        <w:br/>
        <w:t xml:space="preserve"> Pariisin sosialistinen pormestari Anne Hidalgo on edistänyt pyöräilyä ja polkupyörien yhteiskäyttöä, mutta kannattaa sähköskoottereiden kieltämistä.</w:t>
        <w:br/>
        <w:br/>
        <w:t xml:space="preserve"> Agence France-Pressesin haastattelussa viime viikolla Hidalgo sanoi, että "itsepalveluskootterit aiheuttavat jännitystä ja huolta" pariisilaisille ja että kielto "vähentäisi häiriöitä" julkisilla paikoilla. Hän lupasi kuitenkin kunnioittaa äänestystulosta, vaikka se ei olekaan oikeudellisesti sitova.</w:t>
        <w:br/>
        <w:br/>
        <w:t xml:space="preserve"> Pariisin kaduilla on lähes 15 000 sähköistä skootteria, joita käyttävät muun muassa Lime, Dott ja Tier.</w:t>
        <w:br/>
        <w:br/>
        <w:t xml:space="preserve"> Vastustajat väittävät, että e-skoottereiden käyttäjät eivät noudata liikennesääntöjä ja rikkovat säännöllisesti jalkakäytävillä ajamista koskevaa kieltoa. Ajoneuvoja pysäköidään usein myös sattumanvaraisesti tai ne heitetään Seine-jokeen.</w:t>
        <w:br/>
        <w:br/>
        <w:t xml:space="preserve"> Kesäkuussa 2021 31-vuotias italialaisnainen sai surmansa jäätyään Seinen varrella kävellessään e-skootterin alle, jossa oli kaksi matkustajaa.</w:t>
        <w:br/>
        <w:br/>
        <w:t xml:space="preserve"> "Skoottereista on tullut suurin viholliseni. Pelkään niitä", 50-vuotias pariisilainen opettaja Suzon Lambert kertoi AFP:lle. "Pariisista on tullut eräänlainen anarkia. Jalankulkijoille ei ole enää tilaa."</w:t>
        <w:br/>
        <w:br/>
        <w:t xml:space="preserve"> Toinen pariisilainen kertoi BFMTV:lle: "Se on vaarallista, ja ihmiset käyttävät niitä huonosti. Olen kyllästynyt."</w:t>
        <w:br/>
        <w:br/>
        <w:t xml:space="preserve"> Julian Sezgin, 15-vuotias, kertoi nähneensä usein kahden tai kolmen teini-ikäisen teinin ryhmiä, jotka ajavat sähkömoottoripyörillä autojen ohi vilkkailla teillä. "Vältän sähköskoottereilla ajamista ja suosin e-pyöriä, koska ne ovat mielestäni turvallisempia ja tehokkaampia", hän sanoi Guardianille.</w:t>
      </w:r>
    </w:p>
    <w:p>
      <w:r>
        <w:rPr>
          <w:b/>
        </w:rPr>
        <w:t xml:space="preserve">Vastaus</w:t>
      </w:r>
    </w:p>
    <w:p>
      <w:r>
        <w:t xml:space="preserve">Pariisin pormestarin mukaan pariisilaiset haluavat kieltää sähköskootterit, koska ne aiheuttavat jännitteitä ja huolta, ja niiden kieltäminen vähentäisi häiriöitä julkisilla paikoilla.</w:t>
        <w:br/>
        <w:t xml:space="preserve"> E-skoottereiden vastustajat katsovat, että niiden käyttäjät eivät noudata liikennesääntöjä ja pysäköivät niitä sattumanvaraisesti, mikä aiheuttaa anarkiaa kaduilla ja tekee jalankulkijoiden elämästä vaikeaa ja vaarallista.</w:t>
      </w:r>
    </w:p>
    <w:p>
      <w:r>
        <w:rPr>
          <w:b/>
          <w:u w:val="single"/>
        </w:rPr>
        <w:t xml:space="preserve">Asiakirja 3358</w:t>
      </w:r>
    </w:p>
    <w:p>
      <w:r>
        <w:rPr>
          <w:b/>
        </w:rPr>
        <w:t xml:space="preserve">Ohjeet</w:t>
      </w:r>
    </w:p>
    <w:p>
      <w:r>
        <w:t xml:space="preserve">Mikä on Tesla Model Y:n latausnopeus?</w:t>
      </w:r>
    </w:p>
    <w:p>
      <w:r>
        <w:rPr>
          <w:b/>
        </w:rPr>
        <w:t xml:space="preserve">Vastaus</w:t>
      </w:r>
    </w:p>
    <w:p>
      <w:r>
        <w:t xml:space="preserve">Tesla Model Y:n akun koko on 82 kWh. Tämä on suurempi kuin keskimääräisen sähköauton akun koko. Model Y:n suurin vaihtovirtalatausnopeus on 11 kW ja suurin tasavirtalatausnopeus 210 kW. 210 kW on paljon enemmän kuin useimmat laturit pystyvät Yhdistyneessä kuningaskunnassa, mikä tarkoittaa, että voit ladata sähköautosi mahdollisimman nopeasti useimmissa latauspisteissä.</w:t>
        <w:br/>
        <w:br/>
        <w:t xml:space="preserve"> Jos löydät EV:n, joka pystyy lataamaan 210 kW:n teholla, kestää 24 minuuttia ladata EV:n täyteen 0-100 %:n lämpötilasta, mutta EV:tä ei saa ladata täyteen liian säännöllisesti eikä sen saa antaa latautua 0 %:iin, koska se voi vahingoittaa akun käyttöikää.</w:t>
      </w:r>
    </w:p>
    <w:p>
      <w:r>
        <w:rPr>
          <w:b/>
          <w:u w:val="single"/>
        </w:rPr>
        <w:t xml:space="preserve">Asiakirja 3359</w:t>
      </w:r>
    </w:p>
    <w:p>
      <w:r>
        <w:rPr>
          <w:b/>
        </w:rPr>
        <w:t xml:space="preserve">Ohjeet</w:t>
      </w:r>
    </w:p>
    <w:p>
      <w:r>
        <w:t xml:space="preserve">Minkä värinen on yleensä Edam-juuston ympärillä oleva vaha?</w:t>
      </w:r>
    </w:p>
    <w:p>
      <w:r>
        <w:rPr>
          <w:b/>
        </w:rPr>
        <w:t xml:space="preserve">Vastaus</w:t>
      </w:r>
    </w:p>
    <w:p>
      <w:r>
        <w:t xml:space="preserve">Väri on yleensä keltainen tai oranssi.</w:t>
      </w:r>
    </w:p>
    <w:p>
      <w:r>
        <w:rPr>
          <w:b/>
          <w:u w:val="single"/>
        </w:rPr>
        <w:t xml:space="preserve">Asiakirja 3360</w:t>
      </w:r>
    </w:p>
    <w:p>
      <w:r>
        <w:rPr>
          <w:b/>
        </w:rPr>
        <w:t xml:space="preserve">Ohjeet</w:t>
      </w:r>
    </w:p>
    <w:p>
      <w:r>
        <w:t xml:space="preserve">From the passage provided, extract the difference in caffeine between a light roast and a dark roast.</w:t>
      </w:r>
    </w:p>
    <w:p>
      <w:r>
        <w:rPr>
          <w:b/>
        </w:rPr>
        <w:t xml:space="preserve">Konteksti</w:t>
      </w:r>
    </w:p>
    <w:p>
      <w:r>
        <w:t xml:space="preserve">Sakkaroosi häviää nopeasti paahtoprosessin aikana, ja tummemmissa paahtopaisteissa se voi hävitä kokonaan. Paahtamisen aikana aromaattiset öljyt ja hapot heikkenevät ja muuttavat makua; 205 °C:ssa (401 °F) muut öljyt alkavat kehittyä. Yksi näistä öljyistä, kahvioli, syntyy noin 200 °C:ssa (392 °F), ja se on suurelta osin vastuussa kahvin aromista ja mausta. Kofeiinipitoisuuden ero vaalean ja tumman paahdon välillä on vain noin 0,1 %.</w:t>
      </w:r>
    </w:p>
    <w:p>
      <w:r>
        <w:rPr>
          <w:b/>
        </w:rPr>
        <w:t xml:space="preserve">Vastaus</w:t>
      </w:r>
    </w:p>
    <w:p>
      <w:r>
        <w:t xml:space="preserve">Vaalean ja tumman paahdon kofeiinipitoisuus eroaa toisistaan noin 0,1 %.</w:t>
      </w:r>
    </w:p>
    <w:p>
      <w:r>
        <w:rPr>
          <w:b/>
          <w:u w:val="single"/>
        </w:rPr>
        <w:t xml:space="preserve">Asiakirja 3361</w:t>
      </w:r>
    </w:p>
    <w:p>
      <w:r>
        <w:rPr>
          <w:b/>
        </w:rPr>
        <w:t xml:space="preserve">Ohjeet</w:t>
      </w:r>
    </w:p>
    <w:p>
      <w:r>
        <w:t xml:space="preserve">Kun otetaan huomioon tämä kappale kokeesta, joka johti sir Alexander Flemingin tekemän penisilliinin keksimiseen, kertokaa, minkä tyyppisiin bakteereihin penisilliinillä on antibakteerinen vaikutus, ja luetelkaa olosuhteet, jotka olivat välttämättömiä penisilliinin keksimiseksi.</w:t>
      </w:r>
    </w:p>
    <w:p>
      <w:r>
        <w:rPr>
          <w:b/>
        </w:rPr>
        <w:t xml:space="preserve">Konteksti</w:t>
      </w:r>
    </w:p>
    <w:p>
      <w:r>
        <w:t xml:space="preserve">Vuoteen 1927 mennessä Fleming oli tutkinut stafylokokkien ominaisuuksia. Hänet tunnettiin jo aiemmasta työstään, ja hän oli saanut maineen loistavana tutkijana. Vuonna 1928 hän tutki luonnollisissa olosuhteissa kasvatetun Staphylococcus aureuksen vaihtelua Joseph Warwick Biggerin työn jälkeen, joka oli havainnut, että bakteeri saattoi kasvaa erilaisiksi tyypeiksi (kannoiksi). 3. syyskuuta 1928 Fleming palasi laboratorioonsa vietettyään lomaa perheensä kanssa Suffolkissa. Ennen lomalle lähtöä hän inokuloi stafylokokkeja viljelylevyille ja jätti ne laboratorionsa nurkassa olevalle penkille.[16] Palatessaan Fleming huomasi, että yksi viljelmä oli saastunut sienellä ja että stafylokokkipesäkkeet välittömästi sienen ympärillä olivat tuhoutuneet, kun taas muut kauempana olevat stafylokokkipesäkkeet olivat normaaleja, ja hän totesi tunnetusti: "Se on hassua".[28] Fleming näytti saastunutta viljelmää entiselle assistentilleen Merlin Prycelle, joka muistutti häntä: "Näin sinä löysit lysotsyymin."[29] Hän tunnisti homeen kuuluvan Penicillium-sukuun.</w:t>
        <w:t xml:space="preserve">Hän epäili sitä P. chrysogenumiksi, mutta kollegansa Charles J. La Touche tunnisti sen P. rubrumiksi. (Myöhemmin se korjattiin P. notatumiksi ja hyväksyttiin sitten virallisesti P. chrysogenumiksi; vuonna 2011 se ratkaistiin P. rubensiksi.)[30][31]</w:t>
        <w:br/>
        <w:t xml:space="preserve">Laboratorio, jossa Fleming löysi ja testasi penisilliiniä, on säilynyt Alexander Flemingin laboratoriomuseona St Mary's Hospitalissa Paddingtonissa.</w:t>
        <w:t xml:space="preserve">todettiin, että sienisaastunnan lähde oli peräisin La Touchen huoneesta, joka oli suoraan Flemingin huoneen alapuolella.[32][33]</w:t>
        <w:br/>
        <w:t xml:space="preserve">Fleming kasvatti hometta puhdasviljelmässä ja totesi, että viljelyliemi sisälsi antibakteerista ainetta. Hän tutki sen antibakteerista vaikutusta moniin organismeihin ja huomasi, että se vaikutti bakteereihin, kuten stafylokokkeihin ja moniin muihin grampositiivisiin taudinaiheuttajiin, jotka aiheuttavat tulirokkoa, keuhkokuumetta, aivokalvontulehdusta ja kurkkumätää, mutta ei lavantautiin tai paratyfuun, jotka ovat gramnegatiivisten bakteerien aiheuttamia ja joihin hän etsi tuolloin parannuskeinoa. Se vaikutti myös Neisseria gonorrhoeae -bakteeriin, joka aiheuttaa tippurin, vaikka tämä bakteeri on gramnegatiivinen. Kutsuttuaan sitä muutaman kuukauden ajan "homemehuksi" tai "inhibiittoriksi" hän antoi 7. maaliskuuta 1929 nimen penisilliini homeessa esiintyvälle antibakteeriselle aineelle[34].</w:t>
      </w:r>
    </w:p>
    <w:p>
      <w:r>
        <w:rPr>
          <w:b/>
        </w:rPr>
        <w:t xml:space="preserve">Vastaus</w:t>
      </w:r>
    </w:p>
    <w:p>
      <w:r>
        <w:t xml:space="preserve">Penisilliinillä on antibakteerinen vaikutus useisiin grampositiivisiin bakteereihin, mukaan luettuina muun muassa aivokalvontulehdusta, kurkkumätää, keuhkokuumetta ja tulirokkoa aiheuttavat bakteerit.  Se vaikuttaa myös (grampositiivisiin) stafylokokkibakteereihin, jotka aiheuttavat iho- ja pehmytkudosinfektioita, kuten paiseet.  Penisilliinillä havaittiin myös olevan antibakteerinen vaikutus gramnegatiivisiin bakteereihin, jotka aiheuttavat tippurin.  Penisilliinin keksimisen mahdollistivat useat sattumanvaraiset olosuhteet, joista yksi oli se, että Sir Alexander päätti lähteä lomalle perheensä kanssa ja jätti ennen lähtöä stafylokokkibakteerit laboratorioonsa viljeltäväksi.  Anekdoottisesti Sir Alexander oli hieman huolimaton laboratoriohygienian suhteen, mikä vaikutti osaltaan hänen aiempaan lysotsyymin löytämiseen, ja näyttää siltä, että sama huolimattomuus oli osittain vastuussa penisilliinin löytämisestä.  Lisäksi hänen laboratorionsa ja viljelmiensä erityisellä sijainnilla oli merkitystä - sienikontaminaatio, jolla oli antibakteerinen vaikutus stafylokokkiviljelmään, oli peräisin Sir Alexanderin kollegan laboratoriosta kerrosta alempaa.</w:t>
      </w:r>
    </w:p>
    <w:p>
      <w:r>
        <w:rPr>
          <w:b/>
          <w:u w:val="single"/>
        </w:rPr>
        <w:t xml:space="preserve">Asiakirja 3362</w:t>
      </w:r>
    </w:p>
    <w:p>
      <w:r>
        <w:rPr>
          <w:b/>
        </w:rPr>
        <w:t xml:space="preserve">Ohjeet</w:t>
      </w:r>
    </w:p>
    <w:p>
      <w:r>
        <w:t xml:space="preserve">Mitä eroa on vaikutuksen ja vaikutuksen välillä?</w:t>
      </w:r>
    </w:p>
    <w:p>
      <w:r>
        <w:rPr>
          <w:b/>
        </w:rPr>
        <w:t xml:space="preserve">Vastaus</w:t>
      </w:r>
    </w:p>
    <w:p>
      <w:r>
        <w:t xml:space="preserve">"Vaikuttaa" toimii verbinä, kun taas "vaikuttaa" toimii substantiivina. Esimerkiksi kirjoittaessasi lausetta "Alkoholinkäyttö vaikuttaa kognitiivisiin kykyihin" käyttäisit sanan ensimmäistä kirjoitusasua." Vaihtoehtoisesti käyttäisit sanan jälkimmäistä kirjoitusasua kirjoittaessasi lauseen: "Alkoholinkäyttö vaikuttaa kielteisesti kognitiivisiin kykyihin.".</w:t>
      </w:r>
    </w:p>
    <w:p>
      <w:r>
        <w:rPr>
          <w:b/>
          <w:u w:val="single"/>
        </w:rPr>
        <w:t xml:space="preserve">Asiakirja 3363</w:t>
      </w:r>
    </w:p>
    <w:p>
      <w:r>
        <w:rPr>
          <w:b/>
        </w:rPr>
        <w:t xml:space="preserve">Ohjeet</w:t>
      </w:r>
    </w:p>
    <w:p>
      <w:r>
        <w:t xml:space="preserve">Mitkä olivat 3 parasta maata painin maailmanmestaruuskilpailujen 2022 mitalitilastossa?</w:t>
      </w:r>
    </w:p>
    <w:p>
      <w:r>
        <w:rPr>
          <w:b/>
        </w:rPr>
        <w:t xml:space="preserve">Vastaus</w:t>
      </w:r>
    </w:p>
    <w:p>
      <w:r>
        <w:t xml:space="preserve">Yhdysvallat(15), Japani(13), Turkki(7).</w:t>
      </w:r>
    </w:p>
    <w:p>
      <w:r>
        <w:rPr>
          <w:b/>
          <w:u w:val="single"/>
        </w:rPr>
        <w:t xml:space="preserve">Asiakirja 3364</w:t>
      </w:r>
    </w:p>
    <w:p>
      <w:r>
        <w:rPr>
          <w:b/>
        </w:rPr>
        <w:t xml:space="preserve">Ohjeet</w:t>
      </w:r>
    </w:p>
    <w:p>
      <w:r>
        <w:t xml:space="preserve">Mitä punaisia lippuja kannattaa varoa käytettyä autoa ostaessa?</w:t>
      </w:r>
    </w:p>
    <w:p>
      <w:r>
        <w:rPr>
          <w:b/>
        </w:rPr>
        <w:t xml:space="preserve">Vastaus</w:t>
      </w:r>
    </w:p>
    <w:p>
      <w:r>
        <w:t xml:space="preserve">Auto on kallis ostos ja sinun pitäisi olla erityisen varovainen, kun ostat sen käytettynä.Ensimmäinen asia, joka kannattaa varoa on kaikki visuaaliset vauriot voit löytää vain perusteellisesti tarkastamalla sen.Pyydä täydellinen huoltohistoria ajoneuvon ja etsiä mitään outliers.Use luotettu kolmannen osapuolen sivustot tarkistaa onnettomuuden, varastettu ajoneuvo ja vakuutus kirjoittaa pois historiaa.Sen myös parempi saada auton tarkastettu ammattimainen auton mekaanikko täydellisen mielenrauhan.</w:t>
      </w:r>
    </w:p>
    <w:p>
      <w:r>
        <w:rPr>
          <w:b/>
          <w:u w:val="single"/>
        </w:rPr>
        <w:t xml:space="preserve">Asiakirja 3365</w:t>
      </w:r>
    </w:p>
    <w:p>
      <w:r>
        <w:rPr>
          <w:b/>
        </w:rPr>
        <w:t xml:space="preserve">Ohjeet</w:t>
      </w:r>
    </w:p>
    <w:p>
      <w:r>
        <w:t xml:space="preserve">Neiti Jefferson, 47-vuotias sihteeri, on ottanut teihin yhteyttä arvioidakseen kehonkoostumuksensa. Vuosien mittaan hän on vähitellen lihonut istumisen ja muuttuvan aineenvaihdunnan vuoksi. Miten hän voi terveellisten ravinto- ja liikuntatottumusten omaksumisen lisäksi vahvistaa itsetuntoaan ja parantaa kehonkuvaansa?</w:t>
      </w:r>
    </w:p>
    <w:p>
      <w:r>
        <w:rPr>
          <w:b/>
        </w:rPr>
        <w:t xml:space="preserve">Vastaus</w:t>
      </w:r>
    </w:p>
    <w:p>
      <w:r>
        <w:t xml:space="preserve">Mielenterveydellä on suuri merkitys itsetunnon rakentamisessa ja oman kehonkuvan parantamisessa. Negatiivisista ajatuskierroista, kuten tavasta, jolla hän kuvailee itseään tai visualisoi omaa kehoaan, irrottautuminen voi olla tehokas keino parantaa hänen omaa itsetuntoaan. Esimerkiksi siirtyminen keskittymisestä siihen, miltä hänen kehonsa näyttää, siihen, mitä se voi tehdä, on suosittu strategia; sen sijaan, että hän keskittyisi määrällisiin mittareihin, esimerkiksi siihen, kuinka suuret hänen jalkansa ovat, hän voi keskittyä siihen, että hänen jalkansa ovat vahvat ja mahdollistavat uinnin, juoksun, vaelluksen ja monet muut asiat hyvin. Laajemmassa merkityksessä tämä koskee myös fyysisen ulkonäön ulkopuolisia asioita, kuten keskittymistä hänen hyviin ominaisuuksiinsa, joilla ei ole mitään tekemistä fyysisen kunnon tai ulkonäön kanssa: tämä voi auttaa itsetunnon kanssa. Lopuksi hän voi kiinnittää huomiota siihen, miten hän suhtautuu paitsi itseensä myös muihin ihmisiin: arvioiko hän heitä myös fyysisen ulkonäön perusteella? Jos näin on, hän voi tehdä kovasti töitä muuttaakseen tätä ajattelutapaa ja alkaa arvostaa muitakin asioita kuin vain ihmisten ulkonäköä ja keskittyä myönteisiin puoliin.</w:t>
      </w:r>
    </w:p>
    <w:p>
      <w:r>
        <w:rPr>
          <w:b/>
          <w:u w:val="single"/>
        </w:rPr>
        <w:t xml:space="preserve">Asiakirja 3366</w:t>
      </w:r>
    </w:p>
    <w:p>
      <w:r>
        <w:rPr>
          <w:b/>
        </w:rPr>
        <w:t xml:space="preserve">Ohjeet</w:t>
      </w:r>
    </w:p>
    <w:p>
      <w:r>
        <w:t xml:space="preserve">Kun otetaan huomioon tämä Etiopian suurta renessanssipatoa koskeva kohta, mikä on odotettavissa oleva sähköntuotanto uusimmalla suunnitelmalla.</w:t>
      </w:r>
    </w:p>
    <w:p>
      <w:r>
        <w:rPr>
          <w:b/>
        </w:rPr>
        <w:t xml:space="preserve">Konteksti</w:t>
      </w:r>
    </w:p>
    <w:p>
      <w:r>
        <w:t xml:space="preserve">Alun perin, vuonna 2011, vesivoimalaitoksen oli määrä saada 15 tuotantoyksikköä, joiden kunkin nimelliskapasiteetti oli 350 MW, jolloin asennettu kokonaiskapasiteetti oli 5 250 MW ja odotettu sähköntuotanto 15 128 GWh vuodessa.[40] Sen suunniteltu tuotantokapasiteetti nostettiin myöhemmin 6 000 MW:iin 16 tuotantoyksikön avulla, joiden kunkin nimelliskapasiteetti oli 375 MW. Arvioitu sähköntuotanto oli 15 692 GWh vuodessa. Vuonna 2017 suunnitelmaa muutettiin jälleen lisäämällä siihen vielä 450 MW, jolloin kokonaisteho oli 6 450 MW ja suunniteltu sähköntuotanto 16 153 GWh vuodessa[41][42]. 16:sta tuotantoyksiköstä 14:ää parannettiin 375 MW:sta 400 MW:iin nimelliskapasiteettia muuttamatta[43]. 17. lokakuuta 2019 Etiopian korkea-arvoisen virkailijan mukaan[45] GERD:n sähköntuotantokapasiteetti on nykyään 5 150 MW, ja siinä on 13 turbiinia (2x 375 MW ja 11x 400 MW)[27], kun se aiemmin oli ollut käytössä 16 turbiinia.</w:t>
      </w:r>
    </w:p>
    <w:p>
      <w:r>
        <w:rPr>
          <w:b/>
        </w:rPr>
        <w:t xml:space="preserve">Vastaus</w:t>
      </w:r>
    </w:p>
    <w:p>
      <w:r>
        <w:t xml:space="preserve">Vuonna 2017 kehitetyn uuden suunnitelman suunniteltu sähköntuotanto on 16 153 GWh/vuosi 16 vesivoimalaitoksen avulla.</w:t>
      </w:r>
    </w:p>
    <w:p>
      <w:r>
        <w:rPr>
          <w:b/>
          <w:u w:val="single"/>
        </w:rPr>
        <w:t xml:space="preserve">Asiakirja 3367</w:t>
      </w:r>
    </w:p>
    <w:p>
      <w:r>
        <w:rPr>
          <w:b/>
        </w:rPr>
        <w:t xml:space="preserve">Ohjeet</w:t>
      </w:r>
    </w:p>
    <w:p>
      <w:r>
        <w:t xml:space="preserve">Tunnista, kumpi soitin on jousi- vai lyömäsoittimet: Erxian, Alfaia</w:t>
      </w:r>
    </w:p>
    <w:p>
      <w:r>
        <w:rPr>
          <w:b/>
        </w:rPr>
        <w:t xml:space="preserve">Vastaus</w:t>
      </w:r>
    </w:p>
    <w:p>
      <w:r>
        <w:t xml:space="preserve">Erxian on jousi, Alfaia on lyömäsoittimet.</w:t>
      </w:r>
    </w:p>
    <w:p>
      <w:r>
        <w:rPr>
          <w:b/>
          <w:u w:val="single"/>
        </w:rPr>
        <w:t xml:space="preserve">Asiakirja 3368</w:t>
      </w:r>
    </w:p>
    <w:p>
      <w:r>
        <w:rPr>
          <w:b/>
        </w:rPr>
        <w:t xml:space="preserve">Ohjeet</w:t>
      </w:r>
    </w:p>
    <w:p>
      <w:r>
        <w:t xml:space="preserve">Anna minulle luettelo klassisista englantilaisista runoista, joissa on mukava viesti...</w:t>
      </w:r>
    </w:p>
    <w:p>
      <w:r>
        <w:rPr>
          <w:b/>
        </w:rPr>
        <w:t xml:space="preserve">Vastaus</w:t>
      </w:r>
    </w:p>
    <w:p>
      <w:r>
        <w:t xml:space="preserve">1. Rudyard Kiplingin "Jos": Kipling: Tässä runossa korostetaan, että on tärkeää elää rehellistä elämää ja saada selkeämpi näkökulma elämään.</w:t>
        <w:br/>
        <w:t xml:space="preserve"> 2. Oscar Wilden "Requiescat": Siinä on paljon surua, menetystä ja surua. Runoilija omisti sen nuoremmalle sisarelleen, joka valitettavasti kuoli yllättäen.</w:t>
        <w:br/>
        <w:t xml:space="preserve"> 3. "And Still I Rise" Maya Angelou: Tämä runo kertoo toivosta, rohkeudesta ja kuolemattomasta asenteesta edetä elämässä voittamalla kaikki haasteet, joita elämä tai yhteiskunta sinulle heittää.</w:t>
        <w:br/>
        <w:t xml:space="preserve"> 4. "Do not go gentle into that good night" by Dylan Thomas: Yksi walesilaisen runoilijan tunnetuimmista teoksista. Lyhyesti sanottuna tämä runo on lempeä muistutus elämän arvokkuudesta.</w:t>
      </w:r>
    </w:p>
    <w:p>
      <w:r>
        <w:rPr>
          <w:b/>
          <w:u w:val="single"/>
        </w:rPr>
        <w:t xml:space="preserve">Asiakirja 3369</w:t>
      </w:r>
    </w:p>
    <w:p>
      <w:r>
        <w:rPr>
          <w:b/>
        </w:rPr>
        <w:t xml:space="preserve">Ohjeet</w:t>
      </w:r>
    </w:p>
    <w:p>
      <w:r>
        <w:t xml:space="preserve">Onko olemassa nopea tapa laittaa pussilakana pussilakanan päälle?</w:t>
      </w:r>
    </w:p>
    <w:p>
      <w:r>
        <w:rPr>
          <w:b/>
        </w:rPr>
        <w:t xml:space="preserve">Vastaus</w:t>
      </w:r>
    </w:p>
    <w:p>
      <w:r>
        <w:t xml:space="preserve">Kyllä! Aseta pussilakana ensin sängyn päälle. Käännä seuraavaksi pussilakana ylösalaisin ja aseta se pussilakanan päälle niin, että sen alaosa osoittaa sängyn ja pussilakanan yläosaa kohti. Sido pussilakanan kulmat kiinni pussilakanaan. Kurota ystäväsi kanssa pussilakanan sisälle ja tartu pussilakanan kauimmaisiin kulmiin kädellä sängyn yläosaan päin ja tartu muihin kulmiin vastakkaisella kädellä. Huomaa: käsien tulee olla ristissä. Vedä kädet niin, etteivät ne ole enää ristissä, ja ojenna ne niin pitkälle kuin yletyt. Sinulla on nyt pussilakana pussilakanan sisällä.</w:t>
      </w:r>
    </w:p>
    <w:p>
      <w:r>
        <w:rPr>
          <w:b/>
          <w:u w:val="single"/>
        </w:rPr>
        <w:t xml:space="preserve">Asiakirja 3370</w:t>
      </w:r>
    </w:p>
    <w:p>
      <w:r>
        <w:rPr>
          <w:b/>
        </w:rPr>
        <w:t xml:space="preserve">Ohjeet</w:t>
      </w:r>
    </w:p>
    <w:p>
      <w:r>
        <w:t xml:space="preserve">Luettele Michael Jordanin saavutukset NBA-koripallokaudella 1987-1988.</w:t>
      </w:r>
    </w:p>
    <w:p>
      <w:r>
        <w:rPr>
          <w:b/>
        </w:rPr>
        <w:t xml:space="preserve">Konteksti</w:t>
      </w:r>
    </w:p>
    <w:p>
      <w:r>
        <w:t xml:space="preserve">NBA-saavutukset</w:t>
        <w:br/>
        <w:t xml:space="preserve">Naismith Memorial Basketball Hall of Fame Class of 2009</w:t>
        <w:br/>
        <w:t xml:space="preserve">6× NBA-mestari: 1991, 1992, 1993, 1996, 1997, 1998</w:t>
        <w:br/>
        <w:t xml:space="preserve">5× NBA:n arvokkain pelaaja:</w:t>
        <w:t xml:space="preserve">1987-88, 1990-91, 1991-92, 1995-96, 1997-98[5][6]</w:t>
        <w:br/>
        <w:t xml:space="preserve">6× NBA-finaalien arvokkain pelaaja:</w:t>
        <w:t xml:space="preserve">1991, 1992, 1993, 1996, 1997, 1998[7]</w:t>
        <w:br/>
        <w:t xml:space="preserve">10× Pistepörssin johtaja:</w:t>
        <w:t xml:space="preserve">1986-87, 1987-88, 1988-89, 1989-90, 1990-91, 1991-92, 1992-93, 1995-96, 1996-97, 1997-98[8]</w:t>
        <w:br/>
        <w:t xml:space="preserve">NBA:n vuoden puolustava pelaaja: 1987-88[9]</w:t>
        <w:br/>
        <w:t xml:space="preserve">NBA:n vuoden tulokas: 1984-85[10]</w:t>
        <w:br/>
        <w:t xml:space="preserve">14× NBA All-Star:</w:t>
        <w:t xml:space="preserve">1985, 1986 (valittiin, mutta loukkaantui), 1987, 1988, 1989, 1990, 1991, 1992, 1993, 1996, 1997, 1998, 2002, 2003[11]</w:t>
        <w:br/>
        <w:t xml:space="preserve">3× NBA All-Star Game: NBA:n arvokkain pelaaja:</w:t>
        <w:t xml:space="preserve">1988, 1996, 1998[12]</w:t>
        <w:br/>
        <w:t xml:space="preserve">2× NBA Slam Dunk Contest -kilpailun mestari: 1987, 1988[13]</w:t>
        <w:br/>
        <w:t xml:space="preserve">Toiseksi paras vuonna 1985</w:t>
        <w:br/>
        <w:t xml:space="preserve">3× varastojen ykkönen:</w:t>
        <w:t xml:space="preserve">1987-88, 1989-90, 1992-93</w:t>
        <w:br/>
        <w:t xml:space="preserve">2× minuuttien johtaja:</w:t>
        <w:t xml:space="preserve">1987-88, 1988-89</w:t>
        <w:br/>
        <w:t xml:space="preserve">2× IBM Award -voittaja:</w:t>
        <w:t xml:space="preserve">1985, 1989</w:t>
        <w:br/>
        <w:t xml:space="preserve">11× All-NBA-valinta</w:t>
        <w:br/>
        <w:t xml:space="preserve"> First Team:</w:t>
        <w:t xml:space="preserve">1987-93, 1996-98[14][15]</w:t>
        <w:br/>
        <w:t xml:space="preserve">Second Team:</w:t>
        <w:t xml:space="preserve">1985[14][15]</w:t>
        <w:br/>
        <w:t xml:space="preserve">9× All-Defensive-valinta:</w:t>
        <w:br/>
        <w:t xml:space="preserve"> First Team: 1:</w:t>
        <w:t xml:space="preserve">NBA All-Rookie -valinta:</w:t>
        <w:t xml:space="preserve">1988-93, 1996-98[16][17]</w:t>
        <w:br/>
        <w:t xml:space="preserve">NBA All-Rookie -valinta:</w:t>
        <w:t xml:space="preserve">1988-93, 1996-98[16][17]</w:t>
        <w:br/>
        <w:t xml:space="preserve"> NBA: First Team: First Team: First Team: First Team: First Team: First Team</w:t>
        <w:t xml:space="preserve">: First Team: </w:t>
        <w:t xml:space="preserve">1985[18][19]</w:t>
        <w:br/>
        <w:t xml:space="preserve">7× The Sporting News</w:t>
        <w:t xml:space="preserve">Most Valuabl</w:t>
        <w:t xml:space="preserve"> Player: NBA: 1985[18][19] 7× The Sporting News Most Valuable Player:</w:t>
        <w:t xml:space="preserve">1985[18][19]</w:t>
        <w:t xml:space="preserve">1987-88, 1988-89, 1990-91, 1991-92, 1995-96, 1996-97, 1997-98</w:t>
        <w:br/>
        <w:t xml:space="preserve">The Sporting News: Vuoden tulokas: 1985</w:t>
        <w:br/>
        <w:t xml:space="preserve">Sports Illustrated: Vuoden urheilija:</w:t>
        <w:t xml:space="preserve">1991</w:t>
        <w:br/>
        <w:t xml:space="preserve">SLAM Magazine's Top 50 Players of the All-time[20]</w:t>
        <w:br/>
        <w:t xml:space="preserve">ESPN SportsCentury's Top North American Athletes of the 20th Century[21</w:t>
        <w:br/>
        <w:t xml:space="preserve">Valittiin vuonna 1996 yhdeksi "NBA:n historian 50 parhaasta pelaajasta"</w:t>
        <w:br/>
        <w:t xml:space="preserve">Valittiin vuonna 1996 kahdeksi "NBA:n historian 10 parhaan joukkueen" jäseneksi</w:t>
        <w:br/>
        <w:t xml:space="preserve">1991-92 Chicago Bulls (67-15; .817)</w:t>
        <w:br/>
        <w:t xml:space="preserve">1995-96 Chicago Bulls (72-10; .878)</w:t>
        <w:br/>
        <w:t xml:space="preserve">25 NBA:n viikon pelaaja[22] 16 NBA:n kuukauden pelaaja[23</w:t>
      </w:r>
    </w:p>
    <w:p>
      <w:r>
        <w:rPr>
          <w:b/>
        </w:rPr>
        <w:t xml:space="preserve">Vastaus</w:t>
      </w:r>
    </w:p>
    <w:p>
      <w:r>
        <w:t xml:space="preserve">NBA-kaudella 1987-1988 Michael Jordanilla oli useita saavutuksia, kuten:</w:t>
        <w:br/>
        <w:t xml:space="preserve">-NBA:n arvokkain pelaaja</w:t>
        <w:br/>
        <w:t xml:space="preserve">-NBA:n pistepörssin johtaja</w:t>
        <w:br/>
        <w:t xml:space="preserve">-NBA:n vuoden puolustava pelaaja</w:t>
        <w:br/>
        <w:t xml:space="preserve">-NBA:n Slam Dunk Contestin mestari</w:t>
        <w:br/>
        <w:t xml:space="preserve">-NBA:n varastusten johtaja</w:t>
        <w:br/>
        <w:t xml:space="preserve">-NBA:n minuuttien johtaja</w:t>
        <w:br/>
        <w:t xml:space="preserve">-All-NBA:n ykkösjoukkue</w:t>
        <w:br/>
        <w:t xml:space="preserve">-NBA:n all-defensive team</w:t>
        <w:br/>
        <w:t xml:space="preserve">-The Sporting News:n arvokkain pelaaja</w:t>
      </w:r>
    </w:p>
    <w:p>
      <w:r>
        <w:rPr>
          <w:b/>
          <w:u w:val="single"/>
        </w:rPr>
        <w:t xml:space="preserve">Asiakirja 3371</w:t>
      </w:r>
    </w:p>
    <w:p>
      <w:r>
        <w:rPr>
          <w:b/>
        </w:rPr>
        <w:t xml:space="preserve">Ohjeet</w:t>
      </w:r>
    </w:p>
    <w:p>
      <w:r>
        <w:t xml:space="preserve">Kuinka paljon ravintoarvoa kuivatut hedelmät säilyttävät?</w:t>
      </w:r>
    </w:p>
    <w:p>
      <w:r>
        <w:rPr>
          <w:b/>
        </w:rPr>
        <w:t xml:space="preserve">Konteksti</w:t>
      </w:r>
    </w:p>
    <w:p>
      <w:r>
        <w:t xml:space="preserve">Kuivatut hedelmät ovat hedelmiä, joista suurin osa alkuperäisestä vesipitoisuudesta on poistettu joko luonnollisesti, auringossa kuivaamalla tai käyttämällä erikoiskuivaimia tai kuivauslaitteita. Kuivatuilla hedelmillä on pitkät käyttöperinteet, jotka juontavat juurensa jo neljänneltä vuosituhannelta eaa. Mesopotamiassa, ja niitä arvostetaan niiden makean maun, ravintoarvon ja pitkän säilyvyysajan vuoksi.</w:t>
        <w:br/>
        <w:t xml:space="preserve"> Nykyään kuivattujen hedelmien kulutus on laajalle levinnyttä. Lähes puolet myydyistä kuivatuista hedelmistä on rusinoita, ja seuraavina tulevat taatelit, luumut, viikunat, aprikoosit, persikat, omenat ja päärynät. Näitä kutsutaan "tavanomaisiksi" tai "perinteisiksi" kuivatuiksi hedelmiksi, jotka on kuivattu auringossa tai lämmitetyissä tuulitunnelikuivausrummuissa. Moniin hedelmiin, kuten karpaloihin, mustikoihin, kirsikoihin, mansikoihin ja mangoon, lisätään makeutusainetta (esim. sakkaroosisiirappia) ennen kuivausta. Jotkin kuivatuina hedelminä myytävät tuotteet, kuten papaija, kiivi ja ananas, ovat useimmiten kandeerattuja hedelmiä.</w:t>
        <w:br/>
        <w:t xml:space="preserve"> Kuivatut hedelmät säilyttävät suurimman osan tuoreiden hedelmien ravintoarvosta. Eri kuivattujen hedelmien ravintoainepitoisuudet heijastavat niiden tuoretta vastinetta ja käsittelymenetelmää.</w:t>
      </w:r>
    </w:p>
    <w:p>
      <w:r>
        <w:rPr>
          <w:b/>
        </w:rPr>
        <w:t xml:space="preserve">Vastaus</w:t>
      </w:r>
    </w:p>
    <w:p>
      <w:r>
        <w:t xml:space="preserve">Kuivatut hedelmät säilyttävät suurimman osan tuoreiden hedelmien ravintoarvosta. Eri kuivattujen hedelmien ravintoainepitoisuudet heijastavat niiden tuoretta vastinetta ja käsittelymenetelmää.</w:t>
      </w:r>
    </w:p>
    <w:p>
      <w:r>
        <w:rPr>
          <w:b/>
          <w:u w:val="single"/>
        </w:rPr>
        <w:t xml:space="preserve">Asiakirja 3372</w:t>
      </w:r>
    </w:p>
    <w:p>
      <w:r>
        <w:rPr>
          <w:b/>
        </w:rPr>
        <w:t xml:space="preserve">Ohjeet</w:t>
      </w:r>
    </w:p>
    <w:p>
      <w:r>
        <w:t xml:space="preserve">Kuka on Gillian Anderson?</w:t>
      </w:r>
    </w:p>
    <w:p>
      <w:r>
        <w:rPr>
          <w:b/>
        </w:rPr>
        <w:t xml:space="preserve">Vastaus</w:t>
      </w:r>
    </w:p>
    <w:p>
      <w:r>
        <w:t xml:space="preserve">Gillian Anderson on yhdysvaltalainen näyttelijä, s. 9. elokuuta 1968. Hänen tunnetuimpiin televisiorooleihinsa kuuluvat erikoisagentti Dana Scully sarjassa "X-arkistot", Jean Milburn sarjassa "Seksuaalikasvatus", DSU Stella Gibson sarjassa "The Fall" ja Margaret Thatcher sarjassa "The Crown". Hän on syntynyt Chicagossa, Illinoisissa, mutta asui lapsena monta vuotta Englannissa, ja hän osaa vaihdella amerikkalaisen ja brittiläisen aksentin välillä. Nyt hän on asunut Lontoossa jo monta vuotta. Hänellä on nuorempi veli Aaron, joka sairasti neurofibromatoosia ja kuoli aivokasvaimeen vuonna 2011, ja nuorempi sisko Zoe, joka on taiteilija. Hänellä on kolme lasta: tytär Piper Maru Klotz ja pojat Oscar ja Felix Griffiths.</w:t>
      </w:r>
    </w:p>
    <w:p>
      <w:r>
        <w:rPr>
          <w:b/>
          <w:u w:val="single"/>
        </w:rPr>
        <w:t xml:space="preserve">Asiakirja 3373</w:t>
      </w:r>
    </w:p>
    <w:p>
      <w:r>
        <w:rPr>
          <w:b/>
        </w:rPr>
        <w:t xml:space="preserve">Ohjeet</w:t>
      </w:r>
    </w:p>
    <w:p>
      <w:r>
        <w:t xml:space="preserve">Mitkä ovat viisi harrastusta, joita voin tehdä vapaa-ajallani?</w:t>
      </w:r>
    </w:p>
    <w:p>
      <w:r>
        <w:rPr>
          <w:b/>
        </w:rPr>
        <w:t xml:space="preserve">Vastaus</w:t>
      </w:r>
    </w:p>
    <w:p>
      <w:r>
        <w:t xml:space="preserve">Harrastukset voivat olla hyvä tapa viettää vapaa-aikaa, ja ne voivat myös auttaa sinua oppimaan ja kasvamaan ihmisenä. Viisi suosittua harrastusta ovat uuden kielen oppiminen, television ja elokuvien katselu, pianonsoitto, valokuvaaminen ja liikunta.</w:t>
      </w:r>
    </w:p>
    <w:p>
      <w:r>
        <w:rPr>
          <w:b/>
          <w:u w:val="single"/>
        </w:rPr>
        <w:t xml:space="preserve">Asiakirja 3374</w:t>
      </w:r>
    </w:p>
    <w:p>
      <w:r>
        <w:rPr>
          <w:b/>
        </w:rPr>
        <w:t xml:space="preserve">Ohjeet</w:t>
      </w:r>
    </w:p>
    <w:p>
      <w:r>
        <w:t xml:space="preserve">Ovatko rugby ja amerikkalainen jalkapallo samanlaisia?</w:t>
      </w:r>
    </w:p>
    <w:p>
      <w:r>
        <w:rPr>
          <w:b/>
        </w:rPr>
        <w:t xml:space="preserve">Vastaus</w:t>
      </w:r>
    </w:p>
    <w:p>
      <w:r>
        <w:t xml:space="preserve">Monessa suhteessa kyllä. Monessa suhteessa ei. Tärkeimmät yhtäläisyydet ovat siinä, että vastustajajoukkue taklaa palloa kuljettavia pelaajia, jotta he eivät saisi palloa maalialueelle. Pallo on muodoltaan samanlainen, mutta eri kokoinen. Suurimmat erot ovat kentällä olevien pelaajien määrässä; rugbyssä 15 pelaajaa per puoli. Jalkapallossa 11 pelaajaa per puoli. Lisäksi jalkapallossa pelaaja voi viedä palloa eteenpäin heittämällä sen eteenpäin joukkuetoverilleen. Rugbyssä pallon on kuljettava sivuttain tai taaksepäin joukkuetoverille käsin. Palloa voi viedä eteenpäin vain juoksemalla tai potkaisemalla palloa.</w:t>
      </w:r>
    </w:p>
    <w:p>
      <w:r>
        <w:rPr>
          <w:b/>
          <w:u w:val="single"/>
        </w:rPr>
        <w:t xml:space="preserve">Asiakirja 3375</w:t>
      </w:r>
    </w:p>
    <w:p>
      <w:r>
        <w:rPr>
          <w:b/>
        </w:rPr>
        <w:t xml:space="preserve">Ohjeet</w:t>
      </w:r>
    </w:p>
    <w:p>
      <w:r>
        <w:t xml:space="preserve">Anna minulle esimerkkejä spoonerismista.</w:t>
      </w:r>
    </w:p>
    <w:p>
      <w:r>
        <w:rPr>
          <w:b/>
        </w:rPr>
        <w:t xml:space="preserve">Vastaus</w:t>
      </w:r>
    </w:p>
    <w:p>
      <w:r>
        <w:t xml:space="preserve">Spoonerismit ovat sanoja, joissa sanan yksi tai kaksi ensimmäistä kirjainta siirretään toiseen sanaan, jolloin syntyy kaksi uutta sanaa, joilla on toinen merkitys. Esimerkkejä tästä ovat "keitetty jääpuikko", "pupupuhelin" tai "must puu".</w:t>
      </w:r>
    </w:p>
    <w:p>
      <w:r>
        <w:rPr>
          <w:b/>
          <w:u w:val="single"/>
        </w:rPr>
        <w:t xml:space="preserve">Asiakirja 3376</w:t>
      </w:r>
    </w:p>
    <w:p>
      <w:r>
        <w:rPr>
          <w:b/>
        </w:rPr>
        <w:t xml:space="preserve">Ohjeet</w:t>
      </w:r>
    </w:p>
    <w:p>
      <w:r>
        <w:t xml:space="preserve">Mikä on Southwest Airlinesin lennolle nousuprosessi?</w:t>
      </w:r>
    </w:p>
    <w:p>
      <w:r>
        <w:rPr>
          <w:b/>
        </w:rPr>
        <w:t xml:space="preserve">Vastaus</w:t>
      </w:r>
    </w:p>
    <w:p>
      <w:r>
        <w:t xml:space="preserve">Southwest Airlines tarjoaa ainutlaatuisen nousuprosessin, jossa matkustajalle ei anneta tiettyä istumapaikkaa, vaan hänet noustaan lennolle siinä järjestyksessä kuin hän on tehnyt lähtöselvityksen lennolle.  Matkustajat voivat päivittää lippunsa joko kanta-asiakasohjelman (Southwest Rewards) kautta tai ostamalla maksullisen Early Bird Check-In -lipun.</w:t>
      </w:r>
    </w:p>
    <w:p>
      <w:r>
        <w:rPr>
          <w:b/>
          <w:u w:val="single"/>
        </w:rPr>
        <w:t xml:space="preserve">Asiakirja 3377</w:t>
      </w:r>
    </w:p>
    <w:p>
      <w:r>
        <w:rPr>
          <w:b/>
        </w:rPr>
        <w:t xml:space="preserve">Ohjeet</w:t>
      </w:r>
    </w:p>
    <w:p>
      <w:r>
        <w:t xml:space="preserve">Tunnista seuraavista, mitkä ovat alun perin mustavalkoisina esitettyjä TV-ohjelmia, hammastahnamerkkejä ja paikkoja, joissa voi harrastaa vesiurheilua: ranta, The Honeymooners, I Love Lucy, Colgate, Florida, joki, The Munsters, Crest, Aquafresh, järvi, uima-allas, Rembrandt, The Addams Family.</w:t>
      </w:r>
    </w:p>
    <w:p>
      <w:r>
        <w:rPr>
          <w:b/>
        </w:rPr>
        <w:t xml:space="preserve">Vastaus</w:t>
      </w:r>
    </w:p>
    <w:p>
      <w:r>
        <w:t xml:space="preserve">Alun perin mustavalkoisina esitetyt TV-ohjelmat:</w:t>
        <w:br/>
        <w:t xml:space="preserve"> Hammastahnamerkit</w:t>
        <w:t xml:space="preserve">Crest, Colgate, Aquafresh, Rembrandt</w:t>
        <w:br/>
        <w:t xml:space="preserve">Paikat, joissa voit harrastaa vesiurheilua: ranta, Florida, joki, järvi, uima-allas</w:t>
      </w:r>
    </w:p>
    <w:p>
      <w:r>
        <w:rPr>
          <w:b/>
          <w:u w:val="single"/>
        </w:rPr>
        <w:t xml:space="preserve">Asiakirja 3378</w:t>
      </w:r>
    </w:p>
    <w:p>
      <w:r>
        <w:rPr>
          <w:b/>
        </w:rPr>
        <w:t xml:space="preserve">Ohjeet</w:t>
      </w:r>
    </w:p>
    <w:p>
      <w:r>
        <w:t xml:space="preserve">Mitä asioita voimme tehdä ympäristön hyväksi?</w:t>
      </w:r>
    </w:p>
    <w:p>
      <w:r>
        <w:rPr>
          <w:b/>
        </w:rPr>
        <w:t xml:space="preserve">Vastaus</w:t>
      </w:r>
    </w:p>
    <w:p>
      <w:r>
        <w:t xml:space="preserve">Minimoi muovin käyttö</w:t>
        <w:br/>
        <w:t xml:space="preserve">- Käytä julkisia kulkuneuvoja henkilökohtaisen ajoneuvon sijaan</w:t>
        <w:br/>
        <w:t xml:space="preserve">- Käytä kimppakyytejä</w:t>
        <w:br/>
        <w:t xml:space="preserve">- Osta vain se, mitä tarvitset</w:t>
        <w:br/>
        <w:t xml:space="preserve">- Osta kierrätysmateriaaleista valmistettuja tuotteita</w:t>
        <w:br/>
        <w:t xml:space="preserve">- Kierrätä kaikki muovit, lasi ja metallit</w:t>
        <w:br/>
        <w:t xml:space="preserve">- Sammuta sähkölaitteet, kun niitä ei käyt</w:t>
        <w:br/>
        <w:t xml:space="preserve">- Käytä uudelleenkäytettäviä pillejä muovipillien sijaan</w:t>
        <w:br/>
        <w:t xml:space="preserve">- Käytä energiatehokkaita sähkölaitteita</w:t>
        <w:br/>
        <w:t xml:space="preserve">- Hanki sähköauto</w:t>
      </w:r>
    </w:p>
    <w:p>
      <w:r>
        <w:rPr>
          <w:b/>
          <w:u w:val="single"/>
        </w:rPr>
        <w:t xml:space="preserve">Asiakirja 3379</w:t>
      </w:r>
    </w:p>
    <w:p>
      <w:r>
        <w:rPr>
          <w:b/>
        </w:rPr>
        <w:t xml:space="preserve">Ohjeet</w:t>
      </w:r>
    </w:p>
    <w:p>
      <w:r>
        <w:t xml:space="preserve">Milloin vuonna 44 eKr. Julius Caesar tapettiin?</w:t>
      </w:r>
    </w:p>
    <w:p>
      <w:r>
        <w:rPr>
          <w:b/>
        </w:rPr>
        <w:t xml:space="preserve">Vastaus</w:t>
      </w:r>
    </w:p>
    <w:p>
      <w:r>
        <w:t xml:space="preserve">Caesar tapettiin maaliskuun ides vuonna 44 eKr.</w:t>
      </w:r>
    </w:p>
    <w:p>
      <w:r>
        <w:rPr>
          <w:b/>
          <w:u w:val="single"/>
        </w:rPr>
        <w:t xml:space="preserve">Asiakirja 3380</w:t>
      </w:r>
    </w:p>
    <w:p>
      <w:r>
        <w:rPr>
          <w:b/>
        </w:rPr>
        <w:t xml:space="preserve">Ohjeet</w:t>
      </w:r>
    </w:p>
    <w:p>
      <w:r>
        <w:t xml:space="preserve">Kuinka suuri osa Swiftwaterin kunnan maasta on metsämaata ja kuinka suuri osa kosteikkoa?</w:t>
      </w:r>
    </w:p>
    <w:p>
      <w:r>
        <w:rPr>
          <w:b/>
        </w:rPr>
        <w:t xml:space="preserve">Konteksti</w:t>
      </w:r>
    </w:p>
    <w:p>
      <w:r>
        <w:t xml:space="preserve">Swiftwater on yhdyskunta Pocono Townshipissa, Monroen piirikunnassa, Pennsylvaniassa, Yhdysvalloissa.[2]</w:t>
        <w:br/>
        <w:br/>
        <w:t xml:space="preserve">Yhdyskunta sijaitsee Paradise Creekin valuma-alueella. PA DEP on nimennyt Upper Swiftwaterin puron poikkeuksellisen arvokkaaksi vesialueeksi (EV).[3] Swiftwaterin yhteisö sijaitsee Poconosin ainutlaatuisten topografisten piirteiden sisällä ja niiden ympärillä, jotka käsittävät Pocono Plateau Escarpmentin. Maankäyttö koostuu 70 prosenttisesti metsämaasta, 14 prosenttisesti harvaan asutusta, 13,6 prosenttisesti maatalousmaasta ja noin 2,4 prosenttisesti kosteikoista.[3] Metsämaan hehtaarit ovat lähellä State Game Lands -aluetta, joka on tärkeä lintualue ja jossa elävät majava, supikoira, harmaa-, kettu-, kojootti- ja minkki sekä lumikenkäjänis.</w:t>
        <w:t xml:space="preserve">4]</w:t>
        <w:br/>
        <w:br/>
        <w:t xml:space="preserve">Vuonna 1897 Richard Slee perusti Swiftwateriin Pocono Biological Laboratoriesin.[5] Swiftwaterissa sijaitsee Yhdysvaltain suurin influenssarokotetehdas.[6</w:t>
        <w:br/>
        <w:br/>
        <w:t xml:space="preserve">Swiftwaterissa sijaitsee myös Pocono Cheesecake Factory, joka sijaitsee SR 611:n varrella.[</w:t>
        <w:t xml:space="preserve">7</w:t>
        <w:t xml:space="preserve">] Swiftwaterissa on myös Pocono Cheesecake</w:t>
      </w:r>
    </w:p>
    <w:p>
      <w:r>
        <w:rPr>
          <w:b/>
        </w:rPr>
        <w:t xml:space="preserve">Vastaus</w:t>
      </w:r>
    </w:p>
    <w:p>
      <w:r>
        <w:t xml:space="preserve">Kohdan mukaan 70 prosenttia Swiftwaterin maa-alueesta on metsämaata ja noin 2,4 prosenttia on kosteikkoa.</w:t>
      </w:r>
    </w:p>
    <w:p>
      <w:r>
        <w:rPr>
          <w:b/>
          <w:u w:val="single"/>
        </w:rPr>
        <w:t xml:space="preserve">Asiakirja 3381</w:t>
      </w:r>
    </w:p>
    <w:p>
      <w:r>
        <w:rPr>
          <w:b/>
        </w:rPr>
        <w:t xml:space="preserve">Ohjeet</w:t>
      </w:r>
    </w:p>
    <w:p>
      <w:r>
        <w:t xml:space="preserve">Valitse sana, joka eroaa muista: Emu, strutsi, kiivi, kotka...</w:t>
      </w:r>
    </w:p>
    <w:p>
      <w:r>
        <w:rPr>
          <w:b/>
        </w:rPr>
        <w:t xml:space="preserve">Vastaus</w:t>
      </w:r>
    </w:p>
    <w:p>
      <w:r>
        <w:t xml:space="preserve">Luetellut sanat sisältävät lintulajeja, joita esiintyy eri puolilla maailmaa.  Vastaus kysymykseen on Kotka, sillä loput luetelluista linnuista ovat kaikki lentokyvyttömiä lintuja.</w:t>
      </w:r>
    </w:p>
    <w:p>
      <w:r>
        <w:rPr>
          <w:b/>
          <w:u w:val="single"/>
        </w:rPr>
        <w:t xml:space="preserve">Asiakirja 3382</w:t>
      </w:r>
    </w:p>
    <w:p>
      <w:r>
        <w:rPr>
          <w:b/>
        </w:rPr>
        <w:t xml:space="preserve">Ohjeet</w:t>
      </w:r>
    </w:p>
    <w:p>
      <w:r>
        <w:t xml:space="preserve">Pitäisikö minun käyttää dynaamista mikrofonia vai kondensaattorimikrofonia podcastin äänittämiseen? Entä suoratoistaminen twitchissä tai youtube-videoiden tekeminen? Pitäisikö minun koskaan käyttää nauhamikrofonia?</w:t>
      </w:r>
    </w:p>
    <w:p>
      <w:r>
        <w:rPr>
          <w:b/>
        </w:rPr>
        <w:t xml:space="preserve">Vastaus</w:t>
      </w:r>
    </w:p>
    <w:p>
      <w:r>
        <w:t xml:space="preserve">Jos nauhoitat YouTubea tai podcastia varten, kannattaa ostaa dynaaminen USB-mikrofoni. Nämä edulliset vaihtoehdot kuulostavat huomattavasti paremmilta kuin kuulokkeissa tai kannettavassa tietokoneessa oleva mikrofoni.</w:t>
      </w:r>
    </w:p>
    <w:p>
      <w:r>
        <w:rPr>
          <w:b/>
          <w:u w:val="single"/>
        </w:rPr>
        <w:t xml:space="preserve">Asiakirja 3383</w:t>
      </w:r>
    </w:p>
    <w:p>
      <w:r>
        <w:rPr>
          <w:b/>
        </w:rPr>
        <w:t xml:space="preserve">Ohjeet</w:t>
      </w:r>
    </w:p>
    <w:p>
      <w:r>
        <w:t xml:space="preserve">Mikä on pankkijuoksu?</w:t>
      </w:r>
    </w:p>
    <w:p>
      <w:r>
        <w:rPr>
          <w:b/>
        </w:rPr>
        <w:t xml:space="preserve">Vastaus</w:t>
      </w:r>
    </w:p>
    <w:p>
      <w:r>
        <w:t xml:space="preserve">Pankkijuoksu on äkillinen ja raju tapahtuma, joka tapahtuu, kun kaikki pankin tallettajat kiirehtivät nostamaan talletuksensa samanaikaisesti tai hyvin lyhyen ajan kuluessa. Kun useammat tallettajat nostavat rahojaan, muiden tallettajien pelko pankin maksukyvyttömyydestä kasvaa, mikä saa useammat tallettajat nostamaan rahojaan. Ainoa asia, joka voi pysäyttää pankkijuoksun, on se, että kaikki lopettavat rahojensa nostamisen. Tämä on kuitenkin hyvä esimerkki peliteoriasta, sillä yksittäisten nostojen pysäyttämisestä saatava hyöty hyödyttää koko järjestelmää, mutta se on vastoin yksittäisen henkilön etua, kun taas yksittäisen henkilön rahojen nostaminen hyödyttää yksittäistä henkilöä, mutta vaikuttaa koko järjestelmään. Pankeilla ei yleensä ole kaikkia tallettajiensa rahoja nostettavissa. Pankkijuoksun aikana ne joutuvat kasvattamaan käteisvarojaan ja myymään joskus omaisuuseriä tappiolla, mikä lisää pankin romahduksen todennäköisyyttä.</w:t>
      </w:r>
    </w:p>
    <w:p>
      <w:r>
        <w:rPr>
          <w:b/>
          <w:u w:val="single"/>
        </w:rPr>
        <w:t xml:space="preserve">Asiakirja 3384</w:t>
      </w:r>
    </w:p>
    <w:p>
      <w:r>
        <w:rPr>
          <w:b/>
        </w:rPr>
        <w:t xml:space="preserve">Ohjeet</w:t>
      </w:r>
    </w:p>
    <w:p>
      <w:r>
        <w:t xml:space="preserve">Mitkä ovat aineen kolme pääasiallista tilaa ja miten se siirtyy niiden välillä?</w:t>
      </w:r>
    </w:p>
    <w:p>
      <w:r>
        <w:rPr>
          <w:b/>
        </w:rPr>
        <w:t xml:space="preserve">Vastaus</w:t>
      </w:r>
    </w:p>
    <w:p>
      <w:r>
        <w:t xml:space="preserve">Aineen kolme pääasiallista olomuotoa ovat kiinteä, neste ja kaasu. Aine kuluttaa energiaa vaihtaessaan olomuotoaan kiinteästä nesteeksi ja nesteestä kaasuksi. Kun aine muuttuu kaasusta nesteeksi tai nesteestä kiinteäksi, se vapauttaa energiaa. Lämpötilan ja paineen muutokset ovat keskeisiä tekijöitä näissä olomuodon muutoksissa.</w:t>
      </w:r>
    </w:p>
    <w:p>
      <w:r>
        <w:rPr>
          <w:b/>
          <w:u w:val="single"/>
        </w:rPr>
        <w:t xml:space="preserve">Asiakirja 3385</w:t>
      </w:r>
    </w:p>
    <w:p>
      <w:r>
        <w:rPr>
          <w:b/>
        </w:rPr>
        <w:t xml:space="preserve">Ohjeet</w:t>
      </w:r>
    </w:p>
    <w:p>
      <w:r>
        <w:t xml:space="preserve">Milloin Mar-a-Lago rakennettiin?</w:t>
      </w:r>
    </w:p>
    <w:p>
      <w:r>
        <w:rPr>
          <w:b/>
        </w:rPr>
        <w:t xml:space="preserve">Konteksti</w:t>
      </w:r>
    </w:p>
    <w:p>
      <w:r>
        <w:t xml:space="preserve">Mar-a-Lago rakennettiin liikenainen ja seurapiirikaunotar Marjorie Merriweather Postille, General Foods Corporationin entiselle omistajalle, vuosina 1924-1927. Kuollessaan vuonna 1973 Post testamenttasi kiinteistön National Park Servicelle toivoen, että sitä voitaisiin käyttää valtiovierailuihin tai talven Valkoisena talona, mutta koska kiinteistön ylläpitokustannukset ylittivät Postin antamat varat ja koska tiloja oli vaikea turvata (koska ne sijaitsevat Palm Beachin lentokentän lentoreitillä), kiinteistö palautettiin Post Foundationille kongressin säädöksellä vuonna 1981[4].</w:t>
      </w:r>
    </w:p>
    <w:p>
      <w:r>
        <w:rPr>
          <w:b/>
        </w:rPr>
        <w:t xml:space="preserve">Vastaus</w:t>
      </w:r>
    </w:p>
    <w:p>
      <w:r>
        <w:t xml:space="preserve">Mar-a-Lago rakennettiin vuosina 1924-1927.</w:t>
      </w:r>
    </w:p>
    <w:p>
      <w:r>
        <w:rPr>
          <w:b/>
          <w:u w:val="single"/>
        </w:rPr>
        <w:t xml:space="preserve">Asiakirja 3386</w:t>
      </w:r>
    </w:p>
    <w:p>
      <w:r>
        <w:rPr>
          <w:b/>
        </w:rPr>
        <w:t xml:space="preserve">Ohjeet</w:t>
      </w:r>
    </w:p>
    <w:p>
      <w:r>
        <w:t xml:space="preserve">Mikä on "Breaking Bad"?</w:t>
      </w:r>
    </w:p>
    <w:p>
      <w:r>
        <w:rPr>
          <w:b/>
        </w:rPr>
        <w:t xml:space="preserve">Konteksti</w:t>
      </w:r>
    </w:p>
    <w:p>
      <w:r>
        <w:t xml:space="preserve">Breaking Bad on yhdysvaltalainen uuslänsimainen rikosdraamasarja, jonka on luonut ja tuottanut Vince Gilligan AMC:lle. Sarja sijoittuu Albuquerqueen, New Mexicoon, ja se on kuvattu siellä. Siinä seurataan Walter Whitea (Bryan Cranston), alipalkattua, ylikoulutettua ja lannistunutta lukion kemianopettajaa, joka kamppailee hiljattain diagnosoidun kolmannen vaiheen keuhkosyövän kanssa. White kääntyy rikollisen elämän puoleen ja ryhtyy entisen oppilaansa Jesse Pinkmanin (Aaron Paul) kumppaniksi tuottamaan ja jakelemaan metamfetamiinia turvatakseen perheensä taloudellisen tulevaisuuden ennen kuolemaansa, samalla kun hän joutuu selviytymään rikollisen alamaailman vaaroista. Breaking Bad sai ensi-iltansa AMC-kanavalla 20. tammikuuta 2008, ja se päättyi 29. syyskuuta 2013 viiden 62 jaksosta koostuvan kauden jälkeen.</w:t>
      </w:r>
    </w:p>
    <w:p>
      <w:r>
        <w:rPr>
          <w:b/>
        </w:rPr>
        <w:t xml:space="preserve">Vastaus</w:t>
      </w:r>
    </w:p>
    <w:p>
      <w:r>
        <w:t xml:space="preserve">Breaking Bad on yhdysvaltalainen uuslänsimainen rikosdraamasarja, jonka on luonut ja tuottanut Vince Gilligan AMC:lle. Sarja sijoittuu Albuquerqueen, New Mexicoon, ja se on kuvattu siellä. Siinä seurataan Walter Whitea (Bryan Cranston), alipalkattua, ylikoulutettua ja lannistunutta lukion kemianopettajaa, joka kamppailee hiljattain diagnosoidun kolmannen vaiheen keuhkosyövän kanssa. White kääntyy rikollisen elämän puoleen ja ryhtyy entisen oppilaansa Jesse Pinkmanin (Aaron Paul) kumppaniksi tuottamaan ja jakelemaan metamfetamiinia turvatakseen perheensä taloudellisen tulevaisuuden ennen kuolemaansa, samalla kun hän liikkuu rikollisen alamaailman vaarojen keskellä. Breaking Bad sai ensi-iltansa AMC-kanavalla 20. tammikuuta 2008, ja se päättyi 29. syyskuuta 2013 viiden 62 jaksosta koostuvan kauden jälkeen.</w:t>
        <w:br/>
        <w:br/>
        <w:t xml:space="preserve"> Sarjassa näyttelevät muun muassa Anna Gunn ja RJ Mitte Walterin vaimona Skylerinä ja poikana Walter Jr. sekä Betsy Brandt ja Dean Norris Skylerin siskona Marie Schraderina ja tämän aviomiehenä, DEA:n agenttina Hankina. Bob Odenkirk on Walterin ja Jessen asianajaja Saul Goodman, Jonathan Banks on yksityisetsivä Mike Ehrmantraut ja Giancarlo Esposito on huumekuningas Gus Fring. Viimeisellä kaudella Jesse Plemons esittelee rikollisen kunnianhimoisen Todd Alquistin ja Laura Fraser Lydia Rodarte-Quaylen, ovelan yritysjohtajan, joka salaa hallinnoi Walterin maailmanlaajuista metamfetamiinimyyntiä yritykselleen.</w:t>
        <w:br/>
        <w:br/>
        <w:t xml:space="preserve"> Breaking Badin ensimmäinen kausi sai yleisesti ottaen myönteisiä arvosteluja, kun taas sarjan loppuosa sai yksimielisesti kiitosta kriitikoilta, jotka kiittelivät esityksiä, ohjausta, kuvausta, käsikirjoitusta, tarinaa ja hahmojen kehitystä. Sen jälkeen kriitikot ovat ylistäneet sarjaa yhdeksi kaikkien aikojen parhaista televisiosarjoista. Sen katsojamäärät olivat kohtuulliset kolmella ensimmäisellä kaudella, mutta neljännellä ja viidennellä kaudella katsojamäärät nousivat kohtalaisesti, kun se asetettiin saataville Netflixiin juuri ennen neljännen kauden ensi-iltaa. Katsojamäärät kasvoivat jyrkemmin viidennen kauden toisen osan ensi-illassa vuonna 2013. Kun sarjan finaali esitettiin, se oli Yhdysvaltain television katsotuimpien kaapelisarjojen joukossa. Sarja sai lukuisia palkintoja, muun muassa 16 Primetime Emmy -palkintoa, kahdeksan satelliittipalkintoa, kaksi Golden Globe -palkintoa, kaksi Peabody-palkintoa, kaksi Critics' Choice -palkintoa ja neljä Television Critics Association -palkintoa. Cranston voitti Primetime Emmy -palkinnon erinomaisesta draamasarjan päänäyttelijästä neljä kertaa, Aaron Paul voitti Primetime Emmy -palkinnon erinomaisesta draamasarjan miessivuosasta kolme kertaa ja Anna Gunn voitti Primetime Emmy -palkinnon erinomaisesta draamasarjan miessivuosasta kaksi kertaa. Vuonna 2013 Breaking Bad pääsi Guinnessin ennätystenkirjaan kaikkien aikojen arvostetuimpana tv-sarjana.</w:t>
        <w:br/>
        <w:br/>
        <w:t xml:space="preserve"> Sarjasta syntyi laajempi Breaking Bad -sarja. Better Call Saul, esiosasarja, jossa Odenkirk, Banks ja Esposito toistavat Breaking Bad -roolinsa sekä monet muut vierailevat ja toistuvat esiintymiset, sai ensi-iltansa AMC-kanavalla 8. helmikuuta 2015 ja päättyi 15. elokuuta 2022. Paulin tähdittämä jatko-osa El Camino: A Breaking Bad Movie julkaistiin Netflixissä ja teattereissa 11. lokakuuta 2019.</w:t>
      </w:r>
    </w:p>
    <w:p>
      <w:r>
        <w:rPr>
          <w:b/>
          <w:u w:val="single"/>
        </w:rPr>
        <w:t xml:space="preserve">Asiakirja 3387</w:t>
      </w:r>
    </w:p>
    <w:p>
      <w:r>
        <w:rPr>
          <w:b/>
        </w:rPr>
        <w:t xml:space="preserve">Ohjeet</w:t>
      </w:r>
    </w:p>
    <w:p>
      <w:r>
        <w:t xml:space="preserve">Kenet USA voitti naisten MM-finaalissa vuonna 2019?</w:t>
      </w:r>
    </w:p>
    <w:p>
      <w:r>
        <w:rPr>
          <w:b/>
        </w:rPr>
        <w:t xml:space="preserve">Vastaus</w:t>
      </w:r>
    </w:p>
    <w:p>
      <w:r>
        <w:t xml:space="preserve">Alankomaat</w:t>
      </w:r>
    </w:p>
    <w:p>
      <w:r>
        <w:rPr>
          <w:b/>
          <w:u w:val="single"/>
        </w:rPr>
        <w:t xml:space="preserve">Asiakirja 3388</w:t>
      </w:r>
    </w:p>
    <w:p>
      <w:r>
        <w:rPr>
          <w:b/>
        </w:rPr>
        <w:t xml:space="preserve">Ohjeet</w:t>
      </w:r>
    </w:p>
    <w:p>
      <w:r>
        <w:t xml:space="preserve">Mitkä ovat Hadoopin tärkeimmät osat?</w:t>
      </w:r>
    </w:p>
    <w:p>
      <w:r>
        <w:rPr>
          <w:b/>
        </w:rPr>
        <w:t xml:space="preserve">Vastaus</w:t>
      </w:r>
    </w:p>
    <w:p>
      <w:r>
        <w:t xml:space="preserve">Hadoopissa on kolme keskeistä komponenttia:</w:t>
        <w:br/>
        <w:t xml:space="preserve">- Hadoop HDFS (Hadoop Distributed File System) - tallennusyksikkö</w:t>
        <w:br/>
        <w:t xml:space="preserve"> - Hadoop MapReduce - käsittelyyksikkö.</w:t>
        <w:br/>
        <w:t xml:space="preserve"> - Hadoop YARN (Yet Another Resource Negotiator) - resurssienhallintayksikkö.</w:t>
      </w:r>
    </w:p>
    <w:p>
      <w:r>
        <w:rPr>
          <w:b/>
          <w:u w:val="single"/>
        </w:rPr>
        <w:t xml:space="preserve">Asiakirja 3389</w:t>
      </w:r>
    </w:p>
    <w:p>
      <w:r>
        <w:rPr>
          <w:b/>
        </w:rPr>
        <w:t xml:space="preserve">Ohjeet</w:t>
      </w:r>
    </w:p>
    <w:p>
      <w:r>
        <w:t xml:space="preserve">Mikä Yhdysvaltain valtion virasto vastaa sairauksien ehkäisystä?</w:t>
      </w:r>
    </w:p>
    <w:p>
      <w:r>
        <w:rPr>
          <w:b/>
        </w:rPr>
        <w:t xml:space="preserve">Vastaus</w:t>
      </w:r>
    </w:p>
    <w:p>
      <w:r>
        <w:t xml:space="preserve">Centers for Disease Control on Yhdysvaltain liittovaltion virasto, jonka tehtävänä on ehkäistä tauteja ja jakaa terveysvälineitä ja -tietoa yhteisöille niiden terveyden suojelemiseksi.</w:t>
      </w:r>
    </w:p>
    <w:p>
      <w:r>
        <w:rPr>
          <w:b/>
          <w:u w:val="single"/>
        </w:rPr>
        <w:t xml:space="preserve">Asiakirja 3390</w:t>
      </w:r>
    </w:p>
    <w:p>
      <w:r>
        <w:rPr>
          <w:b/>
        </w:rPr>
        <w:t xml:space="preserve">Ohjeet</w:t>
      </w:r>
    </w:p>
    <w:p>
      <w:r>
        <w:t xml:space="preserve">Mikä on maapallon alin kohta?</w:t>
      </w:r>
    </w:p>
    <w:p>
      <w:r>
        <w:rPr>
          <w:b/>
        </w:rPr>
        <w:t xml:space="preserve">Vastaus</w:t>
      </w:r>
    </w:p>
    <w:p>
      <w:r>
        <w:t xml:space="preserve">Tyynen valtameren länsiosassa sijaitseva Challenger Deep on maapallon merenpohjan syvin tunnettu kohta, jonka syvyys on 10 902 -10 929 metriä eli 35 768 - 35 856 jalkaa.</w:t>
      </w:r>
    </w:p>
    <w:p>
      <w:r>
        <w:rPr>
          <w:b/>
          <w:u w:val="single"/>
        </w:rPr>
        <w:t xml:space="preserve">Asiakirja 3391</w:t>
      </w:r>
    </w:p>
    <w:p>
      <w:r>
        <w:rPr>
          <w:b/>
        </w:rPr>
        <w:t xml:space="preserve">Ohjeet</w:t>
      </w:r>
    </w:p>
    <w:p>
      <w:r>
        <w:t xml:space="preserve">Mitä olympiarenkaat tarkoittavat?</w:t>
      </w:r>
    </w:p>
    <w:p>
      <w:r>
        <w:rPr>
          <w:b/>
        </w:rPr>
        <w:t xml:space="preserve">Vastaus</w:t>
      </w:r>
    </w:p>
    <w:p>
      <w:r>
        <w:t xml:space="preserve">Olympiarenkaat edustavat maailman viittä asuttua maanosaa, jotka osallistuvat olympialaisiin: Afrikka, Amerikka, Aasia, Eurooppa ja Oseania. Viiden olympiarenkaan värit (sininen, keltainen, musta, vihreä ja punainen) ovat värit, jotka ovat osa lähes kaikkien maiden lippuja.</w:t>
      </w:r>
    </w:p>
    <w:p>
      <w:r>
        <w:rPr>
          <w:b/>
          <w:u w:val="single"/>
        </w:rPr>
        <w:t xml:space="preserve">Asiakirja 3392</w:t>
      </w:r>
    </w:p>
    <w:p>
      <w:r>
        <w:rPr>
          <w:b/>
        </w:rPr>
        <w:t xml:space="preserve">Ohjeet</w:t>
      </w:r>
    </w:p>
    <w:p>
      <w:r>
        <w:t xml:space="preserve">Mistä Legot ovat saaneet nimensä?</w:t>
      </w:r>
    </w:p>
    <w:p>
      <w:r>
        <w:rPr>
          <w:b/>
        </w:rPr>
        <w:t xml:space="preserve">Vastaus</w:t>
      </w:r>
    </w:p>
    <w:p>
      <w:r>
        <w:t xml:space="preserve">Legoja valmisti tanskalainen yritys, ja tanskalainen ilmaisu oli "leg godt", joka tarkoittaa "leiki hyvin".</w:t>
      </w:r>
    </w:p>
    <w:p>
      <w:r>
        <w:rPr>
          <w:b/>
          <w:u w:val="single"/>
        </w:rPr>
        <w:t xml:space="preserve">Asiakirja 3393</w:t>
      </w:r>
    </w:p>
    <w:p>
      <w:r>
        <w:rPr>
          <w:b/>
        </w:rPr>
        <w:t xml:space="preserve">Ohjeet</w:t>
      </w:r>
    </w:p>
    <w:p>
      <w:r>
        <w:t xml:space="preserve">Kuinka monta bassotyyppiä on olemassa?</w:t>
      </w:r>
    </w:p>
    <w:p>
      <w:r>
        <w:rPr>
          <w:b/>
        </w:rPr>
        <w:t xml:space="preserve">Vastaus</w:t>
      </w:r>
    </w:p>
    <w:p>
      <w:r>
        <w:t xml:space="preserve">Bassoja on kahta päätyyppiä: sähköbasso ja akustinen basso. Lisäksi on olemassa useita muita bassotyyppejä, kuten pystybasso, kitkaton basso ja kontrabasso.</w:t>
      </w:r>
    </w:p>
    <w:p>
      <w:r>
        <w:rPr>
          <w:b/>
          <w:u w:val="single"/>
        </w:rPr>
        <w:t xml:space="preserve">Asiakirja 3394</w:t>
      </w:r>
    </w:p>
    <w:p>
      <w:r>
        <w:rPr>
          <w:b/>
        </w:rPr>
        <w:t xml:space="preserve">Ohjeet</w:t>
      </w:r>
    </w:p>
    <w:p>
      <w:r>
        <w:t xml:space="preserve">Luokittele kukin seuraavista yhtyeistä klassiseksi rockiksi tai ei: Led Zeppelin, Jimi Hendrix, Journey, Rolling Stones, Miley Cyrus, Taylor Swift, Aerosmith.</w:t>
      </w:r>
    </w:p>
    <w:p>
      <w:r>
        <w:rPr>
          <w:b/>
        </w:rPr>
        <w:t xml:space="preserve">Vastaus</w:t>
      </w:r>
    </w:p>
    <w:p>
      <w:r>
        <w:t xml:space="preserve">Led Zeppelin - Classic Rock</w:t>
        <w:br/>
        <w:t xml:space="preserve">Jimi Hendrix - Classic Rock</w:t>
        <w:br/>
        <w:t xml:space="preserve">Journey - Classic Rock</w:t>
        <w:br/>
        <w:t xml:space="preserve">Rolling Stones - Classic Rock</w:t>
        <w:br/>
        <w:t xml:space="preserve">Miley Cyrus - Ei Classic Rock</w:t>
        <w:br/>
        <w:t xml:space="preserve">Taylor Swift - Ei Classic Rock</w:t>
        <w:br/>
        <w:t xml:space="preserve">Aerosmith - Classic Rock</w:t>
      </w:r>
    </w:p>
    <w:p>
      <w:r>
        <w:rPr>
          <w:b/>
          <w:u w:val="single"/>
        </w:rPr>
        <w:t xml:space="preserve">Asiakirja 3395</w:t>
      </w:r>
    </w:p>
    <w:p>
      <w:r>
        <w:rPr>
          <w:b/>
        </w:rPr>
        <w:t xml:space="preserve">Ohjeet</w:t>
      </w:r>
    </w:p>
    <w:p>
      <w:r>
        <w:t xml:space="preserve">Tarvitsenko ohjainta ladatakseni autoni käyttämällä aurinkopaneeleista saatavaa ylimääräistä sähköä?</w:t>
      </w:r>
    </w:p>
    <w:p>
      <w:r>
        <w:rPr>
          <w:b/>
        </w:rPr>
        <w:t xml:space="preserve">Vastaus</w:t>
      </w:r>
    </w:p>
    <w:p>
      <w:r>
        <w:t xml:space="preserve">Erillisen aurinkosähkönsiirtimen tarve riippuu pääasiassa EVSE:stä (autolaturi). Joissakin latureissa on jo valmius ohjata älykkäästi aurinkopaneeleistasi tuleva lisävirta valvomalla verkkoyhteyttäsi tai aurinkopaneelien tehon ja kotisi kulutuksen yhdistelmää. Älykäs EVSE vaatii edelleen valtuutetun sähköasentajan asennuksen, mutta kokonaisjärjestelmä on paljon yksinkertaisempi kuin vaihtoehdot.</w:t>
        <w:br/>
        <w:br/>
        <w:t xml:space="preserve"> Autolaturit, jotka eivät tue sähköverkkosi seurantaa, voivat silti mahdollistaa latauksen ohjaamisen ulkoisella järjestelmällä, mutta monimutkaistavat kokonaisasennusta ja edellyttävät useiden moduulien yhteistyötä tavoitteen saavuttamiseksi.</w:t>
        <w:br/>
        <w:br/>
        <w:t xml:space="preserve"> Autolaturit, jotka eivät voi valvoa sähköverkkoa eivätkä tue latausvirran ulkoista ohjausta, eivät välttämättä toimi hyvin edes aurinkosähköisen ohjaimen kanssa riippuen aurinkosähköisen ohjaimen toimintatavasta ja autolaturin rakenteesta.</w:t>
      </w:r>
    </w:p>
    <w:p>
      <w:r>
        <w:rPr>
          <w:b/>
          <w:u w:val="single"/>
        </w:rPr>
        <w:t xml:space="preserve">Asiakirja 3396</w:t>
      </w:r>
    </w:p>
    <w:p>
      <w:r>
        <w:rPr>
          <w:b/>
        </w:rPr>
        <w:t xml:space="preserve">Ohjeet</w:t>
      </w:r>
    </w:p>
    <w:p>
      <w:r>
        <w:t xml:space="preserve">Minkälaisia grilliruokia (BBQ) on olemassa?</w:t>
      </w:r>
    </w:p>
    <w:p>
      <w:r>
        <w:rPr>
          <w:b/>
        </w:rPr>
        <w:t xml:space="preserve">Vastaus</w:t>
      </w:r>
    </w:p>
    <w:p>
      <w:r>
        <w:t xml:space="preserve">Amerikassa on viisi erilaista alueellista BBQ-tyyppiä: Texas, Memphis, Kansas City, Pohjois-Carolina ja Etelä-Carolina. Memphis ja Carolinas tunnetaan sianlihasta, Texas naudanlihasta ja Kansas City molemmista.</w:t>
      </w:r>
    </w:p>
    <w:p>
      <w:r>
        <w:rPr>
          <w:b/>
          <w:u w:val="single"/>
        </w:rPr>
        <w:t xml:space="preserve">Asiakirja 3397</w:t>
      </w:r>
    </w:p>
    <w:p>
      <w:r>
        <w:rPr>
          <w:b/>
        </w:rPr>
        <w:t xml:space="preserve">Ohjeet</w:t>
      </w:r>
    </w:p>
    <w:p>
      <w:r>
        <w:t xml:space="preserve">Luokittele nämä kaupungit maihin, joissa ne sijaitsevat.</w:t>
        <w:br/>
        <w:t xml:space="preserve"> Pariisi, München, Frankfurt, Nizza, Lyon, Dresden.</w:t>
      </w:r>
    </w:p>
    <w:p>
      <w:r>
        <w:rPr>
          <w:b/>
        </w:rPr>
        <w:t xml:space="preserve">Vastaus</w:t>
      </w:r>
    </w:p>
    <w:p>
      <w:r>
        <w:t xml:space="preserve">Ranska - Pariisi, Nizza, Lyon</w:t>
        <w:br/>
        <w:t xml:space="preserve">Saksa - München, Frankfurt, Dresden </w:t>
      </w:r>
    </w:p>
    <w:p>
      <w:r>
        <w:rPr>
          <w:b/>
          <w:u w:val="single"/>
        </w:rPr>
        <w:t xml:space="preserve">Asiakirja 3398</w:t>
      </w:r>
    </w:p>
    <w:p>
      <w:r>
        <w:rPr>
          <w:b/>
        </w:rPr>
        <w:t xml:space="preserve">Ohjeet</w:t>
      </w:r>
    </w:p>
    <w:p>
      <w:r>
        <w:t xml:space="preserve">Tämän kohdan perusteella, kuinka suuria ovat ei-volley-alueet pickleballissa ja missä ne sijaitsevat?</w:t>
      </w:r>
    </w:p>
    <w:p>
      <w:r>
        <w:rPr>
          <w:b/>
        </w:rPr>
        <w:t xml:space="preserve">Konteksti</w:t>
      </w:r>
    </w:p>
    <w:p>
      <w:r>
        <w:t xml:space="preserve">Pickleball-kentän ulkonäkö ja pelitapa muistuttavat tennistä, mutta kenttä on sulkapallokentän kokoinen ja alle kolmanneksen pienempi kuin tenniskenttä. Kentän linjat ja säännöt ovat ominaista pickleballille, ja niihin kuuluu kaksi 2,1 metrin aluetta verkon molemmin puolin, jotka tunnetaan nimellä non-volley-alueet, jonne palloa ei voi lyödä mailalla, ellei pallo pomppaa ensin. Virallisissa säännöissä määritellään side-out-pisteytys, jossa vain syöttävä joukkue voi tehdä pisteen. Kaikki syöttölyönnit tehdään alaviistoon. Pickleballissa käytettävä kova muovipallo pomppii huomattavasti vähemmän kuin pehmeämpi taipuisa pallo, kuten tennispallo. Vähäinen kimmoisuus yhdistettynä lentopallottomaan vyöhykkeeseen ja alakätiseen syöttöön antaa pelille dynaamisen tempon ja strategian, joka vaihtelee pehmeistä, kahdella lentopallottomalla vyöhykkeellä pysyvistä lyönneistä voimakkaisiin lyönteihin ja ylivoimaisiin smash-lyönteihin. Jotta minimoitaisiin syöttävän tai vastaanottavan puolen mahdollinen etu pelin alussa, pallon on pomppia kerran verkon kummallakin puolella ennen kuin jompikumpi joukkue voi lyödä pallon volleyyn eli lyödä pallon ilmaan ennen kuin se pomppaa.</w:t>
      </w:r>
    </w:p>
    <w:p>
      <w:r>
        <w:rPr>
          <w:b/>
        </w:rPr>
        <w:t xml:space="preserve">Vastaus</w:t>
      </w:r>
    </w:p>
    <w:p>
      <w:r>
        <w:t xml:space="preserve">7 jalan alueet verkon molemmin puolin, jotka tunnetaan seuraavasti</w:t>
      </w:r>
    </w:p>
    <w:p>
      <w:r>
        <w:rPr>
          <w:b/>
          <w:u w:val="single"/>
        </w:rPr>
        <w:t xml:space="preserve">Asiakirja 3399</w:t>
      </w:r>
    </w:p>
    <w:p>
      <w:r>
        <w:rPr>
          <w:b/>
        </w:rPr>
        <w:t xml:space="preserve">Ohjeet</w:t>
      </w:r>
    </w:p>
    <w:p>
      <w:r>
        <w:t xml:space="preserve">Mikä on s3:n vastine Azuressa?</w:t>
      </w:r>
    </w:p>
    <w:p>
      <w:r>
        <w:rPr>
          <w:b/>
        </w:rPr>
        <w:t xml:space="preserve">Vastaus</w:t>
      </w:r>
    </w:p>
    <w:p>
      <w:r>
        <w:t xml:space="preserve">Azure Blob on Microsoftin vastine Amazonin S3-pohjaisille objektitallennuspalveluille.</w:t>
      </w:r>
    </w:p>
    <w:p>
      <w:r>
        <w:rPr>
          <w:b/>
          <w:u w:val="single"/>
        </w:rPr>
        <w:t xml:space="preserve">Asiakirja 3400</w:t>
      </w:r>
    </w:p>
    <w:p>
      <w:r>
        <w:rPr>
          <w:b/>
        </w:rPr>
        <w:t xml:space="preserve">Ohjeet</w:t>
      </w:r>
    </w:p>
    <w:p>
      <w:r>
        <w:t xml:space="preserve">Kuka on paras Alexa vai Siri</w:t>
      </w:r>
    </w:p>
    <w:p>
      <w:r>
        <w:rPr>
          <w:b/>
        </w:rPr>
        <w:t xml:space="preserve">Vastaus</w:t>
      </w:r>
    </w:p>
    <w:p>
      <w:r>
        <w:t xml:space="preserve">Alexa on enemmän valtaa, koska se voidaan liittää useimmat 3rd party laitteet, joissa Siri on oma ekosysteemi työskennellä</w:t>
      </w:r>
    </w:p>
    <w:p>
      <w:r>
        <w:rPr>
          <w:b/>
          <w:u w:val="single"/>
        </w:rPr>
        <w:t xml:space="preserve">Asiakirja 3401</w:t>
      </w:r>
    </w:p>
    <w:p>
      <w:r>
        <w:rPr>
          <w:b/>
        </w:rPr>
        <w:t xml:space="preserve">Ohjeet</w:t>
      </w:r>
    </w:p>
    <w:p>
      <w:r>
        <w:t xml:space="preserve">Kuka voitti vuoden 2022 NBA-finaalien MVP:n?</w:t>
      </w:r>
    </w:p>
    <w:p>
      <w:r>
        <w:rPr>
          <w:b/>
        </w:rPr>
        <w:t xml:space="preserve">Vastaus</w:t>
      </w:r>
    </w:p>
    <w:p>
      <w:r>
        <w:t xml:space="preserve">Stephen Curry</w:t>
      </w:r>
    </w:p>
    <w:p>
      <w:r>
        <w:rPr>
          <w:b/>
          <w:u w:val="single"/>
        </w:rPr>
        <w:t xml:space="preserve">Asiakirja 3402</w:t>
      </w:r>
    </w:p>
    <w:p>
      <w:r>
        <w:rPr>
          <w:b/>
        </w:rPr>
        <w:t xml:space="preserve">Ohjeet</w:t>
      </w:r>
    </w:p>
    <w:p>
      <w:r>
        <w:t xml:space="preserve">Luo 5 päivän matkasuunnitelma Japanin matkaa varten. Sisällytä mukaan vierailut Japanin kuuluisiin paikkoihin ja erittele päivä päivältä joitakin aktiviteetteja ja vierailukohteita.</w:t>
      </w:r>
    </w:p>
    <w:p>
      <w:r>
        <w:rPr>
          <w:b/>
        </w:rPr>
        <w:t xml:space="preserve">Vastaus</w:t>
      </w:r>
    </w:p>
    <w:p>
      <w:r>
        <w:t xml:space="preserve">1. päivä: Saavu Osakaan, joka sijaitsee Japanin Honshun pääsaaren keskellä ja jossa on vilkas yöelämä ja monia ruokavaihtoehtoja. Vieraile aamulla kaupungin sydämessä sijaitsevassa Osakan linnassa ja tutustu Japanin Edo-kauden historiaan. Iltapäivällä voit käydä joko Osakan akvaariossa Kaiyukanissa, joka oli aikoinaan maailman suurin akvaario, tai hankkia liput Universal Studios Osakaan, jossa on monia teemanähtävyyksiä. Vieraile illalla Dotonborissa, Osakan kuuluisalla ruokakujalla, jossa on monenlaisia pikkupurtavaa ja ravintoloita.</w:t>
        <w:br/>
        <w:br/>
        <w:t xml:space="preserve"> 2. päivä: Vieraile Kiotossa, Japanin kulttuurikeskuksessa ja entisessä pääkaupungissa. Vieraile aamulla Fushimi Inari-taishan pyhäkössä, joka on maailmanlaajuisesti kuuluisa oransseista porteistaan ja lähes 4 km:n pituisesta polustaan. Tutustu vierailun jälkeen vanhaan kaupunkiin pyhäkön juurella ja suuntaa Kiyomizu-deraan, kuuluisaan buddhalaistemppeliin, josta on upeat näkymät ja historiallisia esineitä. Vieraile iltapäivällä ja illalla Kioton keskustassa, jossa on tavarataloja ja pieniä mutta herkullisia pikkuravintoloita.</w:t>
        <w:br/>
        <w:br/>
        <w:t xml:space="preserve"> 3. päivä: Vieraile Hakonessa, joka on kuuluisa kohde kuumista lähteistään, Fuji-vuoren näkymistä ja kauniista maisemista. Vietä aikaa Ashinoko-järvellä, jossa näet kelluvan torii-portin ja laajat näkymät Fuji-vuorelle, Japanin korkeimmalle huipulle, käy rikkilähteissä, joissa rikki keittää kananmunia niin, että ne muuttuvat mustiksi, ja rentoudu sitten alueen monissa kuumissa lähteissä. Hakone tunnetaan myös lukuisista ryokan-majataloistaan, jotka ovat japanilaistyylisiä bed and breakfast -majataloja, joiden yhteydessä on usein myös kuumia lähteitä.</w:t>
        <w:br/>
        <w:br/>
        <w:t xml:space="preserve"> 4-5. päivä: Vietä kaksi viimeistä päivää Tokiossa, Japanin sydämessä ja maailman väkirikkaimmalla metropolialueella. Tokio tarjoaa monia kohteita, kuten Shinjukun ja Roppongin yöelämästä tunnetut alueet, Ginzan ja Harajukun ostos- ja muotikeskukset sekä Akihabaran omituinen ja animen täyttämä alue. Kaupungin kuuluisia nähtävyyksiä ovat Senso-ji-temppeli, Uenon puisto, Tokyo Skytree, Shibuyan risteys, Tsukiji-markkinat ja keisarillinen palatsi.</w:t>
      </w:r>
    </w:p>
    <w:p>
      <w:r>
        <w:rPr>
          <w:b/>
          <w:u w:val="single"/>
        </w:rPr>
        <w:t xml:space="preserve">Asiakirja 3403</w:t>
      </w:r>
    </w:p>
    <w:p>
      <w:r>
        <w:rPr>
          <w:b/>
        </w:rPr>
        <w:t xml:space="preserve">Ohjeet</w:t>
      </w:r>
    </w:p>
    <w:p>
      <w:r>
        <w:t xml:space="preserve">Mitkä ovat kolme yleistä herätyskellon ääntä?</w:t>
      </w:r>
    </w:p>
    <w:p>
      <w:r>
        <w:rPr>
          <w:b/>
        </w:rPr>
        <w:t xml:space="preserve">Vastaus</w:t>
      </w:r>
    </w:p>
    <w:p>
      <w:r>
        <w:t xml:space="preserve">Ihmiset saattavat käyttää erilaisia ääniä herätäkseen aamulla. Kolme yleistä herätyskellon ääntä ovat :</w:t>
        <w:br/>
        <w:br/>
        <w:t xml:space="preserve"> 1.</w:t>
        <w:t xml:space="preserve">Lintujen laulu</w:t>
        <w:br/>
        <w:t xml:space="preserve">2.</w:t>
        <w:t xml:space="preserve">Piippaus</w:t>
        <w:br/>
        <w:t xml:space="preserve">3. Radio</w:t>
      </w:r>
    </w:p>
    <w:p>
      <w:r>
        <w:rPr>
          <w:b/>
          <w:u w:val="single"/>
        </w:rPr>
        <w:t xml:space="preserve">Asiakirja 3404</w:t>
      </w:r>
    </w:p>
    <w:p>
      <w:r>
        <w:rPr>
          <w:b/>
        </w:rPr>
        <w:t xml:space="preserve">Ohjeet</w:t>
      </w:r>
    </w:p>
    <w:p>
      <w:r>
        <w:t xml:space="preserve">Mikä on osake rahoitusalalla?</w:t>
      </w:r>
    </w:p>
    <w:p>
      <w:r>
        <w:rPr>
          <w:b/>
        </w:rPr>
        <w:t xml:space="preserve">Vastaus</w:t>
      </w:r>
    </w:p>
    <w:p>
      <w:r>
        <w:t xml:space="preserve">Rahoitusalalla osakkeet (myös osakepääoma) koostuvat kaikista osakkeista, joilla yhtiön tai yrityksen omistus jakautuu. (Erityisesti amerikanenglannissa käytetään myös sanaa "stocks" viittaamaan osakkeisiin.) Yksittäinen osake tarkoittaa murto-osaa yrityksen omistuksesta suhteessa osakkeiden kokonaismäärään. Tämä oikeuttaa yleensä osakkeenomistajan (stockholder) kyseiseen murto-osaan yrityksen tuloksesta, varojen realisoinnista saataviin tuloihin (sen jälkeen kun kaikki etuoikeutetut saamiset, kuten vakuudelliset ja vakuudettomat velat, on maksettu) tai äänivaltaan, ja nämä jaetaan usein suhteessa kunkin osakkeenomistajan sijoittamaan rahamäärään. Kaikki osakkeet eivät välttämättä ole samanarvoisia, sillä tietyt osakelajit voidaan laskea liikkeeseen esimerkiksi ilman äänioikeutta, tehostetulla äänioikeudella tai tietyllä etuoikeudella, joka koskee voittojen tai selvitystulojen saamista ennen muita osakkeenomistajaluokkia tai niiden jälkeen.</w:t>
        <w:br/>
        <w:br/>
        <w:t xml:space="preserve"> Osakkeita voidaan ostaa ja myydä yksityisesti tai pörssissä, ja tällaiset liiketoimet ovat tyypillisesti tiukasti hallitusten sääntelemiä petosten estämiseksi, sijoittajien suojelemiseksi ja laajemman talouden hyväksi. Osakkeet talletetaan säilytysyhteisöihin sähköisessä muodossa, joka tunnetaan myös nimellä Demat-tili. Kun yritys laskee liikkeeseen uusia osakkeita, nykyisten osakkeenomistajien omistus ja oikeudet laimennetaan vastineeksi käteisvaroista, joilla ylläpidetään tai kasvatetaan liiketoimintaa. Yritykset voivat myös ostaa osakkeita takaisin, jolloin sijoittajat saavat usein takaisin alkuperäisen sijoituksen sekä osakkeiden hinnan myöhemmästä noususta saatavat pääomavoitot. Osakeoptiot, joita monet yritykset myöntävät osana työntekijöiden palkitsemista, eivät ole omistusoikeuksia, vaan ne ovat oikeus ostaa omistusoikeus tulevaisuudessa tiettyyn hintaan. Tämä merkitsee työntekijöille odottamatonta voittoa, jos optio käytetään, kun markkinahinta on luvattua hintaa korkeampi, sillä jos työntekijät myisivät osakkeet välittömästi, he saisivat pitää erotuksen (miinus verot).</w:t>
      </w:r>
    </w:p>
    <w:p>
      <w:r>
        <w:rPr>
          <w:b/>
          <w:u w:val="single"/>
        </w:rPr>
        <w:t xml:space="preserve">Asiakirja 3405</w:t>
      </w:r>
    </w:p>
    <w:p>
      <w:r>
        <w:rPr>
          <w:b/>
        </w:rPr>
        <w:t xml:space="preserve">Ohjeet</w:t>
      </w:r>
    </w:p>
    <w:p>
      <w:r>
        <w:t xml:space="preserve">Maurice Micklewhite tuli tunnetuksi, koska hän oli -</w:t>
      </w:r>
    </w:p>
    <w:p>
      <w:r>
        <w:rPr>
          <w:b/>
        </w:rPr>
        <w:t xml:space="preserve">Vastaus</w:t>
      </w:r>
    </w:p>
    <w:p>
      <w:r>
        <w:t xml:space="preserve">Michael Caine</w:t>
      </w:r>
    </w:p>
    <w:p>
      <w:r>
        <w:rPr>
          <w:b/>
          <w:u w:val="single"/>
        </w:rPr>
        <w:t xml:space="preserve">Asiakirja 3406</w:t>
      </w:r>
    </w:p>
    <w:p>
      <w:r>
        <w:rPr>
          <w:b/>
        </w:rPr>
        <w:t xml:space="preserve">Ohjeet</w:t>
      </w:r>
    </w:p>
    <w:p>
      <w:r>
        <w:t xml:space="preserve">Täydennä vitsi "Suuri kielimalli tulee baariin".</w:t>
      </w:r>
    </w:p>
    <w:p>
      <w:r>
        <w:rPr>
          <w:b/>
        </w:rPr>
        <w:t xml:space="preserve">Vastaus</w:t>
      </w:r>
    </w:p>
    <w:p>
      <w:r>
        <w:t xml:space="preserve">Suuri kielimalli astuu baariin ja kysyy baarimikolta. "Hei, kaveri. Mitä kuuluu?" Baarimikko virnistää ja sanoo: "75 kiloa". LLM: "Mitä tarkoitat?" Baarimikko: "No, jokainen viinan arvoinen LLM pyytää minua kertomaan painoni."</w:t>
      </w:r>
    </w:p>
    <w:p>
      <w:r>
        <w:rPr>
          <w:b/>
          <w:u w:val="single"/>
        </w:rPr>
        <w:t xml:space="preserve">Asiakirja 3407</w:t>
      </w:r>
    </w:p>
    <w:p>
      <w:r>
        <w:rPr>
          <w:b/>
        </w:rPr>
        <w:t xml:space="preserve">Ohjeet</w:t>
      </w:r>
    </w:p>
    <w:p>
      <w:r>
        <w:t xml:space="preserve">Luettelo valmisteista, joissa käytetään stracchino-juustoa/</w:t>
      </w:r>
    </w:p>
    <w:p>
      <w:r>
        <w:rPr>
          <w:b/>
        </w:rPr>
        <w:t xml:space="preserve">Konteksti</w:t>
      </w:r>
    </w:p>
    <w:p>
      <w:r>
        <w:t xml:space="preserve">Stracchinoa syödään yleensä sellaisenaan, mutta sitä käytetään myös joidenkin leipien täytteenä: Reccossa, Ligurian Rivieralla Genovan itäpuolella, focaccia col formaggio ("juustofocaccia") tai focaccia di Reccossa täytetään tyypillisesti crescenzalla, kun taas Romagnassa ja joillakin läheisillä alueilla (esim. pohjoisessa Marche, Umbriassa ja itäisessä Toscanassa) se on yleinen täytteenä cascione-leivälle, joka valmistetaan ohuesta litteästä leivästä, piadinasta.</w:t>
      </w:r>
    </w:p>
    <w:p>
      <w:r>
        <w:rPr>
          <w:b/>
        </w:rPr>
        <w:t xml:space="preserve">Vastaus</w:t>
      </w:r>
    </w:p>
    <w:p>
      <w:r>
        <w:t xml:space="preserve">syödään sellaisen</w:t>
        <w:br/>
        <w:t xml:space="preserve">- focaccia col formaggio</w:t>
        <w:br/>
        <w:t xml:space="preserve">- cascione, joka on valmistettu ohuesta litteästä leivästä nimeltä piadina, joka on täytetty stracchino-juustolla</w:t>
      </w:r>
    </w:p>
    <w:p>
      <w:r>
        <w:rPr>
          <w:b/>
          <w:u w:val="single"/>
        </w:rPr>
        <w:t xml:space="preserve">Asiakirja 3408</w:t>
      </w:r>
    </w:p>
    <w:p>
      <w:r>
        <w:rPr>
          <w:b/>
        </w:rPr>
        <w:t xml:space="preserve">Ohjeet</w:t>
      </w:r>
    </w:p>
    <w:p>
      <w:r>
        <w:t xml:space="preserve">Onko jaguaari iso vai pieni kissa?</w:t>
      </w:r>
    </w:p>
    <w:p>
      <w:r>
        <w:rPr>
          <w:b/>
        </w:rPr>
        <w:t xml:space="preserve">Vastaus</w:t>
      </w:r>
    </w:p>
    <w:p>
      <w:r>
        <w:t xml:space="preserve">Jaguaari on iso kissa tai suurikokoinen kissalaji. Se on maailman kolmanneksi suurin kissalaji, jonka ruumiinpituus on jopa 1,85 metriä ja paino jopa 158 kiloa.</w:t>
      </w:r>
    </w:p>
    <w:p>
      <w:r>
        <w:rPr>
          <w:b/>
          <w:u w:val="single"/>
        </w:rPr>
        <w:t xml:space="preserve">Asiakirja 3409</w:t>
      </w:r>
    </w:p>
    <w:p>
      <w:r>
        <w:rPr>
          <w:b/>
        </w:rPr>
        <w:t xml:space="preserve">Ohjeet</w:t>
      </w:r>
    </w:p>
    <w:p>
      <w:r>
        <w:t xml:space="preserve">Missä on Lugașu de Jos</w:t>
      </w:r>
    </w:p>
    <w:p>
      <w:r>
        <w:rPr>
          <w:b/>
        </w:rPr>
        <w:t xml:space="preserve">Konteksti</w:t>
      </w:r>
    </w:p>
    <w:p>
      <w:r>
        <w:t xml:space="preserve">Lugașu de Jos (unkariksi Alsólugos, slovakiksi Lugaše) on kunta Bihorin läänissä Crișanassa Romaniassa, jossa asuu 3 580 ihmistä. Se koostuu kolmesta kylästä: Lugașu de Jos, Lugașu de Sus (Felsőlugos) ja Urvind (Örvénd).</w:t>
      </w:r>
    </w:p>
    <w:p>
      <w:r>
        <w:rPr>
          <w:b/>
        </w:rPr>
        <w:t xml:space="preserve">Vastaus</w:t>
      </w:r>
    </w:p>
    <w:p>
      <w:r>
        <w:t xml:space="preserve">Lugașu de Jos on kunta Bihorin läänissä, Crișanassa, Romaniassa, ja sen asukasluku on 3 580. Se koostuu kolmesta kylästä: Lugașu de Jos, Lugașu de Sus (Felsolugos) ja Urvind (Oervend).</w:t>
      </w:r>
    </w:p>
    <w:p>
      <w:r>
        <w:rPr>
          <w:b/>
          <w:u w:val="single"/>
        </w:rPr>
        <w:t xml:space="preserve">Asiakirja 3410</w:t>
      </w:r>
    </w:p>
    <w:p>
      <w:r>
        <w:rPr>
          <w:b/>
        </w:rPr>
        <w:t xml:space="preserve">Ohjeet</w:t>
      </w:r>
    </w:p>
    <w:p>
      <w:r>
        <w:t xml:space="preserve">Nimeä kolme erilaista ötökkätyyppistä Pokemonia.</w:t>
      </w:r>
    </w:p>
    <w:p>
      <w:r>
        <w:rPr>
          <w:b/>
        </w:rPr>
        <w:t xml:space="preserve">Vastaus</w:t>
      </w:r>
    </w:p>
    <w:p>
      <w:r>
        <w:t xml:space="preserve">Viisi ötkätyyppistä Pokemonia ovat Metapod, Pinsir ja Caterpie.</w:t>
      </w:r>
    </w:p>
    <w:p>
      <w:r>
        <w:rPr>
          <w:b/>
          <w:u w:val="single"/>
        </w:rPr>
        <w:t xml:space="preserve">Asiakirja 3411</w:t>
      </w:r>
    </w:p>
    <w:p>
      <w:r>
        <w:rPr>
          <w:b/>
        </w:rPr>
        <w:t xml:space="preserve">Ohjeet</w:t>
      </w:r>
    </w:p>
    <w:p>
      <w:r>
        <w:t xml:space="preserve">Kuka Game of Thronesin lohikäärme herätettiin henkiin wightina?</w:t>
      </w:r>
    </w:p>
    <w:p>
      <w:r>
        <w:rPr>
          <w:b/>
        </w:rPr>
        <w:t xml:space="preserve">Vastaus</w:t>
      </w:r>
    </w:p>
    <w:p>
      <w:r>
        <w:t xml:space="preserve">Viserion</w:t>
      </w:r>
    </w:p>
    <w:p>
      <w:r>
        <w:rPr>
          <w:b/>
          <w:u w:val="single"/>
        </w:rPr>
        <w:t xml:space="preserve">Asiakirja 3412</w:t>
      </w:r>
    </w:p>
    <w:p>
      <w:r>
        <w:rPr>
          <w:b/>
        </w:rPr>
        <w:t xml:space="preserve">Ohjeet</w:t>
      </w:r>
    </w:p>
    <w:p>
      <w:r>
        <w:t xml:space="preserve">Mitä RAND Corporation tekee?</w:t>
      </w:r>
    </w:p>
    <w:p>
      <w:r>
        <w:rPr>
          <w:b/>
        </w:rPr>
        <w:t xml:space="preserve">Konteksti</w:t>
      </w:r>
    </w:p>
    <w:p>
      <w:r>
        <w:t xml:space="preserve">RAND Corporation (sanoista "research and development")[7] on puolueeton amerikkalainen voittoa tavoittelematon maailmanlaajuisen politiikan ajatushautomo ja tutkimuslaitos[1], joka tekee tutkimus- ja kehitystyötä (T&amp;K)[2].D) useilla eri aloilla ja toimialoilla, mukaan lukien kansallinen turvallisuus, sotilas- ja puolustustiede, ilmailu- ja avaruusala, koulutus, kansanterveys, energia, ympäristö (ympäristötieteet, ympäristötutkimus), taloustiede, valtiotiede ja kansainväliset suhteet, infrastruktuuri, laki ja kriminologia (rikosoikeus), antropologia, sosiologia, sosiaalipolitiikka, yhteiskuntatieteet, luonnontieteet, teknologia, tekniikka, insinööritieteet, matematiikka ja niiden soveltaminen julkiseen politiikkaan, julkishallintoon ja liikkeenjohtoon liittyvissä kysymyksissä.</w:t>
      </w:r>
    </w:p>
    <w:p>
      <w:r>
        <w:rPr>
          <w:b/>
        </w:rPr>
        <w:t xml:space="preserve">Vastaus</w:t>
      </w:r>
    </w:p>
    <w:p>
      <w:r>
        <w:t xml:space="preserve">RAND on tutkimusorganisaatio, joka kehittää ratkaisuja julkisen politiikan haasteisiin, jotta yhteisöt kaikkialla maailmassa olisivat turvallisempia, terveempiä ja vauraampia.</w:t>
      </w:r>
    </w:p>
    <w:p>
      <w:r>
        <w:rPr>
          <w:b/>
          <w:u w:val="single"/>
        </w:rPr>
        <w:t xml:space="preserve">Asiakirja 3413</w:t>
      </w:r>
    </w:p>
    <w:p>
      <w:r>
        <w:rPr>
          <w:b/>
        </w:rPr>
        <w:t xml:space="preserve">Ohjeet</w:t>
      </w:r>
    </w:p>
    <w:p>
      <w:r>
        <w:t xml:space="preserve">Mitä on prosessivalmistus?</w:t>
      </w:r>
    </w:p>
    <w:p>
      <w:r>
        <w:rPr>
          <w:b/>
        </w:rPr>
        <w:t xml:space="preserve">Vastaus</w:t>
      </w:r>
    </w:p>
    <w:p>
      <w:r>
        <w:t xml:space="preserve">Prosessivalmistus on valmistuksen haara, jossa tuotteita valmistetaan yhdistämällä raaka-aineita ja kemikaaleja sisältäviä ainesosia tietyn reseptin mukaisesti. Tämä resepti pidetään usein liikesalaisuutena, ja siihen sisältyy usein muuttujia, kuten lämpö, kosteuspitoisuus, sekoitusnopeus jne. Esimerkkejä prosessivalmistuksesta johtuvista tuotteista ovat kasvovoiteet, shampoot, oluet ja lääkkeet.</w:t>
      </w:r>
    </w:p>
    <w:p>
      <w:r>
        <w:rPr>
          <w:b/>
          <w:u w:val="single"/>
        </w:rPr>
        <w:t xml:space="preserve">Asiakirja 3414</w:t>
      </w:r>
    </w:p>
    <w:p>
      <w:r>
        <w:rPr>
          <w:b/>
        </w:rPr>
        <w:t xml:space="preserve">Ohjeet</w:t>
      </w:r>
    </w:p>
    <w:p>
      <w:r>
        <w:t xml:space="preserve">Missä Smuggler Cove Shell Midden sijaitsee?</w:t>
      </w:r>
    </w:p>
    <w:p>
      <w:r>
        <w:rPr>
          <w:b/>
        </w:rPr>
        <w:t xml:space="preserve">Konteksti</w:t>
      </w:r>
    </w:p>
    <w:p>
      <w:r>
        <w:t xml:space="preserve">Smuggler Cove Shell Midden (Smithsonian trinomial: 35TI46) on arkeologinen kohde, joka sijaitsee Oswald West State Parkissa lähellä Neahkahnie Beachia, Oregonissa, Yhdysvalloissa. Arkeologit dokumentoivat sen ensimmäisen kerran vuonna 1976, ja sen on todettu sisältävän simpukoiden, simpukoiden ja chitonien jäänteitä noin 30 senttimetrin syvyydeltä. Yksittäisen simpukanjäännöksen näytteen radiohiiliajoitus osoittaa, että Smuggler Coven leirintäalueella asuttiin noin vuonna 1660 eKr., eli suunnilleen samaan aikaan kuin läheisellä Nehalem Spitillä sijaitsevan eurooppalaisen laivan oletettu hylky, mikä viittaa siihen, että paikalla saattaa olla tietoja sekä ennen että jälkeen paikallisten ja eurooppalaisten välisen ensikontaktin. Virkistysalueiden rakentaminen ja rannikon eroosio ovat vaurioittaneet aluetta pahoin, mutta merkittävä osa siitä on edelleen jäljellä, ja se voi olla hyödyksi tuleville tutkimuksille. Alueelta saadut tiedot voivat auttaa vastaamaan kysymyksiin, jotka liittyvät ympäristön muutoksiin Oregonin rannikkoalueella, asutukseen ja toimeentulomalleihin, etnografisten mallien syntyyn rannikkokansojen keskuudessa, kulttuuristen mallien muutokseen ennen ja jälkeen kosketuksen eurooppalaisiin amerikkalaisiin ja muihin aiheisiin[2][3].</w:t>
      </w:r>
    </w:p>
    <w:p>
      <w:r>
        <w:rPr>
          <w:b/>
        </w:rPr>
        <w:t xml:space="preserve">Vastaus</w:t>
      </w:r>
    </w:p>
    <w:p>
      <w:r>
        <w:t xml:space="preserve">Smuggler Cove shell Midden sijaitsee Oswald West State Parkissa lähellä Neahkahnie Beachia Oregonissa, Yhdysvalloissa.</w:t>
      </w:r>
    </w:p>
    <w:p>
      <w:r>
        <w:rPr>
          <w:b/>
          <w:u w:val="single"/>
        </w:rPr>
        <w:t xml:space="preserve">Asiakirja 3415</w:t>
      </w:r>
    </w:p>
    <w:p>
      <w:r>
        <w:rPr>
          <w:b/>
        </w:rPr>
        <w:t xml:space="preserve">Ohjeet</w:t>
      </w:r>
    </w:p>
    <w:p>
      <w:r>
        <w:t xml:space="preserve">Kuka oli ensimmäinen Nobel-palkinnon saanut pariskunta?</w:t>
      </w:r>
    </w:p>
    <w:p>
      <w:r>
        <w:rPr>
          <w:b/>
        </w:rPr>
        <w:t xml:space="preserve">Konteksti</w:t>
      </w:r>
    </w:p>
    <w:p>
      <w:r>
        <w:t xml:space="preserve">Marie Salomea Skłodowska-Curie (/ˈkjʊəri/ KURE-ee,[4] ranskankielinen ääntäminen: ​[maʁi kyʁi], Polish pronunciation: [ˈmarja skwɔˈdɔfska kʲiˈri]; syntynyt Maria Salomea Skłodowska, puol: [ˈmarja salɔˈmɛa skwɔˈdɔfska]; 7. marraskuuta 1867 - 4. heinäkuuta 1934) oli puolalainen ja kansalaistettu ranskalainen fyysikko ja kemisti, joka teki uraauurtavaa tutkimusta radioaktiivisuudesta. Hän oli ensimmäinen nainen, joka sai Nobel-palkinnon, ensimmäinen henkilö, joka sai Nobel-palkinnon kahdesti, ja ainoa henkilö, joka sai Nobel-palkinnon kahdella tieteenalalla. Hänen miehensä Pierre Curie oli hänen ensimmäisen Nobel-palkintonsa toinen voittaja, mikä teki heistä ensimmäisen avioparin, joka sai Nobel-palkinnon, ja käynnisti Curien perheen perinnön, joka on saanut viisi Nobel-palkintoa. Hänestä tuli vuonna 1906 ensimmäinen nainen, josta tuli Pariisin yliopiston professori[5].</w:t>
      </w:r>
    </w:p>
    <w:p>
      <w:r>
        <w:rPr>
          <w:b/>
        </w:rPr>
        <w:t xml:space="preserve">Vastaus</w:t>
      </w:r>
    </w:p>
    <w:p>
      <w:r>
        <w:t xml:space="preserve">Marie Curie ja Pierre Curie ovat ensimmäinen Nobel-palkinnon saanut pariskunta.</w:t>
      </w:r>
    </w:p>
    <w:p>
      <w:r>
        <w:rPr>
          <w:b/>
          <w:u w:val="single"/>
        </w:rPr>
        <w:t xml:space="preserve">Asiakirja 3416</w:t>
      </w:r>
    </w:p>
    <w:p>
      <w:r>
        <w:rPr>
          <w:b/>
        </w:rPr>
        <w:t xml:space="preserve">Ohjeet</w:t>
      </w:r>
    </w:p>
    <w:p>
      <w:r>
        <w:t xml:space="preserve">Anna minulle luettelo maailman seitsemästä maanosasta aakkosjärjestyksessä.</w:t>
      </w:r>
    </w:p>
    <w:p>
      <w:r>
        <w:rPr>
          <w:b/>
        </w:rPr>
        <w:t xml:space="preserve">Vastaus</w:t>
      </w:r>
    </w:p>
    <w:p>
      <w:r>
        <w:t xml:space="preserve">Maailmassa on seitsemän eri maanosaa. Tässä on luettelo niistä aakkosjärjestyksessä:</w:t>
        <w:br/>
        <w:br/>
        <w:t xml:space="preserve">Afrikka</w:t>
        <w:br/>
        <w:t xml:space="preserve">Etelämanner</w:t>
        <w:br/>
        <w:t xml:space="preserve">Aasia</w:t>
        <w:br/>
        <w:t xml:space="preserve">Australia</w:t>
        <w:br/>
        <w:t xml:space="preserve">Eurooppa</w:t>
        <w:br/>
        <w:t xml:space="preserve">Pohjois-Amerikka</w:t>
        <w:br/>
        <w:t xml:space="preserve">Etelä-Amerikka</w:t>
      </w:r>
    </w:p>
    <w:p>
      <w:r>
        <w:rPr>
          <w:b/>
          <w:u w:val="single"/>
        </w:rPr>
        <w:t xml:space="preserve">Asiakirja 3417</w:t>
      </w:r>
    </w:p>
    <w:p>
      <w:r>
        <w:rPr>
          <w:b/>
        </w:rPr>
        <w:t xml:space="preserve">Ohjeet</w:t>
      </w:r>
    </w:p>
    <w:p>
      <w:r>
        <w:t xml:space="preserve">Miksi nyt on niin vaikea nimetä suosikkimuusikkoa?</w:t>
      </w:r>
    </w:p>
    <w:p>
      <w:r>
        <w:rPr>
          <w:b/>
        </w:rPr>
        <w:t xml:space="preserve">Vastaus</w:t>
      </w:r>
    </w:p>
    <w:p>
      <w:r>
        <w:t xml:space="preserve">Verrattuna 10 vuoden takaiseen tilanteeseen tähän kysymykseen on paljon vaikeampi vastata. Ennen vanhaan kappaleet indeksoitiin lauluntekijöiden mukaan. Ennen digiaikaa suosituin media olivat fyysiset kasetit, ja on luonnollista ryhmitellä kasetit artistien mukaan. Lisäksi artistit olivat ennen ensisijainen mekanismi uuden musiikin löytämiseksi. Uusien kappaleiden kuunteleminen oli yleensä kallista, koska uuden musiikin kokeilemiseen oli vain vähän keinoja, joten faneilla oli taipumus ostaa samojen artistien musiikkia laadun (ja maun) varmistamiseksi.</w:t>
        <w:br/>
        <w:br/>
        <w:t xml:space="preserve"> Musiikin suoratoiston kehittymisen ja ääniteteollisuuden taantumisen myötä "musiikin kuuntelun" rakeisuus on tarkentunut merkittävästi. Kuuntelijoiden ei enää tarvitse ostaa kokonaisia kasetteja, vaan he voivat valita kappaleet yksitellen. Lisäksi suosittelualgoritmit antavat faneille mahdollisuuden löytää musiikkia suosion, genren tai jopa tunnelman mukaan.  Tämän seurauksena musiikin ystävät voivat nykyään kuunnella niin monenlaisia artisteja, että yksittäistä suosikkia on vaikea nimetä. Ja saatavilla olevien kappaleiden mielettömän määrän vuoksi, vaikka kuuntelisitkin kokoelmastasi tiettyä artistia useimmin, saatat silti pitää vain pienestä prosentista kaikista hänen kirjoittamistaan kappaleista, mikä johtaa horjuvaan vakaumukseen siitä, että sinulla todella on "suosikkimuusikko".</w:t>
        <w:br/>
        <w:br/>
        <w:t xml:space="preserve"> Toisaalta uskon, että musiikkipaletti riippuu paljon "ympäristöstä". Se voi olla fyysinen ympäristö (esim. ranta tai kuntosali), toiminta (esim. työskentely tai ruoanlaitto) tai tunnelma (esim. chill tai psykede). Tykkääminen tai inhoaminen tiettyä musiikkikappaletta kohtaan muuttuu rajusti, kun nämä muuttujat muuttuvat. Jossain määrin pidän musiikkia enemmänkin välineenä kuin taidemuotona, sillä haen musiikista tiettyä hyötyä eri aikoina. Musiikin arvostelu ei kuitenkaan ole minulle myöskään 100-prosenttisesti rationaalinen tai hyödyllinen prosessi. Se lähtee edelleen hyvin pitkälti intuitiosta, vaikka ympäristötekijät vaikuttavatkin voimakkaasti intuitioon.</w:t>
      </w:r>
    </w:p>
    <w:p>
      <w:r>
        <w:rPr>
          <w:b/>
          <w:u w:val="single"/>
        </w:rPr>
        <w:t xml:space="preserve">Asiakirja 3418</w:t>
      </w:r>
    </w:p>
    <w:p>
      <w:r>
        <w:rPr>
          <w:b/>
        </w:rPr>
        <w:t xml:space="preserve">Ohjeet</w:t>
      </w:r>
    </w:p>
    <w:p>
      <w:r>
        <w:t xml:space="preserve">Mikä on kalalaji? Pickerel tai Pickle</w:t>
      </w:r>
    </w:p>
    <w:p>
      <w:r>
        <w:rPr>
          <w:b/>
        </w:rPr>
        <w:t xml:space="preserve">Vastaus</w:t>
      </w:r>
    </w:p>
    <w:p>
      <w:r>
        <w:t xml:space="preserve">Pickerel</w:t>
      </w:r>
    </w:p>
    <w:p>
      <w:r>
        <w:rPr>
          <w:b/>
          <w:u w:val="single"/>
        </w:rPr>
        <w:t xml:space="preserve">Asiakirja 3419</w:t>
      </w:r>
    </w:p>
    <w:p>
      <w:r>
        <w:rPr>
          <w:b/>
        </w:rPr>
        <w:t xml:space="preserve">Ohjeet</w:t>
      </w:r>
    </w:p>
    <w:p>
      <w:r>
        <w:t xml:space="preserve">Mitkä ovat hyviä aktiviteetteja, joiden avulla lapset voivat olla kiireisiä matkoilla?</w:t>
      </w:r>
    </w:p>
    <w:p>
      <w:r>
        <w:rPr>
          <w:b/>
        </w:rPr>
        <w:t xml:space="preserve">Vastaus</w:t>
      </w:r>
    </w:p>
    <w:p>
      <w:r>
        <w:t xml:space="preserve">Kun sinulla on paljon aktiviteetteja käsillä, se on avainasemassa, jotta matkasta tulee nautinnollinen lasten kanssa. Joitakin aktiviteetti-ideoita ovat mm: Muista ottaa mukaan kuulokkeet!), värittäminen, kirjojen lukeminen (lataa myös nämä laitteeseen), I Spy -leikki, rekisterikilvipeli (pidä kirjaa eri osavaltioista), kengännauhojen sitomisen harjoittelu, laulujen laulaminen (parempi automatkoilla) tai korttipeli. Kun tarvitset taukoa, ota esiin välipalat!</w:t>
      </w:r>
    </w:p>
    <w:p>
      <w:r>
        <w:rPr>
          <w:b/>
          <w:u w:val="single"/>
        </w:rPr>
        <w:t xml:space="preserve">Asiakirja 3420</w:t>
      </w:r>
    </w:p>
    <w:p>
      <w:r>
        <w:rPr>
          <w:b/>
        </w:rPr>
        <w:t xml:space="preserve">Ohjeet</w:t>
      </w:r>
    </w:p>
    <w:p>
      <w:r>
        <w:t xml:space="preserve">Kenen mukaan Daenerys Targaryenin lohikäärmeet on nimetty?</w:t>
      </w:r>
    </w:p>
    <w:p>
      <w:r>
        <w:rPr>
          <w:b/>
        </w:rPr>
        <w:t xml:space="preserve">Vastaus</w:t>
      </w:r>
    </w:p>
    <w:p>
      <w:r>
        <w:t xml:space="preserve">Drogon on nimetty hänen edesmenneen aviomiehensä Khal Drogon mukaan, ja Viserion ja Rhaegal on nimetty hänen edesmenneiden veljiensä Viserysin ja Rhaegarin mukaan.</w:t>
      </w:r>
    </w:p>
    <w:p>
      <w:r>
        <w:rPr>
          <w:b/>
          <w:u w:val="single"/>
        </w:rPr>
        <w:t xml:space="preserve">Asiakirja 3421</w:t>
      </w:r>
    </w:p>
    <w:p>
      <w:r>
        <w:rPr>
          <w:b/>
        </w:rPr>
        <w:t xml:space="preserve">Ohjeet</w:t>
      </w:r>
    </w:p>
    <w:p>
      <w:r>
        <w:t xml:space="preserve">Tunnista, mikä eläinlaji on elossa tai sukupuuttoon kuollut: Eryops, tonnikala.</w:t>
      </w:r>
    </w:p>
    <w:p>
      <w:r>
        <w:rPr>
          <w:b/>
        </w:rPr>
        <w:t xml:space="preserve">Vastaus</w:t>
      </w:r>
    </w:p>
    <w:p>
      <w:r>
        <w:t xml:space="preserve">Tonnikala on elossa, Eryops on kuollut sukupuuttoon.</w:t>
      </w:r>
    </w:p>
    <w:p>
      <w:r>
        <w:rPr>
          <w:b/>
          <w:u w:val="single"/>
        </w:rPr>
        <w:t xml:space="preserve">Asiakirja 3422</w:t>
      </w:r>
    </w:p>
    <w:p>
      <w:r>
        <w:rPr>
          <w:b/>
        </w:rPr>
        <w:t xml:space="preserve">Ohjeet</w:t>
      </w:r>
    </w:p>
    <w:p>
      <w:r>
        <w:t xml:space="preserve">Mitä puoluetta kannattaa äänestää Yhdysvalloissa?</w:t>
      </w:r>
    </w:p>
    <w:p>
      <w:r>
        <w:rPr>
          <w:b/>
        </w:rPr>
        <w:t xml:space="preserve">Vastaus</w:t>
      </w:r>
    </w:p>
    <w:p>
      <w:r>
        <w:t xml:space="preserve">Äänestäminen on henkilökohtainen valinta, enkä tekoälynä voi kertoa, kumpaa kannattaa suosia. Yhdysvaltojen kaksi suurinta puoluetta ovat demokraatit ja republikaanit, mutta on myös monia pienempiä puolueita (esim. vihreät ja libertaarit) sekä monia riippumattomia ehdokkaita.</w:t>
      </w:r>
    </w:p>
    <w:p>
      <w:r>
        <w:rPr>
          <w:b/>
          <w:u w:val="single"/>
        </w:rPr>
        <w:t xml:space="preserve">Asiakirja 3423</w:t>
      </w:r>
    </w:p>
    <w:p>
      <w:r>
        <w:rPr>
          <w:b/>
        </w:rPr>
        <w:t xml:space="preserve">Ohjeet</w:t>
      </w:r>
    </w:p>
    <w:p>
      <w:r>
        <w:t xml:space="preserve">Esittäkää minulle luettelona seitsemän urheilulajia, jotka on poistettu olympialaisista.</w:t>
      </w:r>
    </w:p>
    <w:p>
      <w:r>
        <w:rPr>
          <w:b/>
        </w:rPr>
        <w:t xml:space="preserve">Vastaus</w:t>
      </w:r>
    </w:p>
    <w:p>
      <w:r>
        <w:t xml:space="preserve">Tässä on seitsemän lajia, jotka olivat aikoinaan olympialajeja, mutta jotka on sittemmin poistettu:</w:t>
        <w:br/>
        <w:t xml:space="preserve">- Yhden käden painonnosto</w:t>
        <w:br/>
        <w:t xml:space="preserve">- Kroketti</w:t>
        <w:br/>
        <w:t xml:space="preserve">- Köydenveto</w:t>
        <w:br/>
        <w:t xml:space="preserve">- Kaksintaistelupistooli</w:t>
        <w:br/>
        <w:t xml:space="preserve">- Jääkiekko</w:t>
        <w:br/>
        <w:t xml:space="preserve">- Köysikiipeily</w:t>
        <w:br/>
        <w:t xml:space="preserve">- Seisomakorkeushyppy</w:t>
      </w:r>
    </w:p>
    <w:p>
      <w:r>
        <w:rPr>
          <w:b/>
          <w:u w:val="single"/>
        </w:rPr>
        <w:t xml:space="preserve">Asiakirja 3424</w:t>
      </w:r>
    </w:p>
    <w:p>
      <w:r>
        <w:rPr>
          <w:b/>
        </w:rPr>
        <w:t xml:space="preserve">Ohjeet</w:t>
      </w:r>
    </w:p>
    <w:p>
      <w:r>
        <w:t xml:space="preserve">Kerro minulle hieman parhaiden jääkiekkoilijoiden henkilökohtaisesta elämästä tällä hetkellä.</w:t>
      </w:r>
    </w:p>
    <w:p>
      <w:r>
        <w:rPr>
          <w:b/>
        </w:rPr>
        <w:t xml:space="preserve">Vastaus</w:t>
      </w:r>
    </w:p>
    <w:p>
      <w:r>
        <w:t xml:space="preserve">Tässä on luettelo NHL:n parhaista jääkiekkoilijoista ja hieman heistä:</w:t>
        <w:br/>
        <w:br/>
        <w:t xml:space="preserve">Connor McDavid</w:t>
        <w:br/>
        <w:t xml:space="preserve">Connor McDavid ja hänen tyttöystävänsä, sisustussuunnittelija Lauren Kyle, suunnittelivat talonsa Edmontonissa. Näytettyään kuvia talosta EDify-lehdelle vuonna 2020 ja nauhoitettuaan videokierroksen vuonna 2021 Architectural Digestille, minimalistisesta suunnittelusta ja ulkopuolelta avautuvasta huonosta näkymästä Edmontonin jokilaaksoon tuli internet-meemi.</w:t>
        <w:br/>
        <w:t xml:space="preserve"> Urheilufanina Ontariossa McDavid oli lapsuudessaan Mats Sundinin ja Toronto Maple Leafsin NHL-joukkueen vannoutunut fani. Hän kuvaili lapsuuden makuuhuoneensa olevan "melko nolo" Maple Leafs -muistoesineiden määrän vuoksi. Jääkiekon ulkopuolella hän tukee Major League Baseballin Toronto Blue Jaysia ja heitti seremoniallisen ensimmäisen syötön Blue Jaysin pelissä vuonna 2016.</w:t>
        <w:br/>
        <w:t xml:space="preserve"> 21. kesäkuuta 2017 Electronic Arts paljasti, että McDavid olisi NHL 18 -videopelisarjan vuotuisen osan NHL 18:n kansiurheilija. Lisäksi McDavidin ainutlaatuinen luistelutyyli inspiroi NHL 19:ssä käytettävää Real Player Motion -teknologiaa, jossa pelaajan koko ja muut ominaisuudet vaikuttavat hänen luistelunopeuteensa ja -voimaansa. Vuonna 2022 McDavid oli yksi monista kanadalaisista urheilijoista, jotka esiintyivät Cheerios-murojen laatikoissa osana "Be the Cheer" -kampanjaa, jossa asiakkaat saattoivat kirjoittaa henkilökohtaisia viestejä olympialaisissa kilpaileville urheilijoille. Samana vuonna McDavidista tuli ensimmäinen aktiivinen ammattiurheilija, joka toimi urheiluvedonlyöntiyritys BetMGM:n brändilähettiläänä.</w:t>
        <w:br/>
        <w:br/>
        <w:t xml:space="preserve">Cale Makar</w:t>
        <w:br/>
        <w:t xml:space="preserve">Makar on Gary Makarin ja Laura MacGregorin poika</w:t>
        <w:t xml:space="preserve"> Hän sai nimensä entisen NHL-pelaajan Cale Hulsen mukaan. Hänen nuorempi veljensä Taylor pelaa UMass-Amherstissa, johon myös Cale osallistui, ja Avalanche varasi hänet myös vuoden 2021 NHL Entry Draftin seitsemännellä kierroksella. Makarin serkku Mark Logan pelasi myös yliopistokiekkoa vuosina 2015-2019 Rochester Institute of Technologyssä. Tom Lysiak oli hänen isänsä serkku. Hän on isänsä puolelta ukrainalaista syntyperää. Varttuessaan hän oli kotikaupunkinsa Calgary Flamesin fani.</w:t>
        <w:br/>
        <w:br/>
        <w:t xml:space="preserve">Auston Matthews</w:t>
        <w:br/>
        <w:t xml:space="preserve">Matthews tulee urheilijaperheestä, sillä hänen isänsä on pelannut yliopistossa baseballia ja hänen setänsä Wes Matthews pelasi lyhyen aikaa National Football Leaguessa Miami Dolphinsissa. Hänen isänsä on New Jerseyssä sijaitsevan tuotantoyhtiön teknologiajohtaja. Hänellä on kaksi siskoa: Alexandria, joka on kolme vuotta vanhempi, ja Breyana, joka on viisi vuotta nuorempi. Äitinsä meksikolaisen syntyperän vuoksi Matthews osaa jonkin verran espanjaa.</w:t>
        <w:br/>
        <w:br/>
        <w:t xml:space="preserve"> Jään ulkopuolella Matthews oli kirjoilla useilla verkkokursseilla Nebraska Omahan yliopistossa. Elokuun 2016 lopulla hän muutti Torontoon ja alkoi treenata joukkuetovereidensa Mitch Marnerin ja Morgan Riellyn kanssa. Matthewsin suosikkiurheilija varttuessaan oli Kobe Bryant, kun taas hänen suosikkiurheiluelokuvansa on The Mighty Ducks. Hän fanittaa pelaajia Jonathan Toewsia ja Anže Kopitaria heidän monipuolisen hyökkäävän ja puolustavan pelinsä vuoksi, on saanut pelityyliään verrata heihin. Tunnustukseksi Matthewsin neljän maalin NHL-debyytistä rap-artisti SVDVM julkaisi kappaleen nimeltä "Auston Matthews". Vuoden 2019 NHL Awardsissa Matthews nimettiin EA Sportsin jääkiekkovideopeli NHL 20:n kansiurheilijaksi.</w:t>
      </w:r>
    </w:p>
    <w:p>
      <w:r>
        <w:rPr>
          <w:b/>
          <w:u w:val="single"/>
        </w:rPr>
        <w:t xml:space="preserve">Asiakirja 3425</w:t>
      </w:r>
    </w:p>
    <w:p>
      <w:r>
        <w:rPr>
          <w:b/>
        </w:rPr>
        <w:t xml:space="preserve">Ohjeet</w:t>
      </w:r>
    </w:p>
    <w:p>
      <w:r>
        <w:t xml:space="preserve">Kuinka monta pelaajaa osallistuu ultimate frisbee -peliin?</w:t>
      </w:r>
    </w:p>
    <w:p>
      <w:r>
        <w:rPr>
          <w:b/>
        </w:rPr>
        <w:t xml:space="preserve">Vastaus</w:t>
      </w:r>
    </w:p>
    <w:p>
      <w:r>
        <w:t xml:space="preserve">Tavallisessa ultimate frisbee -pelissä on kaksi joukkuetta, joissa kummassakin on seitsemän pelaajaa. On olemassa myös muita vähemmän suosittuja muunnelmia, kuten beach ultimate frisbee, jossa kummassakin joukkueessa on yleensä viisi pelaajaa.</w:t>
      </w:r>
    </w:p>
    <w:p>
      <w:r>
        <w:rPr>
          <w:b/>
          <w:u w:val="single"/>
        </w:rPr>
        <w:t xml:space="preserve">Asiakirja 3426</w:t>
      </w:r>
    </w:p>
    <w:p>
      <w:r>
        <w:rPr>
          <w:b/>
        </w:rPr>
        <w:t xml:space="preserve">Ohjeet</w:t>
      </w:r>
    </w:p>
    <w:p>
      <w:r>
        <w:t xml:space="preserve">Luokittele kukin seuraavista joko hedelmäksi tai vihannekseksi: tomaatti, omena, appelsiini, peruna, banaani.</w:t>
      </w:r>
    </w:p>
    <w:p>
      <w:r>
        <w:rPr>
          <w:b/>
        </w:rPr>
        <w:t xml:space="preserve">Vastaus</w:t>
      </w:r>
    </w:p>
    <w:p>
      <w:r>
        <w:t xml:space="preserve">Tomaatti on hedelmä. Omena on hedelmä. Appelsiini on hedelmä. Peruna on vihannes. Banaani on hedelmä.</w:t>
      </w:r>
    </w:p>
    <w:p>
      <w:r>
        <w:rPr>
          <w:b/>
          <w:u w:val="single"/>
        </w:rPr>
        <w:t xml:space="preserve">Asiakirja 3427</w:t>
      </w:r>
    </w:p>
    <w:p>
      <w:r>
        <w:rPr>
          <w:b/>
        </w:rPr>
        <w:t xml:space="preserve">Ohjeet</w:t>
      </w:r>
    </w:p>
    <w:p>
      <w:r>
        <w:t xml:space="preserve">Kerro, missä S26:ta koskeva teksti alkaa ja missä se päättyy.</w:t>
      </w:r>
    </w:p>
    <w:p>
      <w:r>
        <w:rPr>
          <w:b/>
        </w:rPr>
        <w:t xml:space="preserve">Konteksti</w:t>
      </w:r>
    </w:p>
    <w:p>
      <w:r>
        <w:t xml:space="preserve">S26 on Berliinin S-Bahnin linja. Se kulkee Potsdam-Mittelmarkin piirissä sijaitsevasta Teltowista Südkreuzin kautta Berliinin Nord-Süd-tunnelin läpi, pysähtyen Friedrichstraße-pysäkillä, ja päättyy Reinickendorfin kaupunginosassa sijaitsevaan Waidmannslustiin.</w:t>
        <w:t xml:space="preserve">Viikonloppuisin S26 kulkee Teltowista Potsdamer Platzille.[1]</w:t>
        <w:br/>
        <w:br/>
        <w:t xml:space="preserve">Tämän linjan junat kulkevat 20 minuutin välein. Tätä vuoroväliä lyhentää osissa S25 10 minuutin vuoroväliin. Tällä linjalla ei ole yöliikennettä.</w:t>
      </w:r>
    </w:p>
    <w:p>
      <w:r>
        <w:rPr>
          <w:b/>
        </w:rPr>
        <w:t xml:space="preserve">Vastaus</w:t>
      </w:r>
    </w:p>
    <w:p>
      <w:r>
        <w:t xml:space="preserve">S26 alkaa Tetlow'sta ja päättyy Waidmannslustiin.</w:t>
      </w:r>
    </w:p>
    <w:p>
      <w:r>
        <w:rPr>
          <w:b/>
          <w:u w:val="single"/>
        </w:rPr>
        <w:t xml:space="preserve">Asiakirja 3428</w:t>
      </w:r>
    </w:p>
    <w:p>
      <w:r>
        <w:rPr>
          <w:b/>
        </w:rPr>
        <w:t xml:space="preserve">Ohjeet</w:t>
      </w:r>
    </w:p>
    <w:p>
      <w:r>
        <w:t xml:space="preserve">Kun otetaan huomioon nämä tiedot pelaajien mestaruusturnauksesta, millaiset sääolosuhteet vallitsivat 20. maaliskuuta 1977?</w:t>
      </w:r>
    </w:p>
    <w:p>
      <w:r>
        <w:rPr>
          <w:b/>
        </w:rPr>
        <w:t xml:space="preserve">Konteksti</w:t>
      </w:r>
    </w:p>
    <w:p>
      <w:r>
        <w:t xml:space="preserve">Vuoden 1977 Tournament Players Championship oli PGA Tourin golfkilpailu Floridassa, joka järjestettiin 17.-20. maaliskuuta Sawgrass Country Clubilla Ponte Vedra Beachissa, Jacksonvillen kaakkoispuolella.</w:t>
        <w:t xml:space="preserve">Neljäs Tournament Players Championship oli ensimmäinen viidestä peräkkäisestä Sawgrassilla, joka oli sopinut monivuotisesta sopimuksesta PGA Tourin kanssa vuonna 1976.[2]</w:t>
        <w:br/>
        <w:br/>
        <w:t xml:space="preserve">Mark Hayes voitti tuulisissa olosuhteissa tuloksella 289 (+1), kaksi lyöntiä ennen toiseksi sijoittunutta Mike McCullough'ta.[1][3][4] Kolmannen kierroksen jälkeen McCullough ja Tom Watson olivat toisena kärjessä, Hayes lyönnin päässä.[5] Puolustava mestari Jack Nicklaus sijoittui neljä lyöntiä taaksepäin, tasapisteissä viidenneksi.</w:t>
        <w:br/>
        <w:br/>
        <w:t xml:space="preserve">Bob Menne teki kierroksen 72 reiän vähimpien puttien ennätyksen 99 lyönnillä[6], mutta oli tasapisteissä 47. tuloksella 303 (+15).[7] Ennätys oli ollut 102 puttia, jonka oli tehnyt Bert Yancey vuonna 1966 voittaessaan viimeisen kerran Portland Open Invitationalin[6][7</w:t>
      </w:r>
    </w:p>
    <w:p>
      <w:r>
        <w:rPr>
          <w:b/>
        </w:rPr>
        <w:t xml:space="preserve">Vastaus</w:t>
      </w:r>
    </w:p>
    <w:p>
      <w:r>
        <w:t xml:space="preserve">Oli tuulista</w:t>
      </w:r>
    </w:p>
    <w:p>
      <w:r>
        <w:rPr>
          <w:b/>
          <w:u w:val="single"/>
        </w:rPr>
        <w:t xml:space="preserve">Asiakirja 3429</w:t>
      </w:r>
    </w:p>
    <w:p>
      <w:r>
        <w:rPr>
          <w:b/>
        </w:rPr>
        <w:t xml:space="preserve">Ohjeet</w:t>
      </w:r>
    </w:p>
    <w:p>
      <w:r>
        <w:t xml:space="preserve">Lainaamatta suoraan tekstistä anna minulle yhteenveto siitä, mitä rajoitettu Boltzmannin kone on?</w:t>
      </w:r>
    </w:p>
    <w:p>
      <w:r>
        <w:rPr>
          <w:b/>
        </w:rPr>
        <w:t xml:space="preserve">Konteksti</w:t>
      </w:r>
    </w:p>
    <w:p>
      <w:r>
        <w:t xml:space="preserve">Rajoitettu Boltzmannin kone (RBM) on generatiivinen stokastinen keinotekoinen neuroverkko, joka voi oppia todennäköisyysjakauman syötteidensa joukosta.</w:t>
        <w:br/>
        <w:br/>
        <w:t xml:space="preserve"> RBM:t keksi alun perin Paul Smolensky nimellä Harmonium vuonna 1986, ja ne nousivat tunnetuksi sen jälkeen, kun Geoffrey Hinton ja kumppanit keksivät niille nopeat oppimisalgoritmit 2000-luvun puolivälissä. RBM:t ovat löytäneet sovelluksia ulottuvuuden pienentämiseen, luokitteluun, yhteissuodatukseen, ominaisuuksien oppimiseen, aihepiirien mallintamiseen ja jopa monien kappaleiden kvanttimekaniikkaan. Niitä voidaan kouluttaa joko valvotusti tai valvomattomasti tehtävästä riippuen.</w:t>
        <w:br/>
        <w:br/>
        <w:t xml:space="preserve"> Nimensä mukaisesti RBM:t ovat Boltzmannin koneiden muunnelma, jossa neuronien on muodostettava kaksiosainen graafi: kummankin kahden yksikköryhmän (joita kutsutaan yleisesti "näkyviksi" ja "piilotetuiksi" yksiköiksi) solmupareilla voi olla symmetrinen yhteys keskenään, eikä ryhmän sisällä olevien solmujen välillä ole yhteyksiä. Sen sijaan "rajoittamattomissa" Boltzmann-koneissa voi olla yhteyksiä piilotettujen yksiköiden välillä. Tämä rajoitus mahdollistaa tehokkaammat koulutusalgoritmit kuin mitä Boltzmannin koneiden yleiselle luokalle on saatavilla, erityisesti gradienttipohjainen kontrastiivinen divergenssialgoritmi.</w:t>
        <w:br/>
        <w:br/>
        <w:t xml:space="preserve"> Rajoitettuja Boltzmann-koneita voidaan käyttää myös syväoppimisverkoissa. Erityisesti syviä uskomusverkkoja voidaan muodostaa "pinoamalla" RBM-koneita ja mahdollisesti hienosäätämällä tuloksena syntyvää syvää verkkoa gradienttilaskeutumisen ja backpropagationin avulla.</w:t>
      </w:r>
    </w:p>
    <w:p>
      <w:r>
        <w:rPr>
          <w:b/>
        </w:rPr>
        <w:t xml:space="preserve">Vastaus</w:t>
      </w:r>
    </w:p>
    <w:p>
      <w:r>
        <w:t xml:space="preserve">Rajoitettu Boltzmannin kone (RBM) on Paul Smolenskyn keksimä ja Geoffrey Hintonin popularisoima keinotekoisten neuroverkkojen luokka. RBM:t ovat olleet käyttökelpoisia erilaisissa koneoppimisen sovelluksissa, ja niitä voidaan kouluttaa valvotusti ja valvomattomasti.</w:t>
        <w:br/>
        <w:br/>
        <w:t xml:space="preserve"> RBMS on Boltzmann-koneiden rajoitettu muunnos, joka rajoittaa niiden neuroneita; pari solmua kummastakin kahdesta neuroniryhmästä, näkyvästä ja piilotetusta, jotka muodostavat kaksijakoisen graafin. Yhteys voi olla vain kahden ryhmän välillä eikä ryhmien sisällä (näkyvä ja piilotettu). Tämä rajoitettu muotoilu johtaa siihen, että algoritmeja voidaan kouluttaa tehokkaammin.</w:t>
        <w:br/>
        <w:br/>
        <w:t xml:space="preserve"> RBM:t voidaan myös integroida syväoppimisverkkoihin, kuten syviin uskomusverkkoihin, ja näitä verkkoja voidaan hienosäätää gradienttilaskeutumisen ja backpropagationin avulla.</w:t>
      </w:r>
    </w:p>
    <w:p>
      <w:r>
        <w:rPr>
          <w:b/>
          <w:u w:val="single"/>
        </w:rPr>
        <w:t xml:space="preserve">Asiakirja 3430</w:t>
      </w:r>
    </w:p>
    <w:p>
      <w:r>
        <w:rPr>
          <w:b/>
        </w:rPr>
        <w:t xml:space="preserve">Ohjeet</w:t>
      </w:r>
    </w:p>
    <w:p>
      <w:r>
        <w:t xml:space="preserve">Kertokaa minulle, ovatko nämä erityyppisiä galakseja vai erityyppisiä ekosysteemejä: Metsä, laidunmaa, epäsäännöllinen, spiraali, vesikasvillisuus, aavikko, elliptinen, tundra, meri.</w:t>
      </w:r>
    </w:p>
    <w:p>
      <w:r>
        <w:rPr>
          <w:b/>
        </w:rPr>
        <w:t xml:space="preserve">Vastaus</w:t>
      </w:r>
    </w:p>
    <w:p>
      <w:r>
        <w:t xml:space="preserve">Eri galaksityyppejä ovat: Epäsäännölliset, spiraaliset ja elliptiset. Erilaisia ekosysteemejä ovat mm: Metsä, laidunmaa, vesistö, aavikko, tundra ja meri.</w:t>
      </w:r>
    </w:p>
    <w:p>
      <w:r>
        <w:rPr>
          <w:b/>
          <w:u w:val="single"/>
        </w:rPr>
        <w:t xml:space="preserve">Asiakirja 3431</w:t>
      </w:r>
    </w:p>
    <w:p>
      <w:r>
        <w:rPr>
          <w:b/>
        </w:rPr>
        <w:t xml:space="preserve">Ohjeet</w:t>
      </w:r>
    </w:p>
    <w:p>
      <w:r>
        <w:t xml:space="preserve">Poimi tästä tekstistä eri ruokalajit, joita jättiläispanda syö luonnossa ja vankeudessa. Laita ne kahteen erilliseen luetteloon, joiden otsikko on "Luonnossa" ja "vankeudessa".</w:t>
      </w:r>
    </w:p>
    <w:p>
      <w:r>
        <w:rPr>
          <w:b/>
        </w:rPr>
        <w:t xml:space="preserve">Konteksti</w:t>
      </w:r>
    </w:p>
    <w:p>
      <w:r>
        <w:t xml:space="preserve">Jättiläispanda (Ailuropoda melanoleuca, joskus myös pandakarhu tai yksinkertaisesti panda) on Kiinassa endeeminen karhulaji[4], jolle on tyypillistä sen rohkea mustavalkoinen turkki ja pyöreä vartalo. Nimitystä "jättiläispanda" käytetään joskus erottamaan se punaisesta pandasta, joka on viereinen musteläinlaji. Vaikka pandat kuuluvat lihansyöjiin, ne ovat lehtiruokaisia, ja bambunversot ja lehdet muodostavat yli 99 prosenttia niiden ravinnosta[5].[6] Luonnossa olevat pandat syövät toisinaan myös muita ruohoja, luonnonvaraisia mukuloita tai jopa lihaa lintujen, jyrsijöiden tai raatojen muodossa. Vankeudessa ne voivat saada hunajaa, munia, kalaa, jamssia, pensaiden lehtiä, appelsiineja tai banaaneja yhdessä erityisesti valmistetun ruoan kanssa[6][7].</w:t>
      </w:r>
    </w:p>
    <w:p>
      <w:r>
        <w:rPr>
          <w:b/>
        </w:rPr>
        <w:t xml:space="preserve">Vastaus</w:t>
      </w:r>
    </w:p>
    <w:p>
      <w:r>
        <w:t xml:space="preserve">Luonnonvaraiset</w:t>
        <w:br/>
        <w:t xml:space="preserve">- Bambunversot</w:t>
        <w:br/>
        <w:t xml:space="preserve">- Lehdet</w:t>
        <w:br/>
        <w:t xml:space="preserve">- Ruohot</w:t>
        <w:br/>
        <w:t xml:space="preserve">- Luonnonmukulat</w:t>
        <w:br/>
        <w:t xml:space="preserve">- Lintujen, jyrsijöiden tai raatojen liha</w:t>
        <w:br/>
        <w:br/>
        <w:t xml:space="preserve">Vangitut</w:t>
        <w:br/>
        <w:t xml:space="preserve">- Hunaja</w:t>
        <w:br/>
        <w:t xml:space="preserve">- Munat</w:t>
        <w:br/>
        <w:t xml:space="preserve">- Kalat</w:t>
        <w:br/>
        <w:t xml:space="preserve">- Jamssit</w:t>
        <w:br/>
        <w:t xml:space="preserve">- Pensaiden lehdet</w:t>
        <w:br/>
        <w:t xml:space="preserve">- Appelsiinit</w:t>
        <w:br/>
        <w:t xml:space="preserve">- Banaanit</w:t>
      </w:r>
    </w:p>
    <w:p>
      <w:r>
        <w:rPr>
          <w:b/>
          <w:u w:val="single"/>
        </w:rPr>
        <w:t xml:space="preserve">Asiakirja 3432</w:t>
      </w:r>
    </w:p>
    <w:p>
      <w:r>
        <w:rPr>
          <w:b/>
        </w:rPr>
        <w:t xml:space="preserve">Ohjeet</w:t>
      </w:r>
    </w:p>
    <w:p>
      <w:r>
        <w:t xml:space="preserve">Mitä perusteluja on sen puolesta, että seksiä myyvien ihmisten rangaistavuus poistetaan ja seksin ostaminen kriminalisoidaan?</w:t>
      </w:r>
    </w:p>
    <w:p>
      <w:r>
        <w:rPr>
          <w:b/>
        </w:rPr>
        <w:t xml:space="preserve">Vastaus</w:t>
      </w:r>
    </w:p>
    <w:p>
      <w:r>
        <w:t xml:space="preserve">Joskus alaikäiset pakotetaan prostituutioon, eikä heitä pitäisi asettaa rikosoikeudelliseen vastuuseen</w:t>
        <w:br/>
        <w:t xml:space="preserve">Monet seksikaupan harjoittajat haluavat jättää tämän elämän, ja rikosrekisteri estää heidän etenemistään</w:t>
        <w:br/>
        <w:t xml:space="preserve">Prostituutioon turvautuminen on usein köyhtyneen henkilön viimeinen keino, eikä köyhyyden pitäisi olla lain vastaista</w:t>
        <w:br/>
        <w:t xml:space="preserve">Jos lainvalvontaviranomaiset vähentävät seksin myynnin kysyntää (jahtimalla niitä, jotka ostaisivat seksiä), prostituution määrä voi laskea</w:t>
      </w:r>
    </w:p>
    <w:p>
      <w:r>
        <w:rPr>
          <w:b/>
          <w:u w:val="single"/>
        </w:rPr>
        <w:t xml:space="preserve">Asiakirja 3433</w:t>
      </w:r>
    </w:p>
    <w:p>
      <w:r>
        <w:rPr>
          <w:b/>
        </w:rPr>
        <w:t xml:space="preserve">Ohjeet</w:t>
      </w:r>
    </w:p>
    <w:p>
      <w:r>
        <w:t xml:space="preserve">Mitkä ovat Lannisterin talon sanat?</w:t>
      </w:r>
    </w:p>
    <w:p>
      <w:r>
        <w:rPr>
          <w:b/>
        </w:rPr>
        <w:t xml:space="preserve">Vastaus</w:t>
      </w:r>
    </w:p>
    <w:p>
      <w:r>
        <w:t xml:space="preserve">"Hear Me Roar"</w:t>
      </w:r>
    </w:p>
    <w:p>
      <w:r>
        <w:rPr>
          <w:b/>
          <w:u w:val="single"/>
        </w:rPr>
        <w:t xml:space="preserve">Asiakirja 3434</w:t>
      </w:r>
    </w:p>
    <w:p>
      <w:r>
        <w:rPr>
          <w:b/>
        </w:rPr>
        <w:t xml:space="preserve">Ohjeet</w:t>
      </w:r>
    </w:p>
    <w:p>
      <w:r>
        <w:t xml:space="preserve">Tunnista, mikä eläin on kotieläin vai villieläin: Kanarialintu, vihreä fasaani</w:t>
      </w:r>
    </w:p>
    <w:p>
      <w:r>
        <w:rPr>
          <w:b/>
        </w:rPr>
        <w:t xml:space="preserve">Vastaus</w:t>
      </w:r>
    </w:p>
    <w:p>
      <w:r>
        <w:t xml:space="preserve">Kanarialintu on kotieläin, vihreä fasaani on villi.</w:t>
      </w:r>
    </w:p>
    <w:p>
      <w:r>
        <w:rPr>
          <w:b/>
          <w:u w:val="single"/>
        </w:rPr>
        <w:t xml:space="preserve">Asiakirja 3435</w:t>
      </w:r>
    </w:p>
    <w:p>
      <w:r>
        <w:rPr>
          <w:b/>
        </w:rPr>
        <w:t xml:space="preserve">Ohjeet</w:t>
      </w:r>
    </w:p>
    <w:p>
      <w:r>
        <w:t xml:space="preserve">Miten Intia itsenäistyi siirtomaavallasta</w:t>
      </w:r>
    </w:p>
    <w:p>
      <w:r>
        <w:rPr>
          <w:b/>
        </w:rPr>
        <w:t xml:space="preserve">Vastaus</w:t>
      </w:r>
    </w:p>
    <w:p>
      <w:r>
        <w:t xml:space="preserve">Sekä väkivallattomuusliike että väkivaltaliike olivat vallalla, ja valtava määrä keskusteluja, taisteluita, protesteja jne. tasoitti tietä itsenäisyydelle.</w:t>
      </w:r>
    </w:p>
    <w:p>
      <w:r>
        <w:rPr>
          <w:b/>
          <w:u w:val="single"/>
        </w:rPr>
        <w:t xml:space="preserve">Asiakirja 3436</w:t>
      </w:r>
    </w:p>
    <w:p>
      <w:r>
        <w:rPr>
          <w:b/>
        </w:rPr>
        <w:t xml:space="preserve">Ohjeet</w:t>
      </w:r>
    </w:p>
    <w:p>
      <w:r>
        <w:t xml:space="preserve">Luokittele kukin seuraavista aseeksi tai leluksi: ase, lego, veitsi, pommi, palikat, nukke.</w:t>
      </w:r>
    </w:p>
    <w:p>
      <w:r>
        <w:rPr>
          <w:b/>
        </w:rPr>
        <w:t xml:space="preserve">Vastaus</w:t>
      </w:r>
    </w:p>
    <w:p>
      <w:r>
        <w:t xml:space="preserve">Ase:</w:t>
        <w:t xml:space="preserve">Ase</w:t>
        <w:br/>
        <w:t xml:space="preserve">Lego: Lelu</w:t>
        <w:br/>
        <w:t xml:space="preserve">Veitsi</w:t>
        <w:t xml:space="preserve">Ase</w:t>
        <w:br/>
        <w:t xml:space="preserve">Pommi:</w:t>
        <w:t xml:space="preserve">Ase</w:t>
        <w:br/>
        <w:t xml:space="preserve">Palikat:</w:t>
        <w:t xml:space="preserve">Lelu</w:t>
        <w:br/>
        <w:t xml:space="preserve">Nukke: Lelu</w:t>
      </w:r>
    </w:p>
    <w:p>
      <w:r>
        <w:rPr>
          <w:b/>
          <w:u w:val="single"/>
        </w:rPr>
        <w:t xml:space="preserve">Asiakirja 3437</w:t>
      </w:r>
    </w:p>
    <w:p>
      <w:r>
        <w:rPr>
          <w:b/>
        </w:rPr>
        <w:t xml:space="preserve">Ohjeet</w:t>
      </w:r>
    </w:p>
    <w:p>
      <w:r>
        <w:t xml:space="preserve">Miksi musiikki on niin erityistä?</w:t>
      </w:r>
    </w:p>
    <w:p>
      <w:r>
        <w:rPr>
          <w:b/>
        </w:rPr>
        <w:t xml:space="preserve">Vastaus</w:t>
      </w:r>
    </w:p>
    <w:p>
      <w:r>
        <w:t xml:space="preserve">Musiikki on taidemuoto, joka koostuu äänen sovittamisesta rytmin ja harmonian yhdistelmäksi, joka välittää yksilöille tunteita. Tietyt ihmiset voivat pitää musiikkia ainutlaatuisena taidemuotona, koska se on katoavaista toisin kuin muut taiteenlajit, kuten maalaus tai veistos, jotka ovat enimmäkseen pysyviä. Musiikki voi synnyttää yksilöissä monenlaisia tunteita jo pelkän kuulemisen kautta. Tutkimukset ovat osoittaneet, että musiikin kuuntelu aktivoi useita aivojen alueita, ja sen tiedetään vapauttavan merkittäviä määriä dopamiinia, joka osaltaan tuottaa kuulijalle mielihyvää. Toisaalta musiikin oppiminen ja soittaminen vaatii useita henkisiä ja fyysisiä taitoja, kuten korvan ja suhteellisen sävelkorkeuden, rytmin ja käsien koordinaatiota.</w:t>
      </w:r>
    </w:p>
    <w:p>
      <w:r>
        <w:rPr>
          <w:b/>
          <w:u w:val="single"/>
        </w:rPr>
        <w:t xml:space="preserve">Asiakirja 3438</w:t>
      </w:r>
    </w:p>
    <w:p>
      <w:r>
        <w:rPr>
          <w:b/>
        </w:rPr>
        <w:t xml:space="preserve">Ohjeet</w:t>
      </w:r>
    </w:p>
    <w:p>
      <w:r>
        <w:t xml:space="preserve">Mitkä ovat viisi suurinta sufismin keskusta?</w:t>
      </w:r>
    </w:p>
    <w:p>
      <w:r>
        <w:rPr>
          <w:b/>
        </w:rPr>
        <w:t xml:space="preserve">Konteksti</w:t>
      </w:r>
    </w:p>
    <w:p>
      <w:r>
        <w:t xml:space="preserve">Bangladeshin sufismi on enemmän tai vähemmän samanlaista kuin koko Intian niemimaan sufismi. Intian väitetään olevan yksi viidestä suuresta sufismin keskuksesta, joista neljä muuta ovat Persia (Keski-Aasia mukaan lukien), Bagdad, Syyria ja Pohjois-Afrikka. Sufipyhimykset kukoistivat Hindustanissa (Intiassa) saarnaten sufismin mystisiä opetuksia, jotka tavoittivat helposti tavalliset ihmiset, erityisesti Intian henkiset totuudenetsijät.[1] Bangladeshissa sufismia kutsutaan myös pirismiksi sufiperinteen pirsien eli opettajien[2] (myös fakirien) mukaan[3].</w:t>
      </w:r>
    </w:p>
    <w:p>
      <w:r>
        <w:rPr>
          <w:b/>
        </w:rPr>
        <w:t xml:space="preserve">Vastaus</w:t>
      </w:r>
    </w:p>
    <w:p>
      <w:r>
        <w:t xml:space="preserve">Sufismin viisi pääkeskusta ovat Intia, Persia, Bagdad, Syyria ja Pohjois-Afrikka.</w:t>
      </w:r>
    </w:p>
    <w:p>
      <w:r>
        <w:rPr>
          <w:b/>
          <w:u w:val="single"/>
        </w:rPr>
        <w:t xml:space="preserve">Asiakirja 3439</w:t>
      </w:r>
    </w:p>
    <w:p>
      <w:r>
        <w:rPr>
          <w:b/>
        </w:rPr>
        <w:t xml:space="preserve">Ohjeet</w:t>
      </w:r>
    </w:p>
    <w:p>
      <w:r>
        <w:t xml:space="preserve">Mitä tarkoittaa ELT?</w:t>
      </w:r>
    </w:p>
    <w:p>
      <w:r>
        <w:rPr>
          <w:b/>
        </w:rPr>
        <w:t xml:space="preserve">Vastaus</w:t>
      </w:r>
    </w:p>
    <w:p>
      <w:r>
        <w:t xml:space="preserve">ELT on lyhenne sanoista extract, transfer ja load.  Tämä viittaa tietovirran elinkaareen.  Ote tarkoittaa tietojen poimimista lähdejärjestelmästä, lataus tarkoittaa prosessia, jossa tiedot ladataan toiseen järjestelmään, ja siirto tarkoittaa prosessia, jossa tiedot ladataan uuteen järjestelmään.  ELT kuvaa myös prosessia, jolla lähdetiedot ladataan toiseen tallennusjärjestelmään, joka on tallennettu alkuperäisessä muodossa kuin lähdejärjestelmä.</w:t>
      </w:r>
    </w:p>
    <w:p>
      <w:r>
        <w:rPr>
          <w:b/>
          <w:u w:val="single"/>
        </w:rPr>
        <w:t xml:space="preserve">Asiakirja 3440</w:t>
      </w:r>
    </w:p>
    <w:p>
      <w:r>
        <w:rPr>
          <w:b/>
        </w:rPr>
        <w:t xml:space="preserve">Ohjeet</w:t>
      </w:r>
    </w:p>
    <w:p>
      <w:r>
        <w:t xml:space="preserve">Mitä eroa on murteella ja aksentilla?</w:t>
      </w:r>
    </w:p>
    <w:p>
      <w:r>
        <w:rPr>
          <w:b/>
        </w:rPr>
        <w:t xml:space="preserve">Vastaus</w:t>
      </w:r>
    </w:p>
    <w:p>
      <w:r>
        <w:t xml:space="preserve">Useimmilla ihmisillä aksentti on selvästi ainutlaatuinen konsonanttien ja vokaalien ääntäminen, joka on yleisesti kuultu tietyssä maantieteellisessä ympäristössä tai jota puhuu tietystä maantieteellisestä alueesta kotoisin oleva yhteisö. Murteella taas on muitakin piirteitä kuin äänteiden ääntäminen, ja siihen kuuluu slangin tai paikallisten termien käyttö, sekoitettu etymologia ja yhteisiä ajatuksia tai periaatteita siitä, miten kommunikoida. Toinen kategoria, jota ei käsitellä tässä, on kreoli, joka on kahden tai useamman kielen sekoitus.</w:t>
      </w:r>
    </w:p>
    <w:p>
      <w:r>
        <w:rPr>
          <w:b/>
          <w:u w:val="single"/>
        </w:rPr>
        <w:t xml:space="preserve">Asiakirja 3441</w:t>
      </w:r>
    </w:p>
    <w:p>
      <w:r>
        <w:rPr>
          <w:b/>
        </w:rPr>
        <w:t xml:space="preserve">Ohjeet</w:t>
      </w:r>
    </w:p>
    <w:p>
      <w:r>
        <w:t xml:space="preserve">Mikä on sinun suosikkitapasi viettää vapaapäivä?</w:t>
      </w:r>
    </w:p>
    <w:p>
      <w:r>
        <w:rPr>
          <w:b/>
        </w:rPr>
        <w:t xml:space="preserve">Vastaus</w:t>
      </w:r>
    </w:p>
    <w:p>
      <w:r>
        <w:t xml:space="preserve">Vapaapäiväni vietän mieluiten perheen ja ystävien kanssa. Rakastan käydä pitkillä kävelylenkeillä koirani kanssa, pyöräillä ja viettää aikaa ulkona perheeni kanssa. Rakastan myös lukea, kirjoittaa ja katsoa suosikkiohjelmiani.</w:t>
      </w:r>
    </w:p>
    <w:p>
      <w:r>
        <w:rPr>
          <w:b/>
          <w:u w:val="single"/>
        </w:rPr>
        <w:t xml:space="preserve">Asiakirja 3442</w:t>
      </w:r>
    </w:p>
    <w:p>
      <w:r>
        <w:rPr>
          <w:b/>
        </w:rPr>
        <w:t xml:space="preserve">Ohjeet</w:t>
      </w:r>
    </w:p>
    <w:p>
      <w:r>
        <w:t xml:space="preserve">Kuka on kaikkien aikojen paras Yhdysvaltain presidentti ?</w:t>
      </w:r>
    </w:p>
    <w:p>
      <w:r>
        <w:rPr>
          <w:b/>
        </w:rPr>
        <w:t xml:space="preserve">Vastaus</w:t>
      </w:r>
    </w:p>
    <w:p>
      <w:r>
        <w:t xml:space="preserve">Yhdysvaltain parhaan presidentin valinnassa on otettava huomioon monia tekijöitä.  Monet sanovat, että tähän kysymykseen ei ole olemassa "oikeaa vastausta", koska ihmisillä on erilaisia arvoja siitä, mikä on tai ei ole tärkeää.</w:t>
        <w:br/>
        <w:br/>
        <w:t xml:space="preserve"> Yleisesti ottaen kuitenkin presidentit, jotka ovat johtaneet Yhdysvaltoja menestyksekkäästi suurten kansallisten tai maailmanlaajuisten kriisien aikana, saavat yleensä parhaat arvosanat.  Lyhyt lista presidenteistä on yleensä seuraava: George Washington, Abraham Lincoln, Franklin Delano Roosevelt ja Ronald Reagan.</w:t>
        <w:br/>
        <w:br/>
        <w:t xml:space="preserve"> Washington oli avainasemassa maan itsenäisyyden saavuttamisessa briteiltä sota-ajan kenraalina vallankumoussodan aikana, ja hän toimi ensimmäisenä presidenttinä Yhdysvaltojen hyvin myrskyisien ensimmäisten kahdeksan vuoden aikana.</w:t>
        <w:br/>
        <w:br/>
        <w:t xml:space="preserve"> Lincoln piti maan koossa Yhdysvaltain sisällissodan aikana ja poisti orjuuden - suuri moraalinen saavutus, jolla toteutettiin vihdoin itsenäisyysjulistuksen periaatteet kaikille ihmisille ihonväristä riippumatta.</w:t>
        <w:br/>
        <w:br/>
        <w:t xml:space="preserve"> Roosevelt johti maan läpi suuren laman, ja hän oli myös maailman johtava toimija taistellessaan Saksan ja Japanin hyökkäyksiä vastaan toisen maailmansodan aikana.</w:t>
        <w:br/>
        <w:br/>
        <w:t xml:space="preserve"> Ronald Reagan onnistui lopettamaan kylmän sodan ampumatta laukaustakaan ja välttämään ydinkatastrofin ovelalla manööverillä ja neuvottelemalla Mihail Gorbatshovin kanssa.</w:t>
      </w:r>
    </w:p>
    <w:p>
      <w:r>
        <w:rPr>
          <w:b/>
          <w:u w:val="single"/>
        </w:rPr>
        <w:t xml:space="preserve">Asiakirja 3443</w:t>
      </w:r>
    </w:p>
    <w:p>
      <w:r>
        <w:rPr>
          <w:b/>
        </w:rPr>
        <w:t xml:space="preserve">Ohjeet</w:t>
      </w:r>
    </w:p>
    <w:p>
      <w:r>
        <w:t xml:space="preserve">Miksi ihmiset vihaavat ananasta pizzassa?</w:t>
      </w:r>
    </w:p>
    <w:p>
      <w:r>
        <w:rPr>
          <w:b/>
        </w:rPr>
        <w:t xml:space="preserve">Vastaus</w:t>
      </w:r>
    </w:p>
    <w:p>
      <w:r>
        <w:t xml:space="preserve">Ananaksesta on tullut varsin kiistanalainen pizzanpäällinen.  Ne, jotka pitävät siitä, saattavat pitää siitä, koska makea ja mehukas ananas yhdistyy perinteisen tomaattikastikkeeseen perustuvan pizzan suolaisen profiilin kanssa.  Koska ananasta tiedetään yleisesti olevan peräisin Havaijilta, jotkut pizzeriat ovat nimenneet ananas-kinkkupizzan "havaijilaiseksi" pizzaksi, jota jotkut saattavat suosia, koska Havaiji on yleensä suosittu lomakohde ja sitä pidetään eksoottisena vaihtoehtona perinteiselle pizzalle. Toiset, jotka suhtautuvat pizzan täytteisiin enemmän puristisesti, ovat kritisoineet ananasta kauhistuttavaksi.</w:t>
      </w:r>
    </w:p>
    <w:p>
      <w:r>
        <w:rPr>
          <w:b/>
          <w:u w:val="single"/>
        </w:rPr>
        <w:t xml:space="preserve">Asiakirja 3444</w:t>
      </w:r>
    </w:p>
    <w:p>
      <w:r>
        <w:rPr>
          <w:b/>
        </w:rPr>
        <w:t xml:space="preserve">Ohjeet</w:t>
      </w:r>
    </w:p>
    <w:p>
      <w:r>
        <w:t xml:space="preserve">Mikä oli Meghan Marklen kuninkaallinen titteli?</w:t>
      </w:r>
    </w:p>
    <w:p>
      <w:r>
        <w:rPr>
          <w:b/>
        </w:rPr>
        <w:t xml:space="preserve">Vastaus</w:t>
      </w:r>
    </w:p>
    <w:p>
      <w:r>
        <w:t xml:space="preserve">Meghan Marklen kuninkaallinen titteli on Sussexin herttuatar.</w:t>
      </w:r>
    </w:p>
    <w:p>
      <w:r>
        <w:rPr>
          <w:b/>
          <w:u w:val="single"/>
        </w:rPr>
        <w:t xml:space="preserve">Asiakirja 3445</w:t>
      </w:r>
    </w:p>
    <w:p>
      <w:r>
        <w:rPr>
          <w:b/>
        </w:rPr>
        <w:t xml:space="preserve">Ohjeet</w:t>
      </w:r>
    </w:p>
    <w:p>
      <w:r>
        <w:t xml:space="preserve">Mikä laulaja oli syntyjään Georgios Kyriacos Panayiotou?</w:t>
      </w:r>
    </w:p>
    <w:p>
      <w:r>
        <w:rPr>
          <w:b/>
        </w:rPr>
        <w:t xml:space="preserve">Vastaus</w:t>
      </w:r>
    </w:p>
    <w:p>
      <w:r>
        <w:t xml:space="preserve">George Michael.</w:t>
      </w:r>
    </w:p>
    <w:p>
      <w:r>
        <w:rPr>
          <w:b/>
          <w:u w:val="single"/>
        </w:rPr>
        <w:t xml:space="preserve">Asiakirja 3446</w:t>
      </w:r>
    </w:p>
    <w:p>
      <w:r>
        <w:rPr>
          <w:b/>
        </w:rPr>
        <w:t xml:space="preserve">Ohjeet</w:t>
      </w:r>
    </w:p>
    <w:p>
      <w:r>
        <w:t xml:space="preserve">Mikä on Firefly-musiikkifestivaali?</w:t>
      </w:r>
    </w:p>
    <w:p>
      <w:r>
        <w:rPr>
          <w:b/>
        </w:rPr>
        <w:t xml:space="preserve">Vastaus</w:t>
      </w:r>
    </w:p>
    <w:p>
      <w:r>
        <w:t xml:space="preserve">Firefly-musiikkifestivaali on monen genren musiikkifestivaali, joka alkoi vuonna 2012. Se järjestetään Doverissa, Delawaressa, ja se kestää neljä päivää. Firefly-musiikkifestivaalilla esiintyvät artistit vaihtelevat genreittäin huomattavasti, mukaan lukien country, pop, punk, hip hop, EDM ja alternative. Useimmat Fireflyyn osallistuvat leiriytyvät paikan päällä, mutta voit myös majoittua paikallisissa hotelleissa tai pendelöidä festivaalille.</w:t>
      </w:r>
    </w:p>
    <w:p>
      <w:r>
        <w:rPr>
          <w:b/>
          <w:u w:val="single"/>
        </w:rPr>
        <w:t xml:space="preserve">Asiakirja 3447</w:t>
      </w:r>
    </w:p>
    <w:p>
      <w:r>
        <w:rPr>
          <w:b/>
        </w:rPr>
        <w:t xml:space="preserve">Ohjeet</w:t>
      </w:r>
    </w:p>
    <w:p>
      <w:r>
        <w:t xml:space="preserve">Mikä on alkuluku?</w:t>
      </w:r>
    </w:p>
    <w:p>
      <w:r>
        <w:rPr>
          <w:b/>
        </w:rPr>
        <w:t xml:space="preserve">Vastaus</w:t>
      </w:r>
    </w:p>
    <w:p>
      <w:r>
        <w:t xml:space="preserve">Primaluku on ykköstä suurempi luku, joka voidaan jakaa vain luvulla 1 ja itsellään.</w:t>
      </w:r>
    </w:p>
    <w:p>
      <w:r>
        <w:rPr>
          <w:b/>
          <w:u w:val="single"/>
        </w:rPr>
        <w:t xml:space="preserve">Asiakirja 3448</w:t>
      </w:r>
    </w:p>
    <w:p>
      <w:r>
        <w:rPr>
          <w:b/>
        </w:rPr>
        <w:t xml:space="preserve">Ohjeet</w:t>
      </w:r>
    </w:p>
    <w:p>
      <w:r>
        <w:t xml:space="preserve">Nimeä joitakin Ruotsin tunnetuimpia yrityksiä</w:t>
      </w:r>
    </w:p>
    <w:p>
      <w:r>
        <w:rPr>
          <w:b/>
        </w:rPr>
        <w:t xml:space="preserve">Vastaus</w:t>
      </w:r>
    </w:p>
    <w:p>
      <w:r>
        <w:t xml:space="preserve">Seuraavassa on muutamia esimerkkejä Ruotsin tunnetuimmista yrityksistä.</w:t>
        <w:br/>
        <w:t xml:space="preserve">Volvo</w:t>
        <w:br/>
        <w:t xml:space="preserve">Hennes &amp; Mauritz</w:t>
        <w:br/>
        <w:t xml:space="preserve">Electrolux</w:t>
        <w:br/>
        <w:t xml:space="preserve">IKEA</w:t>
        <w:br/>
        <w:t xml:space="preserve">Spotify</w:t>
        <w:br/>
        <w:t xml:space="preserve">Klarna</w:t>
      </w:r>
    </w:p>
    <w:p>
      <w:r>
        <w:rPr>
          <w:b/>
          <w:u w:val="single"/>
        </w:rPr>
        <w:t xml:space="preserve">Asiakirja 3449</w:t>
      </w:r>
    </w:p>
    <w:p>
      <w:r>
        <w:rPr>
          <w:b/>
        </w:rPr>
        <w:t xml:space="preserve">Ohjeet</w:t>
      </w:r>
    </w:p>
    <w:p>
      <w:r>
        <w:t xml:space="preserve">Nimeä joitakin Shakespearen kirjoittamia näytelmiä.</w:t>
      </w:r>
    </w:p>
    <w:p>
      <w:r>
        <w:rPr>
          <w:b/>
        </w:rPr>
        <w:t xml:space="preserve">Vastaus</w:t>
      </w:r>
    </w:p>
    <w:p>
      <w:r>
        <w:t xml:space="preserve">Hamlet, Romeo ja Julia, Macbeth, Kuningas Lear, Paljon puhetta tyhjästä...</w:t>
      </w:r>
    </w:p>
    <w:p>
      <w:r>
        <w:rPr>
          <w:b/>
          <w:u w:val="single"/>
        </w:rPr>
        <w:t xml:space="preserve">Asiakirja 3450</w:t>
      </w:r>
    </w:p>
    <w:p>
      <w:r>
        <w:rPr>
          <w:b/>
        </w:rPr>
        <w:t xml:space="preserve">Ohjeet</w:t>
      </w:r>
    </w:p>
    <w:p>
      <w:r>
        <w:t xml:space="preserve">Mitkä ovat neljä syytä, miksi sinulla on auto etupihallasi?</w:t>
      </w:r>
    </w:p>
    <w:p>
      <w:r>
        <w:rPr>
          <w:b/>
        </w:rPr>
        <w:t xml:space="preserve">Vastaus</w:t>
      </w:r>
    </w:p>
    <w:p>
      <w:r>
        <w:t xml:space="preserve">1.</w:t>
        <w:t xml:space="preserve">Minulta loppui pysäköintipaikka pihatieltä</w:t>
        <w:br/>
        <w:t xml:space="preserve">2.</w:t>
        <w:t xml:space="preserve">Autosta tippuu öljyä, ja ruoho imee öljyä paremmin kuin betoninen ajotie</w:t>
        <w:br/>
        <w:t xml:space="preserve">3</w:t>
        <w:t xml:space="preserve">Se putosi taivaalta, eikä minulla ole rahaa sen poistamiseen</w:t>
        <w:br/>
        <w:t xml:space="preserve">4</w:t>
        <w:t xml:space="preserve"> Vaimoni potkii minut usein ulos talosta ja käytän sitä nukkumiseeni</w:t>
      </w:r>
    </w:p>
    <w:p>
      <w:r>
        <w:rPr>
          <w:b/>
          <w:u w:val="single"/>
        </w:rPr>
        <w:t xml:space="preserve">Asiakirja 3451</w:t>
      </w:r>
    </w:p>
    <w:p>
      <w:r>
        <w:rPr>
          <w:b/>
        </w:rPr>
        <w:t xml:space="preserve">Ohjeet</w:t>
      </w:r>
    </w:p>
    <w:p>
      <w:r>
        <w:t xml:space="preserve">Anna minulle luettelo Pearl Jamin nykyisistä jäsenistä.</w:t>
      </w:r>
    </w:p>
    <w:p>
      <w:r>
        <w:rPr>
          <w:b/>
        </w:rPr>
        <w:t xml:space="preserve">Vastaus</w:t>
      </w:r>
    </w:p>
    <w:p>
      <w:r>
        <w:t xml:space="preserve">Jeff Ament</w:t>
        <w:br/>
        <w:t xml:space="preserve">- Stone Gossard</w:t>
        <w:br/>
        <w:t xml:space="preserve">- Mike McCready</w:t>
        <w:br/>
        <w:t xml:space="preserve">- Eddie Vedder</w:t>
        <w:br/>
        <w:t xml:space="preserve">- Matt Cameron</w:t>
      </w:r>
    </w:p>
    <w:p>
      <w:r>
        <w:rPr>
          <w:b/>
          <w:u w:val="single"/>
        </w:rPr>
        <w:t xml:space="preserve">Asiakirja 3452</w:t>
      </w:r>
    </w:p>
    <w:p>
      <w:r>
        <w:rPr>
          <w:b/>
        </w:rPr>
        <w:t xml:space="preserve">Ohjeet</w:t>
      </w:r>
    </w:p>
    <w:p>
      <w:r>
        <w:t xml:space="preserve">Mitä ennätyksiä Stevens rikkoi tämän kappaleen mukaan koripallovalmentajana?</w:t>
      </w:r>
    </w:p>
    <w:p>
      <w:r>
        <w:rPr>
          <w:b/>
        </w:rPr>
        <w:t xml:space="preserve">Konteksti</w:t>
      </w:r>
    </w:p>
    <w:p>
      <w:r>
        <w:t xml:space="preserve">Kolmantena päävalmentajavuotenaan vuonna 2010 Stevens rikkoi NCAA:n ennätyksen, joka kertoo eniten voittoja valmentajan kolmen ensimmäisen vuoden aikana, ylittämällä aiemman ennätyksen kahdeksalla voitolla. NCAA-turnauksessa Stevens valmensi Butlerin koulun historian ensimmäiseen Final Fouriin, ja hänestä tuli myös toiseksi nuorin päävalmentaja, joka on päässyt NCAA:n mestaruusotteluun, jossa hän hävisi Dukelle 61-59. Kun seuraavan kauden joukkue pääsi myös Final Fouriin, Stevensistä tuli nuorin valmentaja, joka on päässyt kahteen Final Fouriin. 4. huhtikuuta 2011 Stevens valmensi Bulldogsin toiseen peräkkäiseen kansalliseen mestaruusotteluun, jossa joukkue hävisi jälleen, tällä kertaa Connecticut Huskiesille.</w:t>
        <w:t xml:space="preserve">Stevens nimettiin säännöllisesti Horizon League Coach of the Year -palkinnon finalistiksi, jonka hän voitti kahdesti, ja hän oli myös ehdolla sekä Hugh Durham -palkinnon että Jim Phelan -palkinnon saajaksi jokaisena yliopistouransa vuot</w:t>
        <w:br/>
        <w:t xml:space="preserve">https://en.wikipedia.org/wiki/Brad_Stevens</w:t>
      </w:r>
    </w:p>
    <w:p>
      <w:r>
        <w:rPr>
          <w:b/>
        </w:rPr>
        <w:t xml:space="preserve">Vastaus</w:t>
      </w:r>
    </w:p>
    <w:p>
      <w:r>
        <w:t xml:space="preserve">Tämän kappaleen mukaan Stevensillä on NCAA-valmentajana eniten voittoja kolmena ensimmäisenä vuotenaan ja hän vei Butlerin koulun historian ensimmäiseen Final Fouriin. Hän oli myös nuorin miesten yliopistokoripallovalmentaja, joka on koskaan vienyt joukkueensa NCAA:n mestaruusotteluun ja kahteen peräkkäiseen Final Fouriin.</w:t>
      </w:r>
    </w:p>
    <w:p>
      <w:r>
        <w:rPr>
          <w:b/>
          <w:u w:val="single"/>
        </w:rPr>
        <w:t xml:space="preserve">Asiakirja 3453</w:t>
      </w:r>
    </w:p>
    <w:p>
      <w:r>
        <w:rPr>
          <w:b/>
        </w:rPr>
        <w:t xml:space="preserve">Ohjeet</w:t>
      </w:r>
    </w:p>
    <w:p>
      <w:r>
        <w:t xml:space="preserve">Jos punnitsisit jokaisen näistä esineistä keskimäärin, mitä pitäisit painavana ja kevyenä, jos kantaisit niitä: lohkare, kivi, sulka, keilapallo, norsu, siemen, hiekka, multa, vesi, kirjat, paperit, reppu...</w:t>
      </w:r>
    </w:p>
    <w:p>
      <w:r>
        <w:rPr>
          <w:b/>
        </w:rPr>
        <w:t xml:space="preserve">Vastaus</w:t>
      </w:r>
    </w:p>
    <w:p>
      <w:r>
        <w:t xml:space="preserve">raskas: lohkare, keilapallo, norsu, hiekka, multa, vesi, reppu</w:t>
        <w:br/>
        <w:t xml:space="preserve">kevyt: höyhen, siemen, kirjat, paperit</w:t>
      </w:r>
    </w:p>
    <w:p>
      <w:r>
        <w:rPr>
          <w:b/>
          <w:u w:val="single"/>
        </w:rPr>
        <w:t xml:space="preserve">Asiakirja 3454</w:t>
      </w:r>
    </w:p>
    <w:p>
      <w:r>
        <w:rPr>
          <w:b/>
        </w:rPr>
        <w:t xml:space="preserve">Ohjeet</w:t>
      </w:r>
    </w:p>
    <w:p>
      <w:r>
        <w:t xml:space="preserve">Mitä tekisit tenniksen sääntöjen parantamiseksi, jotta siitä tulisi parempi tv-katselukokemus?</w:t>
      </w:r>
    </w:p>
    <w:p>
      <w:r>
        <w:rPr>
          <w:b/>
        </w:rPr>
        <w:t xml:space="preserve">Vastaus</w:t>
      </w:r>
    </w:p>
    <w:p>
      <w:r>
        <w:t xml:space="preserve">Suosittelen, että tenniksen sääntöihin muutetaan seuraavia asioita, jotta tenniksen pelaamisesta tulisi mielenkiintoisempaa. (1) Vähennetään "setin" pituutta niin, että se on 4 peliä pitkä, ja se, joka saavuttaa ensimmäisenä 4 peliä, voittaa setin ilman vaatimusta, että hänen on johdettava kahdella selvällä pelillä vastustajaansa vastaan. (2) Salliisin kunkin pisteen alkaessa vain yhden syötön - kahden sijaan - per pelaaja. (3) Estäisin pelaajia tuhlaamasta aikaa pisteiden välissä rajoittamalla heidän pyyhkeenvaihtotaukojensa pituuden 23 sekuntiin. (4) Jos pelaajan syöttö osuu verkkoon ja menee yli, hän voittaa pisteen (tämä tarkoittaa, että pisteitä ei pelata uudelleen verkkoon osumisen ja verkon yli lentämisen vuoksi). (5) Julistaisin rallin mitättömäksi, jos se kestää yli 20 lyöntiä; sitä ei laskettaisi mihinkään, ja molemmat pelaajat olisivat tuhlanneet ponnistelunsa ilman mitään positiivista tulosta. (6) En antaisi pelaajien pitää taukoa pelien välissä ennen kuin neljä peliä olisi pelattu peräkkäin, riippumatta heidän fyysisestä suorituskyvystään. (7) Suurissa tennisturnauksissa pelattavien tennissarjojen enimmäismäärä rajoitettaisiin kolmeen. (8) Jos tennisottelu kestää yli kolme tuntia, sitä kutsutaan "tasapeliksi" - ei voittajaa, ja palkinnot puolitetaan.</w:t>
      </w:r>
    </w:p>
    <w:p>
      <w:r>
        <w:rPr>
          <w:b/>
          <w:u w:val="single"/>
        </w:rPr>
        <w:t xml:space="preserve">Asiakirja 3455</w:t>
      </w:r>
    </w:p>
    <w:p>
      <w:r>
        <w:rPr>
          <w:b/>
        </w:rPr>
        <w:t xml:space="preserve">Ohjeet</w:t>
      </w:r>
    </w:p>
    <w:p>
      <w:r>
        <w:t xml:space="preserve">Kerro seuraavan tekstin perusteella, mikä on nykyisin suosituin menetelmä monikerroksisten perceptronien kouluttamiseen, ja selitä, miten se toimii.</w:t>
      </w:r>
    </w:p>
    <w:p>
      <w:r>
        <w:rPr>
          <w:b/>
        </w:rPr>
        <w:t xml:space="preserve">Konteksti</w:t>
      </w:r>
    </w:p>
    <w:p>
      <w:r>
        <w:t xml:space="preserve">Nykyään suosituin menetelmä monikerroksisten perceptronien (MLP) kouluttamiseen on back-propagation. Terminologian "back-propagating errors" otti käyttöön Frank Rosenblatt vuonna 1962,[15][6] mutta hän ei osannut toteuttaa sitä, vaikka Henry J. Kelleyllä oli jo vuonna 1960 säätöteorian yhteydessä backpropagationin[16] jatkuva edeltäjä.[6] Nykyaikainen backpropagation on itse asiassa Seppo Linnainmaan yleinen käänteinen automaattisen differentioinnin tila (1970) diskreeteille kytketyille verkostoille, jotka koostuvat sisäkkäisistä differentioituvista funktioista.[17][18] Se on (Gottfried Wilhelm Leibnizin vuonna 1673[19][20] johtaman) ketjusäännön tehokas sovellus differentioituvien solmujen verkkoihin. 1982 Paul Werbos sovelsi backpropagationia MLP:hen tavalla, josta on tullut standardi. 1985 David E.</w:t>
        <w:t xml:space="preserve">Rumelhart et al. julkaisivat kokeellisen analyysin tekniikasta.[22] Seuraavina vuosikymmeninä on toteutettu monia parannuksia.[6]</w:t>
        <w:br/>
        <w:br/>
        <w:t xml:space="preserve">Backpropagationin aikana lähtöarvoja verrataan oikeaan vastaukseen jonkin ennalta määritellyn virhefunktion arvon laskemiseksi. Virhe syötetään sitten takaisin verkon läpi. Tämän tiedon avulla algoritmi säätää kunkin yhteyden painoja pienentääkseen virhefunktion arvoa jollakin pienellä määrällä. Kun tätä prosessia on toistettu riittävän monen harjoitusjakson ajan, verkko yleensä konvergoituu johonkin tilaan, jossa laskelmien virhe on pieni. Tällöin voidaan sanoa, että verkko on oppinut tietyn kohdefunktion. Jotta painoja voidaan säätää oikein, sovelletaan epälineaarisen optimoinnin yleistä menetelmää, jota kutsutaan gradienttilaskeutumiseksi, ja joka on peräisin Augustin-Louis Cauchylta, joka ehdotti sitä ensimmäisen kerran vuonna 1847.[23] Tätä varten verkko laskee virhefunktion derivaatan verkon painojen suhteen ja muuttaa painoja siten, että virhe pienenee (siis kulkee alaspäin virhefunktion pinnalla). Tästä syystä back-propagationia voidaan soveltaa vain verkkoihin, joissa on differentioituvat aktivointifunktiot.</w:t>
      </w:r>
    </w:p>
    <w:p>
      <w:r>
        <w:rPr>
          <w:b/>
        </w:rPr>
        <w:t xml:space="preserve">Vastaus</w:t>
      </w:r>
    </w:p>
    <w:p>
      <w:r>
        <w:t xml:space="preserve">Nykyään suosituin menetelmä monikerroksisten perceptronien (MLP) kouluttamiseen on back-propagation. Backpropagationin aikana lähtöarvoja verrataan oikeaan vastaukseen jonkin ennalta määritellyn virhefunktion arvon laskemiseksi. Virhe syötetään sitten takaisin verkon läpi. Tämän tiedon avulla algoritmi säätää kunkin yhteyden painoja pienentääkseen virhefunktion arvoa pienellä määrällä. Kun tätä prosessia on toistettu riittävän monen harjoittelujakson ajan, verkko yleensä konvergoituu tilaan, jossa laskelmien virhe on pieni. Tällöin voidaan sanoa, että verkko on oppinut tietyn kohdefunktion</w:t>
      </w:r>
    </w:p>
    <w:p>
      <w:r>
        <w:rPr>
          <w:b/>
          <w:u w:val="single"/>
        </w:rPr>
        <w:t xml:space="preserve">Asiakirja 3456</w:t>
      </w:r>
    </w:p>
    <w:p>
      <w:r>
        <w:rPr>
          <w:b/>
        </w:rPr>
        <w:t xml:space="preserve">Ohjeet</w:t>
      </w:r>
    </w:p>
    <w:p>
      <w:r>
        <w:t xml:space="preserve">Mikä on suosittu mysteerikirjasarja?</w:t>
      </w:r>
    </w:p>
    <w:p>
      <w:r>
        <w:rPr>
          <w:b/>
        </w:rPr>
        <w:t xml:space="preserve">Vastaus</w:t>
      </w:r>
    </w:p>
    <w:p>
      <w:r>
        <w:t xml:space="preserve">Arthur Conan Doylen Sherlock Holmes -sarja</w:t>
      </w:r>
    </w:p>
    <w:p>
      <w:r>
        <w:rPr>
          <w:b/>
          <w:u w:val="single"/>
        </w:rPr>
        <w:t xml:space="preserve">Asiakirja 3457</w:t>
      </w:r>
    </w:p>
    <w:p>
      <w:r>
        <w:rPr>
          <w:b/>
        </w:rPr>
        <w:t xml:space="preserve">Ohjeet</w:t>
      </w:r>
    </w:p>
    <w:p>
      <w:r>
        <w:t xml:space="preserve">Kuvaile mielikuvituseläin</w:t>
      </w:r>
    </w:p>
    <w:p>
      <w:r>
        <w:rPr>
          <w:b/>
        </w:rPr>
        <w:t xml:space="preserve">Vastaus</w:t>
      </w:r>
    </w:p>
    <w:p>
      <w:r>
        <w:t xml:space="preserve">Yksisarvinen, valkoinen hevosen kaltainen eläin, jolla on sarvi otsassa.</w:t>
      </w:r>
    </w:p>
    <w:p>
      <w:r>
        <w:rPr>
          <w:b/>
          <w:u w:val="single"/>
        </w:rPr>
        <w:t xml:space="preserve">Asiakirja 3458</w:t>
      </w:r>
    </w:p>
    <w:p>
      <w:r>
        <w:rPr>
          <w:b/>
        </w:rPr>
        <w:t xml:space="preserve">Ohjeet</w:t>
      </w:r>
    </w:p>
    <w:p>
      <w:r>
        <w:t xml:space="preserve">Mitkä ovat hyödylliset kriteerit, joita voin käyttää määritellessäni, kenellä tiimissäni on paljon johtamispotentiaalia?</w:t>
      </w:r>
    </w:p>
    <w:p>
      <w:r>
        <w:rPr>
          <w:b/>
        </w:rPr>
        <w:t xml:space="preserve">Vastaus</w:t>
      </w:r>
    </w:p>
    <w:p>
      <w:r>
        <w:t xml:space="preserve">1.  Pyrkimys. Onko tällä henkilöllä korkeatasoisia pyrkimyksiä verrattuna ikätovereihinsa?  Vaatii paljon riskiä ja työtä astua esiin ja kasvaa suurempiin johtotehtäviin.  Siksi on tärkeää, että henkilöllä on halu ottaa tämä riski ja tehdä tarvittava työ.</w:t>
        <w:br/>
        <w:br/>
        <w:t xml:space="preserve"> 2. Kyvyt.  Onko kyseinen henkilö osoittanut ainutlaatuisen vahvoja johtamiskykyjä, erityisesti vision luomisessa, strategian asettamisessa ja loistavien tiimien rakentamisessa? Onko hänellä kokemusta suunnan asettamisesta ja seuraajien kokoamisesta?  Onko hän nopea oppimaan ja pystyykö hän nopeasti saavuttamaan täyden suorituskyvyn, kun hänet asetetaan tuntemattomiin ja yhä vaikeampiin tehtäviin? Erottautuvatko he johtaviksi ajattelijoiksi erityisesti epäselvissä tilanteissa?</w:t>
        <w:t xml:space="preserve">Osoittavatko he suurta itsetuntemusta ja empatiaa ja saavuttavatko he tuloksia tavalla, joka rakentaa ja vahvistaa ihmissuhteita/</w:t>
        <w:br/>
        <w:br/>
        <w:t xml:space="preserve">3</w:t>
      </w:r>
      <w:r>
        <w:t xml:space="preserve"> Sitoutuminen ja rohkeus.  Onko henkilöllä riittävä toimikausi, onko hän osoittanut pitkäaikaista sitoutumista organisaatioon?  Ovatko he erittäin sitoutuneita? Auttavatko he sitouttamaan ja kehittämään muita?  Onko hän saavuttanut vaikuttavia tuloksia, jotka ovat suuntautuneet koko organisaation tuloksiin, eivät vain hänen omaan työhönsä tai siiloonsa? Ovatko he osoittaneet taipumusta ottaa vastaan vaikeita ja tärkeitä tehtäviä vaikeissa ympäristöissä, jotka laajentavat heidän kokemustaan?  Onko heillä ollut näyttöä nopeasta urakehityksestä suurempiin ja monimutkaisempiin tehtäviin muutaman vuoden välein?</w:t>
      </w:r>
    </w:p>
    <w:p>
      <w:r>
        <w:rPr>
          <w:b/>
          <w:u w:val="single"/>
        </w:rPr>
        <w:t xml:space="preserve">Asiakirja 3459</w:t>
      </w:r>
    </w:p>
    <w:p>
      <w:r>
        <w:rPr>
          <w:b/>
        </w:rPr>
        <w:t xml:space="preserve">Ohjeet</w:t>
      </w:r>
    </w:p>
    <w:p>
      <w:r>
        <w:t xml:space="preserve">Mitä Chevron tekee?</w:t>
      </w:r>
    </w:p>
    <w:p>
      <w:r>
        <w:rPr>
          <w:b/>
        </w:rPr>
        <w:t xml:space="preserve">Vastaus</w:t>
      </w:r>
    </w:p>
    <w:p>
      <w:r>
        <w:t xml:space="preserve">Chevron on öljy- ja kaasuyhtiö, jolla on toimintaa koko kaivon elinkaaren ajan.  Chevron poraa maakaivoja ja syvän veden lähteitä.  Sillä on jalostamoja, joissa öljy jalostetaan bensiiniksi ja muiksi tuotteiksi.  Chevronilla on kokonainen kuorma-autokalusto, joka toimittaa tuotettua bensiiniä Chevronin ja Texacon huoltoasemille suoraan kuluttajille.  Sillä on pintalaitosverkostoja tuotetun öljyn siirtämiseksi ympäri Yhdysvaltoja.  Chevronilla on myös laivaliikenneverkosto, jonka avulla se voi siirtää öljyä ulkomaille muihin maihin.  Chevronilla on kaikki osaajat - porausinsinöörit, öljyinsinöörit, geologit, petrofyysikot, säiliöinsinöörit ja seismologit sekä muu tukihenkilöstö, joka on tarpeen porauskaivon koko elinkaaren toteuttamiseksi.</w:t>
      </w:r>
    </w:p>
    <w:p>
      <w:r>
        <w:rPr>
          <w:b/>
          <w:u w:val="single"/>
        </w:rPr>
        <w:t xml:space="preserve">Asiakirja 3460</w:t>
      </w:r>
    </w:p>
    <w:p>
      <w:r>
        <w:rPr>
          <w:b/>
        </w:rPr>
        <w:t xml:space="preserve">Ohjeet</w:t>
      </w:r>
    </w:p>
    <w:p>
      <w:r>
        <w:t xml:space="preserve">Mitä on musta riisi?</w:t>
      </w:r>
    </w:p>
    <w:p>
      <w:r>
        <w:rPr>
          <w:b/>
        </w:rPr>
        <w:t xml:space="preserve">Konteksti</w:t>
      </w:r>
    </w:p>
    <w:p>
      <w:r>
        <w:t xml:space="preserve">Musta riisi, joka tunnetaan myös nimellä purppurariisi tai kielletty riisi, on joukko Oryza sativa -lajin riisityyppejä, joista osa on glutiiniriisiä.</w:t>
        <w:br/>
        <w:br/>
        <w:t xml:space="preserve"> Nykyään on saatavilla useita mustan riisin lajikkeita. Niitä ovat esimerkiksi indonesialainen musta riisi, filippiiniläinen perinnöllinen balatinaw-musta riisi ja pirurutong-musta gluteeniton riisi sekä thaimaalainen jasmiinimusta riisi. Musta riisi tunnetaan Intian Manipurissa nimellä chak-hao.</w:t>
        <w:br/>
        <w:br/>
        <w:t xml:space="preserve"> Bangladeshissa se tunnetaan nimellä kalo dhaner chaal (musta paddyriisi), ja sitä käytetään polaon tai riisipohjaisten jälkiruokien valmistukseen. Mustan riisin leseiden kuori (uloin kerros) sisältää yhden korkeimmista elintarvikkeista löytyvistä antosyaanipitoisuuksista. Jyvässä on samanlainen määrä kuitua kuin ruskeassa riisissä, ja sen maku on ruskean riisin tavoin mieto ja pähkinäinen.</w:t>
        <w:br/>
        <w:br/>
        <w:t xml:space="preserve"> Musta riisi on väriltään syvän mustaa ja muuttuu keitettäessä yleensä syvän violetiksi. Sen tumman violetti väri johtuu pääasiassa sen antosyaanipitoisuudesta, joka on painosta riippuen suurempi kuin muiden värillisten jyvien. Se sopii puurojen, jälkiruokien, perinteisen kiinalaisen mustan riisikakun, leivän ja nuudeleiden valmistukseen.</w:t>
      </w:r>
    </w:p>
    <w:p>
      <w:r>
        <w:rPr>
          <w:b/>
        </w:rPr>
        <w:t xml:space="preserve">Vastaus</w:t>
      </w:r>
    </w:p>
    <w:p>
      <w:r>
        <w:t xml:space="preserve">Musta riisi tunnetaan myös nimellä violetti tai kielletty riisi, ja se on Oryza sativa -lajin lajike, joka on yksi kaikkein liimapitoisin riisi. Keitettäessä musta riisi muuttuu yleensä syvän violetiksi. Nykyään on saatavilla useita mustan riisin lajikkeita, kuten indonesialaista mustaa riisiä, filippiiniläistä perinnemustaa riisiä ja thaimaalaista jasmiinimustaa riisiä. Intiassa musta riisi tunnetaan nimellä chak-hao. Bangladeshissa mustaa riisiä käytetään jälkiruokien valmistukseen.</w:t>
      </w:r>
    </w:p>
    <w:p>
      <w:r>
        <w:rPr>
          <w:b/>
          <w:u w:val="single"/>
        </w:rPr>
        <w:t xml:space="preserve">Asiakirja 3461</w:t>
      </w:r>
    </w:p>
    <w:p>
      <w:r>
        <w:rPr>
          <w:b/>
        </w:rPr>
        <w:t xml:space="preserve">Ohjeet</w:t>
      </w:r>
    </w:p>
    <w:p>
      <w:r>
        <w:t xml:space="preserve">Missä on Pleasanton?</w:t>
      </w:r>
    </w:p>
    <w:p>
      <w:r>
        <w:rPr>
          <w:b/>
        </w:rPr>
        <w:t xml:space="preserve">Konteksti</w:t>
      </w:r>
    </w:p>
    <w:p>
      <w:r>
        <w:t xml:space="preserve">Pleasanton on kaupunki Alamedan piirikunnassa Kaliforniassa, Yhdysvalloissa. Se sijaitsee Amadorin laaksossa, ja se on esikaupunki San Franciscon Bayn alueen East Bayn alueella. Asukasluku oli 79 871 vuoden 2020 väestönlaskennassa[8]. 2005 ja 2007 Pleasanton oli Census Bureaun mukaan Yhdysvaltojen vaurain keskikokoinen kaupunki.[9][10] Pleasantonissa sijaitsevat Safewayn, Workdayn, Ellie Maen, Roche Molecular Diagnosticsin, Blackhawk Network Holdingsin ja Veeva Systemsin pääkonttorit. Muita suuria työnantajia ovat Kaiser Permanente, Oracle ja Macy's.[11] Vaikka Oakland on Alamedan piirikunnan pääkaupunki, muutama piirikunnan toimisto sijaitsee Pleasantonissa. Pleasantonissa sijaitsee Alamedan piirikunnan messukeskus, jossa järjestetään piirikunnan messut kesäkuun viimeisellä viikolla ja heinäkuun ensimmäisellä viikolla. Pleasanton Ridge Regional Park sijaitsee kaupungin länsipuolella.</w:t>
      </w:r>
    </w:p>
    <w:p>
      <w:r>
        <w:rPr>
          <w:b/>
        </w:rPr>
        <w:t xml:space="preserve">Vastaus</w:t>
      </w:r>
    </w:p>
    <w:p>
      <w:r>
        <w:t xml:space="preserve">Pleasanton on kaupunki Kaliforniassa, Yhdysvalloissa. Se sijaitsee noin 30-45 mailia San Franciscosta itään. Se tunnetaan useiden teknologiayritysten, kuten Veevan, Workdayn ja Safewayn, pääkonttorina.</w:t>
      </w:r>
    </w:p>
    <w:p>
      <w:r>
        <w:rPr>
          <w:b/>
          <w:u w:val="single"/>
        </w:rPr>
        <w:t xml:space="preserve">Asiakirja 3462</w:t>
      </w:r>
    </w:p>
    <w:p>
      <w:r>
        <w:rPr>
          <w:b/>
        </w:rPr>
        <w:t xml:space="preserve">Ohjeet</w:t>
      </w:r>
    </w:p>
    <w:p>
      <w:r>
        <w:t xml:space="preserve">Kuka on yritys ABB</w:t>
      </w:r>
    </w:p>
    <w:p>
      <w:r>
        <w:rPr>
          <w:b/>
        </w:rPr>
        <w:t xml:space="preserve">Konteksti</w:t>
      </w:r>
    </w:p>
    <w:p>
      <w:r>
        <w:t xml:space="preserve">ABB Ltd. on ruotsalais-sveitsiläinen monikansallinen yritys, jonka pääkonttori sijaitsee Zürichissä, Sveitsissä.[5] Yritys perustettiin vuonna 1988, kun ruotsalainen Allmänna Svenska Elektriska Aktiebolaget (ASEA) ja sveitsiläinen Brown, Boveri &amp; Cie fuusioituivat ja muodostivat ASEA Brown Boveri -nimisen yrityksen, joka on myöhemmin yksinkertaistettu ABB:ksi. Molemmat yritykset perustettiin 1800-luvun lopulla, ja ne olivat merkittäviä sähkölaitteiden valmistajia, ja ABB toimii tällä alalla edelleen. Yritys on sittemmin laajentunut myös robotiikkaan ja automaatioteknologiaan.</w:t>
      </w:r>
    </w:p>
    <w:p>
      <w:r>
        <w:rPr>
          <w:b/>
        </w:rPr>
        <w:t xml:space="preserve">Vastaus</w:t>
      </w:r>
    </w:p>
    <w:p>
      <w:r>
        <w:t xml:space="preserve">ABB Ltd. on ruotsalais-sveitsiläinen monikansallinen yritys, jonka pääkonttori sijaitsee Zürichissä, Sveitsissä. Yhtiö perustettiin vuonna 1988, kun ruotsalainen Allmanna Svenska Elektriska Aktiebolaget (ASEA) ja sveitsiläinen Brown, Boveri &amp; Cie fuusioituivat ja muodostivat ASEA Brown Boveri -nimisen yhtiön, joka myöhemmin yksinkertaistettiin ABB:ksi.</w:t>
        <w:br/>
        <w:br/>
        <w:t xml:space="preserve"> Molemmat yritykset perustettiin 1800-luvun lopulla, ja ne olivat merkittäviä sähkölaitteiden valmistajia, ja ABB toimii tällä alalla edelleen. Yritys on sittemmin laajentunut myös robotiikkaan ja automaatioteknologiaan.</w:t>
      </w:r>
    </w:p>
    <w:p>
      <w:r>
        <w:rPr>
          <w:b/>
          <w:u w:val="single"/>
        </w:rPr>
        <w:t xml:space="preserve">Asiakirja 3463</w:t>
      </w:r>
    </w:p>
    <w:p>
      <w:r>
        <w:rPr>
          <w:b/>
        </w:rPr>
        <w:t xml:space="preserve">Ohjeet</w:t>
      </w:r>
    </w:p>
    <w:p>
      <w:r>
        <w:t xml:space="preserve">Mikä on paras tapa valmistaa intialaista inkivääriteetä?</w:t>
      </w:r>
    </w:p>
    <w:p>
      <w:r>
        <w:rPr>
          <w:b/>
        </w:rPr>
        <w:t xml:space="preserve">Vastaus</w:t>
      </w:r>
    </w:p>
    <w:p>
      <w:r>
        <w:t xml:space="preserve">Jos haluat valmistaa kaksi kuppia intialaista masala-teetä, ota ensin 1,5 kuppia vettä kattilaan ja lisää noin 1 teelusikallinen raastettua inkivääriä, lisää 2 ruokalusikallista irtonaisia teelehtiä (paras on Tetley-tee). Kiehauta tämä ja lisää 3/4 kupillista maitoa (täysmaito maistuu parhaalta) ja 3 ruokalusikallista sokeria. Hauduta ja anna seoksen kiehua 5 minuuttia. Kaada tee hienolla siivilällä kuppeihin. Nauti kupillinen parasta intialaista inkivääriteetä ikinä.</w:t>
      </w:r>
    </w:p>
    <w:p>
      <w:r>
        <w:rPr>
          <w:b/>
          <w:u w:val="single"/>
        </w:rPr>
        <w:t xml:space="preserve">Asiakirja 3464</w:t>
      </w:r>
    </w:p>
    <w:p>
      <w:r>
        <w:rPr>
          <w:b/>
        </w:rPr>
        <w:t xml:space="preserve">Ohjeet</w:t>
      </w:r>
    </w:p>
    <w:p>
      <w:r>
        <w:t xml:space="preserve">Kerro Kwahun ylätasangosta kertovan tekstin perusteella sen keskimääräinen ja korkein korkeusasema.</w:t>
      </w:r>
    </w:p>
    <w:p>
      <w:r>
        <w:rPr>
          <w:b/>
        </w:rPr>
        <w:t xml:space="preserve">Konteksti</w:t>
      </w:r>
    </w:p>
    <w:p>
      <w:r>
        <w:t xml:space="preserve">Kwahun ylätasanko on 260 kilometriä pitkä ylätasanko Etelä-Ghanassa. Se koostuu Voltajoen altaan kohonneesta eteläreunasta. Se muodostaa Ghanan tärkeimmän valuma-alueen, joka erottaa Voltan jokijärjestelmään kuuluvat joet Atlantin valtamereen laskevista Ghanan länsipuoliskon joista (Birim, Pra, Ankobra). Tasangon keskimääräinen korkeus on 1 500 jalkaa, ja sen korkein kohta on Akmawa-vuori, joka on 2 586 jalkaa. Ylätasankoa halkovat useat laaksot, ja sitä leimaavat korkeat huiput. Etelässä se rajoittuu tiheään metsämaahan, jota se suojaa sisämaan harmattan-tuulilta. Lännessä, jonka kautta perinteiset kauppareitit johtavat Atlantille, on otettu käyttöön kaakaonviljely, ja itäosassa painotetaan vihannesten viljelyä. Kwahun tasangon suurimmat ja tärkeimmät kaupungit ovat Wenchi, Mampong, Mpraeso ja Abetifi[1].</w:t>
      </w:r>
    </w:p>
    <w:p>
      <w:r>
        <w:rPr>
          <w:b/>
        </w:rPr>
        <w:t xml:space="preserve">Vastaus</w:t>
      </w:r>
    </w:p>
    <w:p>
      <w:r>
        <w:t xml:space="preserve">Kwahun tasangon keskimääräinen korkeus on 1 500 jalkaa ja korkein korkeus 2 587 jalkaa.</w:t>
      </w:r>
    </w:p>
    <w:p>
      <w:r>
        <w:rPr>
          <w:b/>
          <w:u w:val="single"/>
        </w:rPr>
        <w:t xml:space="preserve">Asiakirja 3465</w:t>
      </w:r>
    </w:p>
    <w:p>
      <w:r>
        <w:rPr>
          <w:b/>
        </w:rPr>
        <w:t xml:space="preserve">Ohjeet</w:t>
      </w:r>
    </w:p>
    <w:p>
      <w:r>
        <w:t xml:space="preserve">Luokittele kukin seuraavista ajoneuvoista siten, että niissä on 2 pyörää, 4 pyörää tai ei kumpaakaan: Auto, kolmipyöräinen polkupyörä, polkupyörä, moottoripyörä, ruokakärry.</w:t>
      </w:r>
    </w:p>
    <w:p>
      <w:r>
        <w:rPr>
          <w:b/>
        </w:rPr>
        <w:t xml:space="preserve">Vastaus</w:t>
      </w:r>
    </w:p>
    <w:p>
      <w:r>
        <w:t xml:space="preserve">Auto: 4 pyörää</w:t>
        <w:br/>
        <w:t xml:space="preserve">Kolmipyörä:</w:t>
        <w:br/>
        <w:t xml:space="preserve"> </w:t>
        <w:t xml:space="preserve">Polkupyörä: 2 pyörää</w:t>
        <w:br/>
        <w:t xml:space="preserve">Moottoripyörä: 2 pyörää</w:t>
        <w:br/>
        <w:t xml:space="preserve">Ruokakärry: 4 pyörää</w:t>
      </w:r>
    </w:p>
    <w:p>
      <w:r>
        <w:rPr>
          <w:b/>
          <w:u w:val="single"/>
        </w:rPr>
        <w:t xml:space="preserve">Asiakirja 3466</w:t>
      </w:r>
    </w:p>
    <w:p>
      <w:r>
        <w:rPr>
          <w:b/>
        </w:rPr>
        <w:t xml:space="preserve">Ohjeet</w:t>
      </w:r>
    </w:p>
    <w:p>
      <w:r>
        <w:t xml:space="preserve">Millä kaikilla tavoilla voin liikkua San Franciscossa?</w:t>
      </w:r>
    </w:p>
    <w:p>
      <w:r>
        <w:rPr>
          <w:b/>
        </w:rPr>
        <w:t xml:space="preserve">Vastaus</w:t>
      </w:r>
    </w:p>
    <w:p>
      <w:r>
        <w:t xml:space="preserve">San Franciscossa on neljä pääasiallista tapaa liikkua kaupungissa. Ne ovat auto, julkinen liikenne, jalkaisin tai polkupyörillä ja skoottereilla. Koska San Franciscossa on monia julkisia liikenne- ja yhteiskyytipalveluja, monet asukkaat päättävät olla omistamatta autoa. Julkisessa liikenteessä on busseja, vaunuja, junia, metroja ja hybridibusseja ja -junia, joita kutsutaan Munisiksi. San Franciscon metroa kutsutaan nimellä Bart (Bay Area Rapid Transit), ja se kulkee jopa San Franciscon lahden ali Oaklandin kaltaisiin kaupunkeihin. Jos haluat liikkua kävellen, kävely on hyvä vaihtoehto monilla San Franciscon alueilla. Polkupyörät ja skootterit auttavat kulkemaan pidempiä matkoja. Taksien, Ubersin ja Lyftin kaltaisia yhteiskyytipalveluja on saatavilla kaikkialla kaupungissa. Monet näistä palveluista tarjoavat polkupyörien, skoottereiden, mopojen ja sähköpyörien vuokrausta.</w:t>
      </w:r>
    </w:p>
    <w:p>
      <w:r>
        <w:rPr>
          <w:b/>
          <w:u w:val="single"/>
        </w:rPr>
        <w:t xml:space="preserve">Asiakirja 3467</w:t>
      </w:r>
    </w:p>
    <w:p>
      <w:r>
        <w:rPr>
          <w:b/>
        </w:rPr>
        <w:t xml:space="preserve">Ohjeet</w:t>
      </w:r>
    </w:p>
    <w:p>
      <w:r>
        <w:t xml:space="preserve">Miksi joku voisi muuttaa Seattleen?</w:t>
      </w:r>
    </w:p>
    <w:p>
      <w:r>
        <w:rPr>
          <w:b/>
        </w:rPr>
        <w:t xml:space="preserve">Vastaus</w:t>
      </w:r>
    </w:p>
    <w:p>
      <w:r>
        <w:t xml:space="preserve">Seattle on houkutteleva paikka muuttaa monista eri syistä. Se on vilkas kaupunki, jossa on paljon kaupunkitoimintaa, mutta jossa on myös Puget Soundin ja Cascade-vuoriston luonnonkauneutta.</w:t>
      </w:r>
    </w:p>
    <w:p>
      <w:r>
        <w:rPr>
          <w:b/>
          <w:u w:val="single"/>
        </w:rPr>
        <w:t xml:space="preserve">Asiakirja 3468</w:t>
      </w:r>
    </w:p>
    <w:p>
      <w:r>
        <w:rPr>
          <w:b/>
        </w:rPr>
        <w:t xml:space="preserve">Ohjeet</w:t>
      </w:r>
    </w:p>
    <w:p>
      <w:r>
        <w:t xml:space="preserve">Kuka oli Grateful Dead?</w:t>
      </w:r>
    </w:p>
    <w:p>
      <w:r>
        <w:rPr>
          <w:b/>
        </w:rPr>
        <w:t xml:space="preserve">Vastaus</w:t>
      </w:r>
    </w:p>
    <w:p>
      <w:r>
        <w:t xml:space="preserve">The Grateful Dead oli vuonna 1965 Bay Arealla perustettu yhtye.  Sen alkuperäisiin jäseniin kuuluvat Jerry Garcia, Bob Weir, Phil Lesh, Ron (Pigpen) McKernan ja Bill Kreutzman.</w:t>
      </w:r>
    </w:p>
    <w:p>
      <w:r>
        <w:rPr>
          <w:b/>
          <w:u w:val="single"/>
        </w:rPr>
        <w:t xml:space="preserve">Asiakirja 3469</w:t>
      </w:r>
    </w:p>
    <w:p>
      <w:r>
        <w:rPr>
          <w:b/>
        </w:rPr>
        <w:t xml:space="preserve">Ohjeet</w:t>
      </w:r>
    </w:p>
    <w:p>
      <w:r>
        <w:t xml:space="preserve">Mitä eroa on alligaattorin ja krokotiilin välillä?</w:t>
      </w:r>
    </w:p>
    <w:p>
      <w:r>
        <w:rPr>
          <w:b/>
        </w:rPr>
        <w:t xml:space="preserve">Vastaus</w:t>
      </w:r>
    </w:p>
    <w:p>
      <w:r>
        <w:t xml:space="preserve">Alligaattoreilla ja krokotiileilla on monia yhtäläisyyksiä, kuten lyhyet jalat, voimakas häntä ja pitkä kuono, mutta niitä voi myös erottaa toisistaan monin tavoin.  Ensinnäkin niitä tavataan yleensä eri paikoissa, sillä alligaattorit suosivat makean veden alueita ja krokotiilit suolaisen veden elinympäristöjä.  Toiseksi niiden kuonot ovat erimuotoiset: alligaattoreilla on leveä, U:n muotoinen kuono, kun taas krokotiilien kuono on kapeampi ja V:n muotoinen.  Krokotiililla voi usein nähdä joitakin alahampaita, vaikka sen suu olisi kiinni, mutta alligaattorilla ei.  Alligaattorit ovat yleensä enemmän mustia tai tummanharmaita, kun taas krokotiilit näyttävät enemmän ruskeanruskeilta tai oliivinvärisiltä.</w:t>
      </w:r>
    </w:p>
    <w:p>
      <w:r>
        <w:rPr>
          <w:b/>
          <w:u w:val="single"/>
        </w:rPr>
        <w:t xml:space="preserve">Asiakirja 3470</w:t>
      </w:r>
    </w:p>
    <w:p>
      <w:r>
        <w:rPr>
          <w:b/>
        </w:rPr>
        <w:t xml:space="preserve">Ohjeet</w:t>
      </w:r>
    </w:p>
    <w:p>
      <w:r>
        <w:t xml:space="preserve">Mitkä hahmot kuuluvat DC- vai Marvel-universumiin? Ray Palmer, Ant-Man</w:t>
      </w:r>
    </w:p>
    <w:p>
      <w:r>
        <w:rPr>
          <w:b/>
        </w:rPr>
        <w:t xml:space="preserve">Vastaus</w:t>
      </w:r>
    </w:p>
    <w:p>
      <w:r>
        <w:t xml:space="preserve">Ant-Man on Marvel, Ray Palmer on DC.</w:t>
      </w:r>
    </w:p>
    <w:p>
      <w:r>
        <w:rPr>
          <w:b/>
          <w:u w:val="single"/>
        </w:rPr>
        <w:t xml:space="preserve">Asiakirja 3471</w:t>
      </w:r>
    </w:p>
    <w:p>
      <w:r>
        <w:rPr>
          <w:b/>
        </w:rPr>
        <w:t xml:space="preserve">Ohjeet</w:t>
      </w:r>
    </w:p>
    <w:p>
      <w:r>
        <w:t xml:space="preserve">Miksi käytämme edelleen tyhjiöputkia nykyaikaisissa sähkökitaravahvistimissa?</w:t>
      </w:r>
    </w:p>
    <w:p>
      <w:r>
        <w:rPr>
          <w:b/>
        </w:rPr>
        <w:t xml:space="preserve">Vastaus</w:t>
      </w:r>
    </w:p>
    <w:p>
      <w:r>
        <w:t xml:space="preserve">Tyhjiöputki, elektroniputki, venttiili yksinkertaisesti putki on tekniikka, joka kehitettiin alussa 1900. Sen ensisijainen tarkoitus oli suorittaa elektronisia perustoimintoja, kuten signaalien vahvistaminen ja virran tasasuuntaus. Transistorin, puolijohdelaitteen, keksiminen 1940-luvulla tarjosi paremman, turvallisemman, pienemmän ja tehokkaamman vaihtoehdon tyhjiöputkelle. Transistorin etuna oli myös se, että se oli tyhjiöputkea luotettavampi. Huolimatta haitallisuudestaan monet äänentoistoharrastajat ja muusikot suosivat edelleen putkea.</w:t>
        <w:br/>
        <w:t xml:space="preserve"> Sähkökitaravahvistuksessa putki tuottaa miellyttäviä harmonisia sävyjä, kun se työnnetään saturaatioon. Putki tarjoaa yleensä pehmeämmät clipping-ominaisuudet verrattuna bipolaariseen transistoriin, kun vahvistuksen vahvistusta työnnetään. Sen tiedetään myös reagoivan erittäin hyvin kitaristin dynamiikkaan, joka vaihtelee puhtaasta, kimaltelevasta äänestä, kun kitaran jousia hädin tuskin kosketetaan, crunchiin ja säröilyyn, kun siirrytään saturaatioon.</w:t>
      </w:r>
    </w:p>
    <w:p>
      <w:r>
        <w:rPr>
          <w:b/>
          <w:u w:val="single"/>
        </w:rPr>
        <w:t xml:space="preserve">Asiakirja 3472</w:t>
      </w:r>
    </w:p>
    <w:p>
      <w:r>
        <w:rPr>
          <w:b/>
        </w:rPr>
        <w:t xml:space="preserve">Ohjeet</w:t>
      </w:r>
    </w:p>
    <w:p>
      <w:r>
        <w:t xml:space="preserve">Kun otetaan huomioon tämä viittaus Okinawan taisteluun toisen maailmansodan aikana, mikä oli Yhdysvaltojen (77. jalkaväkidivisioona) ja Japanin tappioiden ja haavoittuneiden välinen ero?</w:t>
      </w:r>
    </w:p>
    <w:p>
      <w:r>
        <w:rPr>
          <w:b/>
        </w:rPr>
        <w:t xml:space="preserve">Konteksti</w:t>
      </w:r>
    </w:p>
    <w:p>
      <w:r>
        <w:t xml:space="preserve">Maataistelu kesti noin 81 päivää 1. huhtikuuta 1945 alkaen. Ensimmäisinä amerikkalaisina maihin nousivat 77. jalkaväkidivisioonan sotilaat, jotka laskeutuivat Kerama-saarille, 24 km länteen Okinawasta 26. maaliskuuta. Seuraavina päivinä seurasivat toiset maihinnousut, ja Keraman saariryhmä varmistettiin seuraavien viiden päivän aikana. Näissä alustavissa operaatioissa 77. jalkaväkidivisioona sai 27 kuollutta ja 81 haavoittunutta, kun taas japanilaisia kuolleita ja vangittuja oli yli 650. Operaatio tarjosi laivastolle suojatun ankkuripaikan ja poisti itsemurhaveneiden aiheuttaman uhan.</w:t>
      </w:r>
    </w:p>
    <w:p>
      <w:r>
        <w:rPr>
          <w:b/>
        </w:rPr>
        <w:t xml:space="preserve">Vastaus</w:t>
      </w:r>
    </w:p>
    <w:p>
      <w:r>
        <w:t xml:space="preserve">Ero oli noin 542</w:t>
      </w:r>
    </w:p>
    <w:p>
      <w:r>
        <w:rPr>
          <w:b/>
          <w:u w:val="single"/>
        </w:rPr>
        <w:t xml:space="preserve">Asiakirja 3473</w:t>
      </w:r>
    </w:p>
    <w:p>
      <w:r>
        <w:rPr>
          <w:b/>
        </w:rPr>
        <w:t xml:space="preserve">Ohjeet</w:t>
      </w:r>
    </w:p>
    <w:p>
      <w:r>
        <w:t xml:space="preserve">Kuka on JFK?</w:t>
      </w:r>
    </w:p>
    <w:p>
      <w:r>
        <w:rPr>
          <w:b/>
        </w:rPr>
        <w:t xml:space="preserve">Konteksti</w:t>
      </w:r>
    </w:p>
    <w:p>
      <w:r>
        <w:t xml:space="preserve">John Fitzgerald Kennedy (29. toukokuuta 1917 - 22. marraskuuta 1963), josta käytetään usein nimikirjaimia JFK, oli yhdysvaltalainen poliitikko, joka toimi Yhdysvaltain 35. presidenttinä vuodesta 1961 murhaansa asti vuonna 1963. Hän oli nuorin henkilö, joka tuli presidentiksi vaaleilla, ja nuorin presidentti virkakautensa lopussa.[2] Kennedy toimi kylmän sodan huippuvaiheessa, ja suurin osa hänen ulkopolitiikastaan koski suhteita Neuvostoliittoon ja Kuubaan. Demokraatti Kennedy edusti Massachusettsia Yhdysvaltain kongressin molemmissa kamareissa ennen presidenttikauttaan.</w:t>
      </w:r>
    </w:p>
    <w:p>
      <w:r>
        <w:rPr>
          <w:b/>
        </w:rPr>
        <w:t xml:space="preserve">Vastaus</w:t>
      </w:r>
    </w:p>
    <w:p>
      <w:r>
        <w:t xml:space="preserve">John Fitzgerald Kennedy (29. toukokuuta 1917 - 22. marraskuuta 1963), josta käytetään usein nimikirjaimia JFK, oli yhdysvaltalainen poliitikko, joka toimi Yhdysvaltain 35. presidenttinä vuodesta 1961 murhaansa asti vuonna 1963. Hän oli nuorin henkilö, joka tuli presidentiksi vaaleilla, ja nuorin presidentti virkakautensa lopussa.[2] Kennedy toimi kylmän sodan huippuvaiheessa, ja suurin osa hänen ulkopolitiikastaan koski suhteita Neuvostoliittoon ja Kuubaan. Demokraatti Kennedy edusti Massachusettsia Yhdysvaltain kongressin molemmissa kamareissa ennen presidenttikauttaan.</w:t>
        <w:br/>
        <w:br/>
        <w:t xml:space="preserve"> Kennedy syntyi maineikkaaseen Kennedyn perheeseen Brooklinessa, Massachusettsissa. Hän valmistui Harvardin yliopistosta vuonna 1940 ja liittyi seuraavana vuonna Yhdysvaltain merivoimien reserviin. Toisen maailmansodan aikana hän komensi PT-veneiden joukkoa Tyynenmeren teatterissa. Kennedyn selviytyminen PT-109:n uppoamisen jälkeen ja merimiesten pelastaminen tekivät hänestä sotasankarin ja ansaitsivat merivoimien ja merijalkaväen mitalin, mutta jättivät hänelle vakavia vammoja. Lyhyen toimittajan uran jälkeen Kennedy edusti työläisluokkaista Bostonin aluetta Yhdysvaltain edustajainhuoneessa vuosina 1947-1953. Sen jälkeen hänet valittiin Yhdysvaltain senaattiin, ja hän toimi Massachusettsin nuorempana senaattorina vuosina 1953-1960. Senaatissa ollessaan Kennedy julkaisi kirjan Profiles in Courage, joka sai Pulitzer-palkinnon. Kennedy asettui ehdolle vuoden 1960 presidentinvaaleissa. Hänen kampanjansa sai vauhtia Yhdysvaltain historian ensimmäisten televisioitujen presidentinvaalikeskustelujen jälkeen, ja hänet valittiin presidentiksi, ja hän voitti niukasti republikaanivastustaja Richard Nixonin, joka oli virassa oleva varapresidentti. Hän oli ensimmäinen katolilainen, joka valittiin presidentiksi.</w:t>
        <w:br/>
        <w:br/>
        <w:t xml:space="preserve"> Kennedyn hallintoon kuului suuria jännitteitä kommunistivaltioiden kanssa kylmän sodan aikana. Hän lisäsi amerikkalaisten sotilasneuvonantajien määrää Etelä-Vietnamissa. Hän antoi luvan lukuisiin operaatioihin Fidel Castron hallituksen kaatamiseksi Kuubassa, mukaan lukien epäonnistunut Sikojenlahden maihinnousu huhtikuussa 1961. Seuraavan vuoden lokakuussa Yhdysvaltain vakoilukoneet löysivät Neuvostoliiton ohjustukikohtia Kuubassa; siitä seurannut jännitysjakso, jota kutsuttiin Kuuban ohjuskriisiksi, oli vähällä johtaa maailmanlaajuisen lämpöydinkonfliktin puhkeamiseen. Hän allekirjoitti myös ensimmäisen ydinaseita koskevan sopimuksen lokakuussa 1963. Kennedy johti rauhanturvajoukkojen perustamista, Latinalaisen Amerikan kanssa tehtävää edistysliittoa ja Apollo-ohjelman jatkamista tavoitteena ihmisen laskeutuminen Kuuhun. Hän tuki myös kansalaisoikeusliikettä, mutta onnistui vain jossain määrin New Frontier -sisäpolitiikassaan.</w:t>
        <w:br/>
        <w:br/>
        <w:t xml:space="preserve"> Marraskuun 22. päivänä 1963 Kennedy salamurhattiin Dallasissa. Hänen varapresidenttinsä Lyndon B. Johnson astui presidentiksi Kennedyn kuoltua. Entinen Yhdysvaltain merijalkaväen sotilas Lee Harvey Oswald pidätettiin salamurhasta, mutta Jack Ruby ampui hänet kaksi päivää myöhemmin. Sekä FBI että Warrenin komissio päättelivät, että Oswald oli toiminut yksin, mutta salaliittoteoriat salamurhasta jatkuvat edelleen. Kennedyn kuoleman jälkeen kongressi toteutti monia hänen ehdotuksistaan, muun muassa vuoden 1964 kansalaisoikeuslain ja vuoden 1964 verolain. Kennedy on historioitsijoiden ja suuren yleisön keskuudessa korkealla sijalla Yhdysvaltain presidenttejä koskevissa kyselyissä. Hänen henkilökohtainen elämänsä on myös ollut huomattavan jatkuvan kiinnostuksen kohteena sen jälkeen, kun 1970-luvulla paljastui julkisuudessa hänen kroonisia terveysongelmiaan ja avioliiton ulkopuolisia suhteitaan. Kennedy on viimeisin Yhdysvaltain presidentti, joka on kuollut virassaan.</w:t>
      </w:r>
    </w:p>
    <w:p>
      <w:r>
        <w:rPr>
          <w:b/>
          <w:u w:val="single"/>
        </w:rPr>
        <w:t xml:space="preserve">Asiakirja 3474</w:t>
      </w:r>
    </w:p>
    <w:p>
      <w:r>
        <w:rPr>
          <w:b/>
        </w:rPr>
        <w:t xml:space="preserve">Ohjeet</w:t>
      </w:r>
    </w:p>
    <w:p>
      <w:r>
        <w:t xml:space="preserve">Mikä on vanhin symbaalien valmistaja?</w:t>
      </w:r>
    </w:p>
    <w:p>
      <w:r>
        <w:rPr>
          <w:b/>
        </w:rPr>
        <w:t xml:space="preserve">Vastaus</w:t>
      </w:r>
    </w:p>
    <w:p>
      <w:r>
        <w:t xml:space="preserve">Turkkilainen yritys Zildjian perustettiin vuonna 1623 silloisessa Osmanien valtakunnassa. Se tunnetaan parhaiten symbaaleistaan.</w:t>
      </w:r>
    </w:p>
    <w:p>
      <w:r>
        <w:rPr>
          <w:b/>
          <w:u w:val="single"/>
        </w:rPr>
        <w:t xml:space="preserve">Asiakirja 3475</w:t>
      </w:r>
    </w:p>
    <w:p>
      <w:r>
        <w:rPr>
          <w:b/>
        </w:rPr>
        <w:t xml:space="preserve">Ohjeet</w:t>
      </w:r>
    </w:p>
    <w:p>
      <w:r>
        <w:t xml:space="preserve">Mitä tapahtui 6. tammikuuta 2021?</w:t>
      </w:r>
    </w:p>
    <w:p>
      <w:r>
        <w:rPr>
          <w:b/>
        </w:rPr>
        <w:t xml:space="preserve">Konteksti</w:t>
      </w:r>
    </w:p>
    <w:p>
      <w:r>
        <w:t xml:space="preserve">Tammikuun 6. päivänä 2021, Yhdysvaltain presidentin Donald Trumpin hävittyä vuoden 2020 presidentinvaalit, hänen kannattajistaan koostuva väkijoukko hyökkäsi Yhdysvaltain Capitol Buildingiin Washingtonissa. Väkijoukko pyrki pitämään Trumpin vallassa estämällä kongressin yhteisistuntoa laskemasta valitsijamiesten ääniä virallistamaan valitun presidentin Joe Bidenin voiton. Tapahtumaa tutkineen edustajainhuoneen erilliskomitean mukaan hyökkäys oli Trumpin seitsemänosaisen suunnitelman huipentuma vaalien kaatamiseksi.[28][29] Viisi ihmistä kuoli joko juuri ennen tapahtumaa, sen aikana tai sen jälkeen: Capitolin poliisi ampui yhden, toinen kuoli huumeiden yliannostukseen ja kolme kuoli luonnollisiin syihin.[22][30] Monet ihmiset loukkaantuivat, muun muassa 138 poliisia. Neljä hyökkäykseen vastannutta poliisia kuoli itsemurhaan seitsemän kuukauden sisällä.[23] 7. heinäkuuta 2022 mennessä hyökkääjien aiheuttamat rahalliset vahingot olivat yli 2,7 miljoonaa dollaria[31].</w:t>
      </w:r>
    </w:p>
    <w:p>
      <w:r>
        <w:rPr>
          <w:b/>
        </w:rPr>
        <w:t xml:space="preserve">Vastaus</w:t>
      </w:r>
    </w:p>
    <w:p>
      <w:r>
        <w:t xml:space="preserve">Tammikuun 6. päivänä 2021, Yhdysvaltain presidentin Donald Trumpin hävittyä vuoden 2020 presidentinvaalit, hänen kannattajistaan koostuva väkijoukko hyökkäsi Yhdysvaltain Capitol Buildingiin Washingtonissa. Väkijoukko pyrki pitämään Trumpin vallassa estämällä kongressin yhteisistuntoa laskemasta valitsijamiesten ääniä virallistamaan valitun presidentin Joe Bidenin voiton. Tapahtumaa tutkineen edustajainhuoneen erilliskomitean mukaan hyökkäys oli Trumpin seitsemänosaisen suunnitelman huipentuma vaalien kaatamiseksi.[28][29] Viisi ihmistä kuoli joko juuri ennen tapahtumaa, sen aikana tai sen jälkeen: Capitolin poliisi ampui yhden, toinen kuoli huumeiden yliannostukseen ja kolme kuoli luonnollisiin syihin.[22][30] Monet ihmiset loukkaantuivat, muun muassa 138 poliisia.</w:t>
        <w:t xml:space="preserve">Neljä hyökkäykseen vastannutta poliisia kuoli itsemurhaan seitsemän kuukauden kuluessa.[23] 7. heinäkuuta 2022 mennessä hyökkääjien aiheuttamat rahalliset vahingot olivat yli 2,7 miljoonaa dollaria.[31]</w:t>
        <w:br/>
        <w:br/>
        <w:t xml:space="preserve">Trumpin kutsumana[32][33] tuhannet hänen kannattajansa kokoontuivat Washingtoniin, 5. ja 6. tammikuuta tukeakseen hänen valheellista väitettään, jonka mukaan vuoden 2020 vaalit olivat "varastettu rohkaistuneiden radikaalivasemmistolaisten demokraattien toimesta"[34][35][36][37] ja vaatiakseen varapresidentti Mike Pencen ja kongressin hylkäävän Bidenin voiton[38]. 6. tammikuuta puoliltapäivin alkaneessa "Pelastakaa Amerikka" -mielenosoituksessaan Ellipse-kadulla Trump toisti valheellisia väitteitä vaalien sääntöjenvastaisuuksista[40] ja sanoi: "Jos ette taistele helvetin lailla, maata ei ole enää olemassa."[41][42] Samassa puheessa hän sanoi: "Tiedän, että kaikki täällä olevat marssivat pian Capitolin rakennukseen saadakseen rauhanomaisesti ja isänmaallisesti äänenne kuuluviin."[43] Hänen puheensa aikana ja sen jälkeen[39] tuhannet osallistujat, joista osa aseistautuneina, kävelivät Capitoliin, ja sadat tunkeutuivat poliisien saartorajoihin[44][45], kun kongressi aloitti ääntenlaskennan.</w:t>
        <w:br/>
        <w:br/>
        <w:t xml:space="preserve"> Yli 2 000 mellakoitsijaa tunkeutui rakennukseen,[46][47][48] joista monet miehittivät, vandalisoivat ja ryöstivät,[49][50] pahoinpitelivät Capitolin poliisin virkamiehiä ja toimittajia ja yrittivät etsiä lainsäätäjiä vangittaviksi ja vahingoitettaviksi.[51] Capitolin länsipuolelle pystytettiin hirsipuu, ja jotkut mellakoitsijat huutelivat "Hirttäkää Mike Pence" sen jälkeen, kun hän oli torjunut Trumpin ja muiden väärät väitteet, joiden mukaan varapresidentti voisi kumota vaalitulokset.[52] Jotkut vandalisoivat ja ryöstivät edustajainhuoneen puhemiehen Nancy Pelosin (D-CA) ja muiden kongressin jäsenten toimistoja. 53) Kun rakennuksen turvallisuus oli murrettu, Capitolin poliisi evakuoi ja lukitsi kongressin molemmat kamarit ja useita rakennuksia Capitol-kompleksissa.[54] Mellakoitsijat valtasivat tyhjän senaatin istuntosalin, kun liittovaltion lainvalvontaviranomaiset puolustivat evakuoitua edustajainhuoneen salia.[55][56] Putkipommeja löydettiin kummastakin demokraattien kansalliskomitean ja republikaanien kansalliskomitean pääkonttorista, ja Molotovin cocktaileja löydettiin eräästä ajoneuvosta Capitolin läheltä.</w:t>
        <w:t xml:space="preserve">57][58]</w:t>
        <w:br/>
        <w:br/>
        <w:t xml:space="preserve">Trump vastusti kansalliskaartin lähettämistä tukahduttamaan väkijoukkoa.[59] Myöhemmin iltapäivällä hän vahvisti Twitter-videolla uudelleen, että vaalit olivat "vilpilliset", mutta kehotti kannattajiaan "menemään rauhassa kotiin".[60][61] Capitoli oli tyhjennetty mellakoitsijoista illan puoleenväliin mennessä[62], ja vaalien ääntenlaskenta jatkui ja saatiin päätökseen varhain aamulla tammikuun 7.</w:t>
      </w:r>
      <w:r>
        <w:t xml:space="preserve"> Pence julisti valituksi tulleen presidentti Bidenin ja varapresidentiksi valitun Kamala Harrisin voittajiksi.</w:t>
        <w:t xml:space="preserve">Kabinettinsa, erottamisuhan ja monien eroilmoitusten painostamana Trump sitoutui myöhemmin televisioidussa lausunnossaan hallitun vallanvaihdon toteuttamiseen.[63][64]</w:t>
        <w:br/>
        <w:br/>
        <w:t xml:space="preserve">Viikko mellakan jälkeen edustajainhuone asetti Trumpin syytteeseen kapinaan yllyttämisestä, mikä teki hänestä ainoan U.S.Yhdysvaltain presidentti, joka on asetettu syytteeseen kahdesti.[65] Helmikuussa, Trumpin jätettyä virkansa, senaatti äänesti 57-43 tuomion puolesta; koska tämä ei riittänyt 67 ääntä vaativaan kahden kolmasosan enemmistöön, hänet vapautettiin toisen kerran.[66] Edustajainhuone hyväksyi lakiehdotuksen iskun tutkintaa varten perustettavasta kahden puolueen riippumattomasta komissiosta, jonka mallina oli 9/11-komissio,[67] mutta senaatin republikaanit estivät sen,[51] joten edustajainhuone hyväksyi sen sijaan valikoivan valiokunnan, jossa oli seitsemän demokraattia ja kaksi republikaania, tutkimaan asiaa.[68][69] Komitea järjesti yhdeksän televisioitua julkista kuulemistilaisuutta[79] iskun johdosta vuonna 2022, ja myöhemmin se äänesti Trumpin haastamisen puolesta.[80] Maaliskuuhun 2022 mennessä oikeusministeriön tutkimukset olivat laajentuneet koskemaan myös muiden tahojen toimintaa ennen iskua.[81] Lopulta komitea suositteli DOJ:lle Trumpin asettamista syytteeseen virallisen menettelyn estämisestä, yllyttämisestä, salaliitosta petoksen tekemiseen Yhdysvalloissa ja väärien lausuntojen antamisesta.</w:t>
        <w:t xml:space="preserve">82]</w:t>
        <w:br/>
        <w:br/>
        <w:t xml:space="preserve">Yli 30 hallituksenvastaisten ryhmien jäsentä, mukaan lukien Oath Keepers, Proud Boys ja Three Percenters, sai syytteen salaliitosta, koska heidän väitettiin suunnitelleen iskujaan Capitoliumiin; kymmentä Oath Keeperiä ja viittä Proud Boysia syytettiin kapinallisesta salaliitosta[83][84] ja yksi Oath Keeper tunnusti syyllisyytensä.[85][86] Oath Keeper -liikkeen johtaja Stewart Rhodes tuomittiin myöhemmin kapinallisesta salaliitosta.[87][88][89] Tammikuussa 2022 ainakin 57 henkilöä, joilla oli rooleja päivän tapahtumissa, oli ehdolla julkisiin virkoihin.[90] Vaikka useimmilla hyökkäykseen liittyvistä rikoksista syytetyillä henkilöillä ei ollut tiedossa yhteyksiä äärioikeistolaisiin tai ääriryhmiin,[27][91][92] merkittävä osa oli yhteydessä ääriryhmiin tai salaliittoihin.[93] Tammikuuhun 2023 mennessä ainakin 476 syytettyä henkilöä oli tunnustanut syyllisyytensä[94].</w:t>
      </w:r>
    </w:p>
    <w:p>
      <w:r>
        <w:rPr>
          <w:b/>
          <w:u w:val="single"/>
        </w:rPr>
        <w:t xml:space="preserve">Asiakirja 3476</w:t>
      </w:r>
    </w:p>
    <w:p>
      <w:r>
        <w:rPr>
          <w:b/>
        </w:rPr>
        <w:t xml:space="preserve">Ohjeet</w:t>
      </w:r>
    </w:p>
    <w:p>
      <w:r>
        <w:t xml:space="preserve">Mitkä ovat sateenkaaren värit?</w:t>
      </w:r>
    </w:p>
    <w:p>
      <w:r>
        <w:rPr>
          <w:b/>
        </w:rPr>
        <w:t xml:space="preserve">Vastaus</w:t>
      </w:r>
    </w:p>
    <w:p>
      <w:r>
        <w:t xml:space="preserve">Sateenkaari muodostuu, kun auringonvalo hajoaa sadepisaroista ja heijastaa punaista, oranssia, keltaista, vihreää, sinistä, indigoa ja violettia.</w:t>
      </w:r>
    </w:p>
    <w:p>
      <w:r>
        <w:rPr>
          <w:b/>
          <w:u w:val="single"/>
        </w:rPr>
        <w:t xml:space="preserve">Asiakirja 3477</w:t>
      </w:r>
    </w:p>
    <w:p>
      <w:r>
        <w:rPr>
          <w:b/>
        </w:rPr>
        <w:t xml:space="preserve">Ohjeet</w:t>
      </w:r>
    </w:p>
    <w:p>
      <w:r>
        <w:t xml:space="preserve">Minkä Afrikan maan perustivat amerikkalaiset</w:t>
      </w:r>
    </w:p>
    <w:p>
      <w:r>
        <w:rPr>
          <w:b/>
        </w:rPr>
        <w:t xml:space="preserve">Vastaus</w:t>
      </w:r>
    </w:p>
    <w:p>
      <w:r>
        <w:t xml:space="preserve">Liberia</w:t>
      </w:r>
    </w:p>
    <w:p>
      <w:r>
        <w:rPr>
          <w:b/>
          <w:u w:val="single"/>
        </w:rPr>
        <w:t xml:space="preserve">Asiakirja 3478</w:t>
      </w:r>
    </w:p>
    <w:p>
      <w:r>
        <w:rPr>
          <w:b/>
        </w:rPr>
        <w:t xml:space="preserve">Ohjeet</w:t>
      </w:r>
    </w:p>
    <w:p>
      <w:r>
        <w:t xml:space="preserve">Yhteenveto siitä, mitä vaalilautakunta tekee Yhdysvaltojen presidentinvaaleissa.</w:t>
      </w:r>
    </w:p>
    <w:p>
      <w:r>
        <w:rPr>
          <w:b/>
        </w:rPr>
        <w:t xml:space="preserve">Konteksti</w:t>
      </w:r>
    </w:p>
    <w:p>
      <w:r>
        <w:t xml:space="preserve">Yhdysvaltain vaalilautakunta on perustuslain mukaan joka neljäs vuosi muodostettava presidentin valitsijamiesten ryhmä, jonka ainoana tarkoituksena on nimittää presidentti ja varapresidentti. Kukin osavaltio ja District of Columbia nimittää valitsijamiehet lainsäätäjänsä kuvaamien menetelmien mukaisesti, ja heidän lukumääränsä vastaa sen kongressivaltuuskunnan (edustajat ja senaattorit) määrää. Liittovaltion viranhaltijat, mukaan lukien senaattorit ja edustajat, eivät voi olla valitsijoita. Presidentin ja varapresidentin valintaan tarvitaan ehdoton enemmistö, vähintään 270 valitsijamiesääntä, nykyisistä 538 valitsijamiehestä. Jos yksikään ehdokas ei saavuta ehdotonta enemmistöä, edustajainhuone järjestää ehdolliset vaalit presidentin valitsemiseksi ja senaatti varapresidentin valitsemiseksi.</w:t>
        <w:br/>
        <w:t xml:space="preserve"> Osavaltiot ja District of Columbia järjestävät marraskuun vaalipäivänä osavaltio- tai piirikohtaisen kansanäänestyksen, jossa valitsijat valitaan sen perusteella, miten he ovat luvanneet äänestää presidenttiä ja varapresidenttiä, ja joidenkin osavaltioiden laeissa kielletään uskottomat valitsijat. Kaikki osavaltiot Mainea ja Nebraskaa lukuun ottamatta valitsevat valitsijansa puoluekokoonpanon perusteella eli valitsemalla kaikki valitsijansa yhdelle voittajalistalle. Maine ja Nebraska valitsevat yhden valitsijamiehen kongressialuetta kohti ja kaksi valitsijamiestä sille vaalilipulle, joka on saanut eniten ääniä osavaltiossa. Äänestäjät kokoontuvat ja äänestävät joulukuussa, ja presidentin ja varapresidentin virkaanastujaiset pidetään tammikuussa.</w:t>
      </w:r>
    </w:p>
    <w:p>
      <w:r>
        <w:rPr>
          <w:b/>
        </w:rPr>
        <w:t xml:space="preserve">Vastaus</w:t>
      </w:r>
    </w:p>
    <w:p>
      <w:r>
        <w:t xml:space="preserve">Kukin valtio nimittää äänestäjät lainsäätäjänsä valitsemien menetelmien perusteella.</w:t>
        <w:br/>
        <w:t xml:space="preserve"> Kunkin osavaltion äänestäjien määrä on sama kuin kyseisen osavaltion edustajien määrä.</w:t>
        <w:br/>
        <w:t xml:space="preserve"> Ehdokas tarvitsee 270 valitsijamiesääntä 538 äänestä voittaakseen presidentinvaalit.</w:t>
        <w:br/>
        <w:t xml:space="preserve"> Kaikki osavaltion valitsijamiehet antavat äänensä sille, joka sai eniten ääniä kyseisessä osavaltiossa.</w:t>
        <w:br/>
        <w:t xml:space="preserve"> Maine ja Nebraska voivat jakaa valitsijamiesäänensä sen mukaan, kumpi voittaa niiden vaalipiirin.</w:t>
        <w:br/>
        <w:t xml:space="preserve"> Jos yksikään ehdokas ei saa 270 ääntä tai enemmän, edustajainhuone kokoontuu valitsemaan presidentin ja varapresidentin.</w:t>
      </w:r>
    </w:p>
    <w:p>
      <w:r>
        <w:rPr>
          <w:b/>
          <w:u w:val="single"/>
        </w:rPr>
        <w:t xml:space="preserve">Asiakirja 3479</w:t>
      </w:r>
    </w:p>
    <w:p>
      <w:r>
        <w:rPr>
          <w:b/>
        </w:rPr>
        <w:t xml:space="preserve">Ohjeet</w:t>
      </w:r>
    </w:p>
    <w:p>
      <w:r>
        <w:t xml:space="preserve">Mikä on kiitospäivän merkitys.</w:t>
      </w:r>
    </w:p>
    <w:p>
      <w:r>
        <w:rPr>
          <w:b/>
        </w:rPr>
        <w:t xml:space="preserve">Vastaus</w:t>
      </w:r>
    </w:p>
    <w:p>
      <w:r>
        <w:t xml:space="preserve">Ensimmäistä amerikkalaista kiitospäivää vietettiin 43 vuotta myöhemmin vuonna 1621 Plymouth Plantationissa Massachusettsissa. Wampanoag-alkuperäisamerikkalaiset auttoivat Massachusettsiin saapuneita pyhiinvaeltajia viljelemään maata ja kalastamaan, mikä pelasti heidät nälänhädältä. Sadonkorjuun aikaan talvella 1621 he olivat hyvin kiitollisia siitä, että heillä oli hyvä sato ruokaa tulevan talven aikana. He kiittivät Jumalaa ja wampanoageja siitä, että he olivat opettaneet heidät viljelemään satoa. Kiitospäivästä tuli kansallinen ilmiö sisällissodan aikana ja todellinen kansallinen juhlapäivä Rooman presidenttikaudella.</w:t>
      </w:r>
    </w:p>
    <w:p>
      <w:r>
        <w:rPr>
          <w:b/>
          <w:u w:val="single"/>
        </w:rPr>
        <w:t xml:space="preserve">Asiakirja 3480</w:t>
      </w:r>
    </w:p>
    <w:p>
      <w:r>
        <w:rPr>
          <w:b/>
        </w:rPr>
        <w:t xml:space="preserve">Ohjeet</w:t>
      </w:r>
    </w:p>
    <w:p>
      <w:r>
        <w:t xml:space="preserve">Milloin vietetään maailman diabetespäivää?</w:t>
      </w:r>
    </w:p>
    <w:p>
      <w:r>
        <w:rPr>
          <w:b/>
        </w:rPr>
        <w:t xml:space="preserve">Vastaus</w:t>
      </w:r>
    </w:p>
    <w:p>
      <w:r>
        <w:t xml:space="preserve">Maailman diabetespäivää vietetään 14. marraskuuta</w:t>
      </w:r>
    </w:p>
    <w:p>
      <w:r>
        <w:rPr>
          <w:b/>
          <w:u w:val="single"/>
        </w:rPr>
        <w:t xml:space="preserve">Asiakirja 3481</w:t>
      </w:r>
    </w:p>
    <w:p>
      <w:r>
        <w:rPr>
          <w:b/>
        </w:rPr>
        <w:t xml:space="preserve">Ohjeet</w:t>
      </w:r>
    </w:p>
    <w:p>
      <w:r>
        <w:t xml:space="preserve">Määritä, millä pallonpuoliskolla (läntisellä tai itäisellä) kukin näistä maista sijaitsee: Namibia, Yhdysvallat, Kanada, Australia, Kiina, Brasilia, Egypti, Meksiko, Libanon...</w:t>
      </w:r>
    </w:p>
    <w:p>
      <w:r>
        <w:rPr>
          <w:b/>
        </w:rPr>
        <w:t xml:space="preserve">Vastaus</w:t>
      </w:r>
    </w:p>
    <w:p>
      <w:r>
        <w:t xml:space="preserve">Namibia - itä</w:t>
        <w:br/>
        <w:t xml:space="preserve">Yhdysvallat - länsi</w:t>
        <w:br/>
        <w:t xml:space="preserve">Kanada - länsi</w:t>
        <w:br/>
        <w:t xml:space="preserve">Australia - itä</w:t>
        <w:br/>
        <w:t xml:space="preserve">Kiina - itä</w:t>
        <w:br/>
        <w:t xml:space="preserve">Brasilia - länsi</w:t>
        <w:br/>
        <w:t xml:space="preserve">Egypti - itä</w:t>
        <w:br/>
        <w:t xml:space="preserve">Meksiko - länsi</w:t>
        <w:br/>
        <w:t xml:space="preserve">Libanon - itäinen</w:t>
      </w:r>
    </w:p>
    <w:p>
      <w:r>
        <w:rPr>
          <w:b/>
          <w:u w:val="single"/>
        </w:rPr>
        <w:t xml:space="preserve">Asiakirja 3482</w:t>
      </w:r>
    </w:p>
    <w:p>
      <w:r>
        <w:rPr>
          <w:b/>
        </w:rPr>
        <w:t xml:space="preserve">Ohjeet</w:t>
      </w:r>
    </w:p>
    <w:p>
      <w:r>
        <w:t xml:space="preserve">Etsi annetusta tekstistä kaikki pelikonsolien nimet. Erottele ne pilkulla.</w:t>
      </w:r>
    </w:p>
    <w:p>
      <w:r>
        <w:rPr>
          <w:b/>
        </w:rPr>
        <w:t xml:space="preserve">Konteksti</w:t>
      </w:r>
    </w:p>
    <w:p>
      <w:r>
        <w:t xml:space="preserve">Redout on italialaisen 34BigThings-studion kehittämä ja julkaisema tieteisfiktiivinen ajopeli, jonka Nicalis ja 505 Games ovat julkaisseet yhdessä.Se on saanut vaikutteita ajopeleistä, kuten F-Zerosta, Wipeoutista, Rollcagesta ja POD:sta, kuten pelin sivulla Steamissa kerrotaan.</w:t>
        <w:br/>
        <w:br/>
        <w:t xml:space="preserve"> Peli julkaistiin Microsoft Windowsille syyskuussa 2016, kun taas PlayStation 4:lle ja Xbox Onelle peli julkaistiin elokuussa 2017[3].[4] Nintendo Switch -versio oli alun perin määrä julkaista vuoden 2017 toisella neljänneksellä, mutta se viivästyi ja julkaistiin toukokuussa 2019[5].[6] Amazon Lunalle peli julkaistiin 20. lokakuuta 2020[7].</w:t>
      </w:r>
    </w:p>
    <w:p>
      <w:r>
        <w:rPr>
          <w:b/>
        </w:rPr>
        <w:t xml:space="preserve">Vastaus</w:t>
      </w:r>
    </w:p>
    <w:p>
      <w:r>
        <w:t xml:space="preserve">PlayStation 4, Xbox One, Nintendo Switch</w:t>
      </w:r>
    </w:p>
    <w:p>
      <w:r>
        <w:rPr>
          <w:b/>
          <w:u w:val="single"/>
        </w:rPr>
        <w:t xml:space="preserve">Asiakirja 3483</w:t>
      </w:r>
    </w:p>
    <w:p>
      <w:r>
        <w:rPr>
          <w:b/>
        </w:rPr>
        <w:t xml:space="preserve">Ohjeet</w:t>
      </w:r>
    </w:p>
    <w:p>
      <w:r>
        <w:t xml:space="preserve">Miksi Peter Pania esittää yleensä nainen näyttämöteatteriesityksissä (ei elokuvissa)?</w:t>
      </w:r>
    </w:p>
    <w:p>
      <w:r>
        <w:rPr>
          <w:b/>
        </w:rPr>
        <w:t xml:space="preserve">Vastaus</w:t>
      </w:r>
    </w:p>
    <w:p>
      <w:r>
        <w:t xml:space="preserve">Peter Pan esiteltiin maailmalle vuonna 1904. Tuohon aikaan näyttämötuotannot olivat esillä, ja Broadwayn näytelmän ohjaaja halusi naispääosan. Tämä perinne on jatkunut, ja naispääosan esittäjä on usein nainen.</w:t>
      </w:r>
    </w:p>
    <w:p>
      <w:r>
        <w:rPr>
          <w:b/>
          <w:u w:val="single"/>
        </w:rPr>
        <w:t xml:space="preserve">Asiakirja 3484</w:t>
      </w:r>
    </w:p>
    <w:p>
      <w:r>
        <w:rPr>
          <w:b/>
        </w:rPr>
        <w:t xml:space="preserve">Ohjeet</w:t>
      </w:r>
    </w:p>
    <w:p>
      <w:r>
        <w:t xml:space="preserve">Mikä laji on Anachemmis sober?</w:t>
      </w:r>
    </w:p>
    <w:p>
      <w:r>
        <w:rPr>
          <w:b/>
        </w:rPr>
        <w:t xml:space="preserve">Konteksti</w:t>
      </w:r>
    </w:p>
    <w:p>
      <w:r>
        <w:t xml:space="preserve">Anachemmis sober on Zoropsidae-heimoon kuuluva valehämähäkkien ja vaeltajahämähäkkien laji. Sitä tavataan Yhdysvalloissa[1][2][3][4].</w:t>
      </w:r>
    </w:p>
    <w:p>
      <w:r>
        <w:rPr>
          <w:b/>
        </w:rPr>
        <w:t xml:space="preserve">Vastaus</w:t>
      </w:r>
    </w:p>
    <w:p>
      <w:r>
        <w:t xml:space="preserve">Anachemmis sober kuuluu hämähäkkien heimoon valehämähäkkilajeihin.</w:t>
      </w:r>
    </w:p>
    <w:p>
      <w:r>
        <w:rPr>
          <w:b/>
          <w:u w:val="single"/>
        </w:rPr>
        <w:t xml:space="preserve">Asiakirja 3485</w:t>
      </w:r>
    </w:p>
    <w:p>
      <w:r>
        <w:rPr>
          <w:b/>
        </w:rPr>
        <w:t xml:space="preserve">Ohjeet</w:t>
      </w:r>
    </w:p>
    <w:p>
      <w:r>
        <w:t xml:space="preserve">Kun otetaan huomioon Bodo Tümmleriä koskeva viittausteksti, kuka hän oli?</w:t>
      </w:r>
    </w:p>
    <w:p>
      <w:r>
        <w:rPr>
          <w:b/>
        </w:rPr>
        <w:t xml:space="preserve">Konteksti</w:t>
      </w:r>
    </w:p>
    <w:p>
      <w:r>
        <w:t xml:space="preserve">Tümmler syntyi Thornissa, Länsi-Preussissa, nykyisessä Toruńissa, Puolassa. Hän osallistui vuoden 1968 olympialaisiin hallitsevana Euroopan mestarina. 1500 metrin loppukilpailu juostiin kovaa vauhtia, ja viimeisen kierroksen alkaessa myöhempi olympiavoittaja Kipchoge Keino oli jo saavuttanut huomattavan johtoaseman. Tümmler ja hänen maanmiehensä Harald Norpoth olivat toisena ja kolmantena, mutta maailmanennätyksen haltija Jim Ryun ohitti heidät viimeisellä kierroksella[2].</w:t>
      </w:r>
    </w:p>
    <w:p>
      <w:r>
        <w:rPr>
          <w:b/>
        </w:rPr>
        <w:t xml:space="preserve">Vastaus</w:t>
      </w:r>
    </w:p>
    <w:p>
      <w:r>
        <w:t xml:space="preserve">Bodo Tümmler on keskimatkan juoksija, joka on syntynyt Thornissa, Länsi-Preussissa (nykyisessä Puolassa).</w:t>
      </w:r>
    </w:p>
    <w:p>
      <w:r>
        <w:rPr>
          <w:b/>
          <w:u w:val="single"/>
        </w:rPr>
        <w:t xml:space="preserve">Asiakirja 3486</w:t>
      </w:r>
    </w:p>
    <w:p>
      <w:r>
        <w:rPr>
          <w:b/>
        </w:rPr>
        <w:t xml:space="preserve">Ohjeet</w:t>
      </w:r>
    </w:p>
    <w:p>
      <w:r>
        <w:t xml:space="preserve">Luokittele seuraavat tv-sarjoiksi tai elokuviksi: Ted Lasso, Schitt's Creek, The Office, Seinfeld, Elefanttien kuiskaajat, Harry Potter ja velhokivi, Delhi Crime, The Social Network.</w:t>
      </w:r>
    </w:p>
    <w:p>
      <w:r>
        <w:rPr>
          <w:b/>
        </w:rPr>
        <w:t xml:space="preserve">Vastaus</w:t>
      </w:r>
    </w:p>
    <w:p>
      <w:r>
        <w:t xml:space="preserve">Luokittelu järjestyksessä on: "show", "show", "show", "show", "show", "elokuva", "elokuva", "show", "elokuva".</w:t>
      </w:r>
    </w:p>
    <w:p>
      <w:r>
        <w:rPr>
          <w:b/>
          <w:u w:val="single"/>
        </w:rPr>
        <w:t xml:space="preserve">Asiakirja 3487</w:t>
      </w:r>
    </w:p>
    <w:p>
      <w:r>
        <w:rPr>
          <w:b/>
        </w:rPr>
        <w:t xml:space="preserve">Ohjeet</w:t>
      </w:r>
    </w:p>
    <w:p>
      <w:r>
        <w:t xml:space="preserve">Kerro minulle, ovatko seuraavat toiminnot terveellisiä vai haitallisia: nukkuminen, juokseminen, hedelmien syöminen, tupakointi, musiikin kuuntelu, alkoholin juominen, satunnainen kokaiinin käyttö, patikointi yksin aavikolla ilman vettä, McDonald'sin syöminen.</w:t>
      </w:r>
    </w:p>
    <w:p>
      <w:r>
        <w:rPr>
          <w:b/>
        </w:rPr>
        <w:t xml:space="preserve">Vastaus</w:t>
      </w:r>
    </w:p>
    <w:p>
      <w:r>
        <w:t xml:space="preserve">Täällä on monenlaisia aktiviteetteja, joista jotkut ovat terveellisiä ja toiset taas aiheuttavat haittaa kehollesi.  Selkeitä terveellisiä aktiviteetteja ovat: nukkuminen, juokseminen, hedelmien syöminen ja musiikin kuuntelu.  Selvästi haitallisia toimintoja ovat: tupakointi, satunnainen kokaiinin käyttö, patikointi yksin aavikolla ilman vettä ja McDonald'sin syöminen.  On yksi toiminto, jota pidetään yleisesti terveellisenä, kun sitä tehdään kohtuudella: alkoholin juominen.</w:t>
      </w:r>
    </w:p>
    <w:p>
      <w:r>
        <w:rPr>
          <w:b/>
          <w:u w:val="single"/>
        </w:rPr>
        <w:t xml:space="preserve">Asiakirja 3488</w:t>
      </w:r>
    </w:p>
    <w:p>
      <w:r>
        <w:rPr>
          <w:b/>
        </w:rPr>
        <w:t xml:space="preserve">Ohjeet</w:t>
      </w:r>
    </w:p>
    <w:p>
      <w:r>
        <w:t xml:space="preserve">Mitkä ovat hyviä intialaisia ruokia?</w:t>
      </w:r>
    </w:p>
    <w:p>
      <w:r>
        <w:rPr>
          <w:b/>
        </w:rPr>
        <w:t xml:space="preserve">Vastaus</w:t>
      </w:r>
    </w:p>
    <w:p>
      <w:r>
        <w:t xml:space="preserve">Intiassa on monia suosittuja ruokia. Tandoori-kana, chicken tikka masala ja biryani ovat suosittuja pääruokia. Samosat ja naan-leipä ovat suosittuja lisukkeita. Gulab jamun on suosittu jälkiruoka.</w:t>
      </w:r>
    </w:p>
    <w:p>
      <w:r>
        <w:rPr>
          <w:b/>
          <w:u w:val="single"/>
        </w:rPr>
        <w:t xml:space="preserve">Asiakirja 3489</w:t>
      </w:r>
    </w:p>
    <w:p>
      <w:r>
        <w:rPr>
          <w:b/>
        </w:rPr>
        <w:t xml:space="preserve">Ohjeet</w:t>
      </w:r>
    </w:p>
    <w:p>
      <w:r>
        <w:t xml:space="preserve">Millaiset autot ovat hyviä perheille, joissa on 3 pientä lasta?</w:t>
      </w:r>
    </w:p>
    <w:p>
      <w:r>
        <w:rPr>
          <w:b/>
        </w:rPr>
        <w:t xml:space="preserve">Vastaus</w:t>
      </w:r>
    </w:p>
    <w:p>
      <w:r>
        <w:t xml:space="preserve">Kun ostat autoa, johon mahtuu kolme pientä lasta, sinun on mietittävä turvaistuimia ja säilytystilaa. Jokaisella lapsella on oltava oma kunnolla asennettu turvaistuimensa, ja lastenrattaille, vaippalaukuille ja muille varusteille on todennäköisesti oltava riittävästi tilaa. Joihinkin keskikokoisiin sedaneihin ja pieniin katumaastureihin mahtuu kolme turvaistuinta takariville, mutta jotta ne mahtuisivat turvallisesti, sinun on löydettävä oikeanlaiset ohuet turvaistuimet, jotka täyttävät lastesi kokovaatimukset (esim. pituus ja paino). Esimerkiksi Clek valmistaa kapeita turvaistuimia. Tästä huolimatta matkan tekeminen kolmen lapsen kanssa näissä keskikokoisissa autoissa on haastavaa, ellet lisää auton yläosaan tavaratelinettä.</w:t>
        <w:br/>
        <w:br/>
        <w:t xml:space="preserve"> Keskikokoisiin katumaastureihin, kuten Honda Pilotiin, Kia Tellurideen ja Toyota Highlanderiin, mahtuu leveämmät turvaistuimet toiselle riville, ja niissä on jopa kolmas rivi. Kolmannelle riville on kuitenkin vaikea päästä, kun turvaistuimet on asennettu toiselle riville, eikä matkatavaratilaa ole paljon, kun kolmatta riviä käytetään istuimina.</w:t>
        <w:br/>
        <w:br/>
        <w:t xml:space="preserve"> Näin ollen paras vaihtoehto kolmelle lapselle ja suurelle tavaramäärälle on tila-auto tai täysikokoinen maasturi (Chevy Suburban, GMC Yukon XL, Toyota Sequoia). Valinta näiden välillä on mieltymyskysymys. Eri vaihtoehtoja kannattaa koeajaa paikallisissa autoliikkeissä.</w:t>
      </w:r>
    </w:p>
    <w:p>
      <w:r>
        <w:rPr>
          <w:b/>
          <w:u w:val="single"/>
        </w:rPr>
        <w:t xml:space="preserve">Asiakirja 3490</w:t>
      </w:r>
    </w:p>
    <w:p>
      <w:r>
        <w:rPr>
          <w:b/>
        </w:rPr>
        <w:t xml:space="preserve">Ohjeet</w:t>
      </w:r>
    </w:p>
    <w:p>
      <w:r>
        <w:t xml:space="preserve">Missä voin louhia timantteja Yhdysvalloissa?</w:t>
      </w:r>
    </w:p>
    <w:p>
      <w:r>
        <w:rPr>
          <w:b/>
        </w:rPr>
        <w:t xml:space="preserve">Vastaus</w:t>
      </w:r>
    </w:p>
    <w:p>
      <w:r>
        <w:t xml:space="preserve">Ainoa paikka, jossa Yhdysvalloissa voi louhia timantteja, sijaitsee Murfreesborossa, Arkansasissa Crater of Diamonds State Parkissa.  Se on avoinna yleisölle, ja saat pitää kaiken löytämäsi!</w:t>
      </w:r>
    </w:p>
    <w:p>
      <w:r>
        <w:rPr>
          <w:b/>
          <w:u w:val="single"/>
        </w:rPr>
        <w:t xml:space="preserve">Asiakirja 3491</w:t>
      </w:r>
    </w:p>
    <w:p>
      <w:r>
        <w:rPr>
          <w:b/>
        </w:rPr>
        <w:t xml:space="preserve">Ohjeet</w:t>
      </w:r>
    </w:p>
    <w:p>
      <w:r>
        <w:t xml:space="preserve">Miten pysyä rauhallisena stressaavissa tilanteissa ?</w:t>
      </w:r>
    </w:p>
    <w:p>
      <w:r>
        <w:rPr>
          <w:b/>
        </w:rPr>
        <w:t xml:space="preserve">Vastaus</w:t>
      </w:r>
    </w:p>
    <w:p>
      <w:r>
        <w:t xml:space="preserve">Rauhallisena pysyminen kaikenlaisissa tilanteissa on erittäin tärkeää ja hyödyllistä. Se on kuitenkin helpommin sanottu kuin tehty. Ensimmäinen askel tämän saavuttamiseksi on olla fyysisesti kunnossa ja terve. Ravitsevan ruokavalion noudattaminen ja riittävä uni auttavat myös paljon. Joogan tai meditaation säännöllinen harrastaminen auttaa todellakin. Se, ettei ota elämää liian vakavasti eikä ole liian kiinni aineellisessa maailmassa, on myös hyvä keino olla kiihtymättä.</w:t>
      </w:r>
    </w:p>
    <w:p>
      <w:r>
        <w:rPr>
          <w:b/>
          <w:u w:val="single"/>
        </w:rPr>
        <w:t xml:space="preserve">Asiakirja 3492</w:t>
      </w:r>
    </w:p>
    <w:p>
      <w:r>
        <w:rPr>
          <w:b/>
        </w:rPr>
        <w:t xml:space="preserve">Ohjeet</w:t>
      </w:r>
    </w:p>
    <w:p>
      <w:r>
        <w:t xml:space="preserve">Miksi on tärkeää priorisoida monimuotoisuuden palkkaaminen organisaatiossa?</w:t>
      </w:r>
    </w:p>
    <w:p>
      <w:r>
        <w:rPr>
          <w:b/>
        </w:rPr>
        <w:t xml:space="preserve">Konteksti</w:t>
      </w:r>
    </w:p>
    <w:p>
      <w:r>
        <w:t xml:space="preserve">Monimuotoisuuden uskotaan tuovan huomattavia etuja, kuten parempaa päätöksentekoa ja ongelmanratkaisua[8], suurempaa luovuutta ja innovointia, mikä johtaa parempaan tuotekehitykseen, ja menestyksekkäämpää markkinointia erityyppisille asiakkaille.</w:t>
      </w:r>
    </w:p>
    <w:p>
      <w:r>
        <w:rPr>
          <w:b/>
        </w:rPr>
        <w:t xml:space="preserve">Vastaus</w:t>
      </w:r>
    </w:p>
    <w:p>
      <w:r>
        <w:t xml:space="preserve">Monimuotoisuus edistää luovuutta, innovointia ja henkilökohtaista kasvua.</w:t>
      </w:r>
    </w:p>
    <w:p>
      <w:r>
        <w:rPr>
          <w:b/>
          <w:u w:val="single"/>
        </w:rPr>
        <w:t xml:space="preserve">Asiakirja 3493</w:t>
      </w:r>
    </w:p>
    <w:p>
      <w:r>
        <w:rPr>
          <w:b/>
        </w:rPr>
        <w:t xml:space="preserve">Ohjeet</w:t>
      </w:r>
    </w:p>
    <w:p>
      <w:r>
        <w:t xml:space="preserve">Miten taidetta käytettiin manipulatiiviseen tarkoitukseen rotukeskustelussa 1900-luvulla?</w:t>
      </w:r>
    </w:p>
    <w:p>
      <w:r>
        <w:rPr>
          <w:b/>
        </w:rPr>
        <w:t xml:space="preserve">Konteksti</w:t>
      </w:r>
    </w:p>
    <w:p>
      <w:r>
        <w:t xml:space="preserve">Rotukategorioita on historiallisesti käytetty keinona, jonka avulla sortohahmo tai -ryhmä on voinut syrjiä muita ryhmiä tai yksilöitä, jotka on nähty erilaisina kuin sortaja. 1800-luvun Euroopassa ja 1900-luvun alussa taide oli yleinen rodullistamisen muoto, joka kohdistui Lähi-idän ja Aasian maihin.[5] Taideteoksia, pääasiassa maalauksia, kuvattiin, jotta länsimaisten väestöjen ennakkoluuloja voitaisiin lietsoa seksualisoivien ja manipuloivien kuvien avulla.[6] Yksi näkyvimmistä esimerkeistä orientalistisesta teoksesta taiteessa on Eugène Delacroix'n teos nimeltä Algerialaiset naiset asunnossaan.[6] Vuodelta 1834 peräisin oleva teos kuvaa kolmea haaremissa lepäävää naista eksoottisissa vaatteissa, kun taas afrikkalainen nainen on pukeutunut tavallisiin vaatteisiin kuvaten hänen rooliaan palvelijana.[7] Hienot tekstiilit, vesipiiput ja muut tarvikkeet koristavat huonetta, joka edustaa eurooppalaista fantasiaa eksoottisesta kohtauksesta.[6] Yritykset kuvata näitä kulttuureja oudoiksi, vieraiksi ja eksoottisiksi orientalismin kautta johtivat suvaitsemattomuuteen arabi- ja aasialaisyhteisöjä kohtaan Euroopassa ja Yhdysvalloissa.[7] Toiset väittävät, että Delacroix, joka matkusti Pohjois-Afrikassa piirtäen paljon, kuvasi realistisen kohtauksen aikakauden tilanteesta, joka perustui hänen omakohtaiseen tietoonsa ja kokemukseensa. Tällaisessa tulkinnassa esimerkiksi vaatetus on ajan mukainen, sillä Pohjois-Afrikan arabit pukeutuivat eri tavalla kuin eurooppalaiset ja pitivät mustia orjia, joita ei olisi kohdeltu tasavertaisina[7].</w:t>
      </w:r>
    </w:p>
    <w:p>
      <w:r>
        <w:rPr>
          <w:b/>
        </w:rPr>
        <w:t xml:space="preserve">Vastaus</w:t>
      </w:r>
    </w:p>
    <w:p>
      <w:r>
        <w:t xml:space="preserve">1800- ja 1900-luvuilla eurooppalaiset käyttivät taideteoksia yleisesti kuvaamaan ennakkoluuloja Lähi-idän ja Aasian ihmisiä kohtaan.</w:t>
      </w:r>
    </w:p>
    <w:p>
      <w:r>
        <w:rPr>
          <w:b/>
          <w:u w:val="single"/>
        </w:rPr>
        <w:t xml:space="preserve">Asiakirja 3494</w:t>
      </w:r>
    </w:p>
    <w:p>
      <w:r>
        <w:rPr>
          <w:b/>
        </w:rPr>
        <w:t xml:space="preserve">Ohjeet</w:t>
      </w:r>
    </w:p>
    <w:p>
      <w:r>
        <w:t xml:space="preserve">Anna minulle idea tyhjän munapurkin uudelleenkäytöstä ja ohjeet sen toteuttamiseen.</w:t>
      </w:r>
    </w:p>
    <w:p>
      <w:r>
        <w:rPr>
          <w:b/>
        </w:rPr>
        <w:t xml:space="preserve">Vastaus</w:t>
      </w:r>
    </w:p>
    <w:p>
      <w:r>
        <w:t xml:space="preserve">Voit käyttää tyhjän munapurkin uudelleen kasvattaaksesi siemeniä pieniksi itäviksi taimiksi. Täytä ensin jokainen munakuppi pienellä määrällä multaa. Toiseksi, puhkaise pieni reikä jokaisen mullakukkulan keskelle. Kolmanneksi, laita 2-3 siementä kunkin mullakummun keskelle ja peitä se pienellä määrällä multaa. Lopuksi aseta ne valoisan ikkunan eteen ja kastele säännöllisesti kasvun edistämiseksi. Kun siemenet itävät, voit istuttaa ne!</w:t>
      </w:r>
    </w:p>
    <w:p>
      <w:r>
        <w:rPr>
          <w:b/>
          <w:u w:val="single"/>
        </w:rPr>
        <w:t xml:space="preserve">Asiakirja 3495</w:t>
      </w:r>
    </w:p>
    <w:p>
      <w:r>
        <w:rPr>
          <w:b/>
        </w:rPr>
        <w:t xml:space="preserve">Ohjeet</w:t>
      </w:r>
    </w:p>
    <w:p>
      <w:r>
        <w:t xml:space="preserve">Kuka näytteli elokuvassa Kummisetä osa II</w:t>
      </w:r>
    </w:p>
    <w:p>
      <w:r>
        <w:rPr>
          <w:b/>
        </w:rPr>
        <w:t xml:space="preserve">Konteksti</w:t>
      </w:r>
    </w:p>
    <w:p>
      <w:r>
        <w:t xml:space="preserve">Kummisetä osa II on Francis Ford Coppolan tuottama ja ohjaama yhdysvaltalainen rikoselokuva vuodelta 1974. Elokuva perustuu osittain Mario Puzon vuonna 1969 ilmestyneeseen romaaniin Kummisetä, jonka käsikirjoituksen hän kirjoitti yhdessä Coppolan kanssa, ja se on sekä jatko-osa että esiosa vuonna 1972 ilmestyneelle Kummisetä-elokuvalle ja esittää rinnakkaisia draamoja: Toinen jatkaa vuonna 1958 tapahtunutta tarinaa Michael Corleonesta (Al Pacino), Corleonen perheen uudesta Donista, joka suojelee perheyritystä murhayrityksen jälkeen. Esikuvassa kerrotaan hänen isänsä Vito Corleonen (Robert De Niro) matkasta sisilialaisesta lapsuudesta perheyrityksen perustamiseen New Yorkiin. Mukana ovat myös Robert Duvall, Diane Keaton, Talia Shire, Morgana King, John Cazale, Mariana Hill ja Lee Strasberg.</w:t>
      </w:r>
    </w:p>
    <w:p>
      <w:r>
        <w:rPr>
          <w:b/>
        </w:rPr>
        <w:t xml:space="preserve">Vastaus</w:t>
      </w:r>
    </w:p>
    <w:p>
      <w:r>
        <w:t xml:space="preserve">Ensimmäisen elokuvan menestyksen jälkeen Paramount Pictures alkoi kehittää jatko-osaa, johon monet näyttelijöistä ja miehistöstä palasivat. Coppola, jolle annettiin enemmän luovaa valtaa, oli halunnut tehdä sekä jatko-osan että esiosan Kummisetälle, joka kertoisi Viton noususta ja Michaelin kaatumisesta. Pääkuvaukset alkoivat lokakuussa 1973 ja päättyivät kesäkuussa 1974. Kummisetä osa II sai ensi-iltansa New Yorkissa 12. joulukuuta 1974, ja se julkaistiin Yhdysvalloissa 20. joulukuuta 1974. Se sai kriitikoilta ristiriitaisia arvosteluja, mutta sen maine parani kuitenkin nopeasti, ja pian siitä tuli kriittisen uudelleenarvioinnin kohde. Se tuotti Yhdysvalloissa ja Kanadassa 48 miljoonaa dollaria ja maailmanlaajuisesti jopa 93 miljoonaa dollaria 13 miljoonan dollarin budjetilla. Elokuva oli ehdolla yhdentoista Oscar-ehdokkuuden saajaksi, ja siitä tuli ensimmäinen jatko-osa, joka voitti parhaan elokuvan palkinnon. Sen kuusi Oscar-voittoa sisälsivät myös parhaan ohjauksen Coppolalle, parhaan miessivuosan De Nirolle ja parhaan sovitetun käsikirjoituksen Coppolalle ja Puzolle. Pacino voitti parhaan miespääosan BAFTA-gaalassa ja oli ehdolla Oscar-gaalassa.</w:t>
        <w:br/>
        <w:br/>
        <w:t xml:space="preserve"> Kuten edeltäjänsä, myös osa II on edelleen erittäin vaikutusvaltainen elokuva erityisesti gangsterigenressä. Sitä pidetään yhtenä kaikkien aikojen parhaista elokuvista sekä harvinaisena esimerkkinä jatko-osasta, joka saattaa olla edeltäjäänsä parempi. 1997 American Film Institute luokitteli sen Yhdysvaltain elokuvahistorian 32. suurimmaksi elokuvaksi, ja se säilytti tämän aseman kymmenen vuotta myöhemmin.[5] Se valittiin säilytettäväksi Yhdysvaltain kongressin kirjaston National Film Registryyn vuonna 1993, koska sitä pidettiin "kulttuurisesti, historiallisesti tai esteettisesti merkittävänä."[6] Kummisetä osa III, trilogian viimeinen osa, julkaistiin vuonna 1990.</w:t>
      </w:r>
    </w:p>
    <w:p>
      <w:r>
        <w:rPr>
          <w:b/>
          <w:u w:val="single"/>
        </w:rPr>
        <w:t xml:space="preserve">Asiakirja 3496</w:t>
      </w:r>
    </w:p>
    <w:p>
      <w:r>
        <w:rPr>
          <w:b/>
        </w:rPr>
        <w:t xml:space="preserve">Ohjeet</w:t>
      </w:r>
    </w:p>
    <w:p>
      <w:r>
        <w:t xml:space="preserve">Ote Taylor Swiftin vuoden 1989-kiertueella vuonna 2015 vierailleista. Erottele ne pilkulla.</w:t>
      </w:r>
    </w:p>
    <w:p>
      <w:r>
        <w:rPr>
          <w:b/>
        </w:rPr>
        <w:t xml:space="preserve">Konteksti</w:t>
      </w:r>
    </w:p>
    <w:p>
      <w:r>
        <w:t xml:space="preserve">Alla on täydellinen luettelo erikoisvieraista, jotka esiintyivät lavalla tai esiintyivät Swiftin kanssa 1989 World Tourin aikana.[112]</w:t>
        <w:br/>
        <w:br/>
        <w:t xml:space="preserve">15. toukokuuta 2015 - Las Vegas:</w:t>
        <w:t xml:space="preserve">"Tenerife Sea" Ed Sheeranin kanssa[113]</w:t>
        <w:br/>
        <w:t xml:space="preserve">30. toukokuuta 2015 - Detroit: "Radioactive" Imagine Dragonsin Dan Reynoldsin kanssa;[114] Martha Hunt &amp; Gigi Hadid.[115]</w:t>
        <w:br/>
        <w:t xml:space="preserve">6. kesäkuuta 2015 - Pittsburgh:</w:t>
        <w:t xml:space="preserve">"Pontoon" Little Big Townin kanssa.[116]</w:t>
        <w:br/>
        <w:t xml:space="preserve">12. kesäkuuta 2015 - Philadelphia:</w:t>
        <w:t xml:space="preserve">"Cool Kids" Echosmithin kanssa; Cara Delevingne &amp; Mariska Hargitay.[117]</w:t>
        <w:br/>
        <w:t xml:space="preserve">13. kesäkuuta 2015 - Philadelphia:</w:t>
        <w:t xml:space="preserve">"Fight Song", jossa Rachel Platten; Mariska Hargitay.[118]</w:t>
        <w:br/>
        <w:t xml:space="preserve">27. kesäkuuta 2015 - Lontoo:</w:t>
        <w:t xml:space="preserve">Gigi Hadid, Kendall Jenner, Serena Williams, Martha Hunt, Karlie Kloss ja Cara Delevingne.[119]</w:t>
        <w:br/>
        <w:t xml:space="preserve">10. heinäkuuta 2015 - East Rutherford: "Can't Feel My Face", jossa mukana The Weeknd; Heidi Klum ja Yhdysvaltain naisten jalkapallomaajoukkue; Lily Aldridge, Lena Dunham, Gigi Hadid ja Hailee Steinfeld.[120]</w:t>
        <w:br/>
        <w:t xml:space="preserve">11. heinäkuuta 2015 - East Rutherford: "Jealous" Nick Jonasin kanssa; Gigi Hadid, Martha Hunt, Lily Aldridge, Candice Swanepoel, Behati Prinsloo, Karlie Kloss ja Uzo Aduba.[121]</w:t>
        <w:br/>
        <w:t xml:space="preserve">13. heinäkuuta 2015 - Washington, D.C.: "Royals" Lorden kanssa.[122]</w:t>
        <w:br/>
        <w:t xml:space="preserve">14. heinäkuuta 2015 - Washington, D.C.: "Want to Want Me" Jason Derulon kanssa.[123]</w:t>
        <w:br/>
        <w:t xml:space="preserve">18. heinäkuuta 2015 - Chicago:</w:t>
        <w:t xml:space="preserve">"Honey, I'm Good." Andy Grammerin kanssa; Serayah.[124]</w:t>
        <w:br/>
        <w:t xml:space="preserve">19. heinäkuuta 2015 - Chicago:</w:t>
        <w:t xml:space="preserve">"Take Your Time." Sam Huntin kanssa; Andreja Pejić &amp; Lily Donaldson.[125]</w:t>
        <w:br/>
        <w:t xml:space="preserve">24. heinäkuuta 2015 - Foxborough: "Shut Up and Dance." Walk the Moonin kanssa.[126]</w:t>
        <w:br/>
        <w:t xml:space="preserve">25. heinäkuuta 2015 - Foxborough: "Classic." MKTO:n kanssa.[127]</w:t>
        <w:br/>
        <w:t xml:space="preserve">1. elokuuta 2015 - Vancouver:</w:t>
        <w:t xml:space="preserve">"Am I Wrong" Nico &amp; Vinzin kanssa.[128]</w:t>
        <w:br/>
        <w:t xml:space="preserve">8. elokuuta 2015 - Seattle:</w:t>
        <w:t xml:space="preserve">"Trap Queen" Fetty Wapin kanssa;[129] Ciara ja Russell Wilson.[130]</w:t>
        <w:br/>
        <w:t xml:space="preserve">14. elokuuta 2015 - Santa Clara: "Worth It" Fifth Harmonyn kanssa.[131]</w:t>
        <w:br/>
        <w:t xml:space="preserve">15. elokuuta 2015 - Santa Clara: "Black Magic" Little Mixin kanssa; Joan Baez ja Julia Roberts.[132]</w:t>
        <w:br/>
        <w:t xml:space="preserve">21. elokuuta 2015 - Los Angeles:</w:t>
        <w:t xml:space="preserve">"Counting Stars" OneRepublicin Ryan Tedderin kanssa; Kobe Bryant lahjoittaa Swiftille Staples Centerin kattotuoliin ripustetun banderollin Swiftin 16 loppuunmyydyn keikan kunniaksi, mikä on eniten kaikista levyttävistä artisteista areenalla.[133]</w:t>
        <w:br/>
        <w:t xml:space="preserve">22. elokuuta 2015 - Los Angeles:</w:t>
        <w:t xml:space="preserve">"White Horse", jossa mukana Uzo Aduba; Chris Rock, Matt LeBlanc ja Sean O'Pry; "Doubt" ja "Family Affair", jossa mukana Mary J. Blige.[134]</w:t>
        <w:br/>
        <w:t xml:space="preserve">24. elokuuta 2015 - Los Angeles:</w:t>
        <w:t xml:space="preserve">"Goodbye Earl", mukana Natalie Maines Dixie Chicksistä; Ellen DeGeneres; "You Oughta Know", mukana Alanis Morissette.[135]</w:t>
        <w:br/>
        <w:t xml:space="preserve">25. elokuuta 2015 - Los Angeles:</w:t>
        <w:t xml:space="preserve">"Dreams" Beckin ja St. Vincentin kanssa; "All of Me" John Legendin kanssa.[136]</w:t>
        <w:br/>
        <w:t xml:space="preserve">26. elokuuta 2015 - Los Angeles:</w:t>
        <w:t xml:space="preserve">"Good for You" Selena Gomezin kanssa; "Smelly Cat" Lisa Kudrow'n kanssa; "Mirrors" Justin Timberlaken kanssa.[137]</w:t>
        <w:br/>
        <w:t xml:space="preserve">29. elokuuta 2015 - San</w:t>
      </w:r>
      <w:r>
        <w:t xml:space="preserve">"Cheerleader" OMI:n kanssa; "Complicated" Avril Lavignen kanssa.[138]</w:t>
        <w:br/>
        <w:t xml:space="preserve">9. syyskuuta 2015 - Houston:</w:t>
        <w:t xml:space="preserve">"See You Again" Wiz Khalifan kanssa.[139]</w:t>
        <w:br/>
        <w:t xml:space="preserve">16. syyskuuta 2015 - Indianapolis: "If I Die Young" The Band Perryn kanssa.[140]</w:t>
        <w:br/>
        <w:t xml:space="preserve">18. syyskuuta 2015 - Columbus</w:t>
        <w:t xml:space="preserve">"Cool Kids" Echosmithin Sydney Sierotan kanssa.[141]</w:t>
        <w:br/>
        <w:t xml:space="preserve">21. syyskuuta 2015 - Kansas City:</w:t>
        <w:t xml:space="preserve">"Every Mile a Memory" Dierks Bentleyn kanssa.[142]</w:t>
        <w:br/>
        <w:t xml:space="preserve">25. syyskuuta 2015 - Nashville:</w:t>
        <w:t xml:space="preserve">"Love Me Like You Mean It" Kelsea Ballerinin kanssa; "I Don't Want to Miss a Thing" Aerosmithin Steven Tylerin kanssa; "When You Say Nothing at All" Alison Kraussin kanssa.[143]</w:t>
        <w:br/>
        <w:t xml:space="preserve">26. syyskuuta 2015 - Nashville:</w:t>
        <w:t xml:space="preserve">"Bleeding Love" Leona Lewisin kanssa; "(I Can't Get No) Satisfaction" The Rolling Stonesin Mick Jaggerin kanssa.[144]</w:t>
        <w:br/>
        <w:t xml:space="preserve">29. syyskuuta 2015 - St. Louis: "The Fix" Nellyn kanssa ja "Hot in Herre" Nellyn ja Haimin kanssa.</w:t>
        <w:t xml:space="preserve">Juhlistaakseen Haimin viimeistä iltaa kiertueella Swift kutsui heidät mukaansa lavalle Nellyn taustatanssijoiksi.[145]</w:t>
        <w:br/>
        <w:t xml:space="preserve">2. lokakuuta 2015 - Toronto:</w:t>
        <w:t xml:space="preserve">"John Cougar, John Deere, John 3:16" ja "Somebody Like You" Keith Urbanin kanssa.[146]</w:t>
        <w:br/>
        <w:t xml:space="preserve">3. lokakuuta 2015 - Toronto:</w:t>
        <w:t xml:space="preserve">"Boom Clap" Charli XCX:n kanssa.[147]</w:t>
        <w:br/>
        <w:t xml:space="preserve">17. lokakuuta 2015 - Arlington:</w:t>
        <w:t xml:space="preserve">"Love Me like You Do" Ellie Gouldingin kanssa.[148]</w:t>
        <w:br/>
        <w:t xml:space="preserve">21. lokakuuta 2015 - Greensboro:</w:t>
        <w:t xml:space="preserve">"Little Red Wagon" Miranda Lambertin kanssa.[149]</w:t>
        <w:br/>
        <w:t xml:space="preserve">24. lokakuuta 2015 - Atlanta:</w:t>
        <w:t xml:space="preserve">"Talking Body" Tove Lon kanssa.[150]</w:t>
        <w:br/>
        <w:t xml:space="preserve">27. lokakuuta 2015 - Miami:</w:t>
        <w:t xml:space="preserve">Dwyane Wade lahjoittaa Swiftille "13"-numeroidun pelipaidan Swiftin onnennumeron ja hänen 13. kautensa Miami Heatin kanssa kunniaksi; "Give Me Everything" Pitbullin kanssa; "Livin' la Vida Loca" Ricky Martinin kanssa.[151]</w:t>
        <w:br/>
        <w:t xml:space="preserve">31. lokakuuta 2015 - Tampa: "Here" Alessia Caran kanssa; "Let It Go" Idina Menzelin kanssa. "Stylen" aikana, ennen kuin "Let It Go" esitettiin, Swift pukeutui Halloweenin kunniaksi Olaf-pukuun, kun taas Menzel pukeutui Frozenista tuttuun Elsa-hahmoonsa[152].</w:t>
      </w:r>
    </w:p>
    <w:p>
      <w:r>
        <w:rPr>
          <w:b/>
        </w:rPr>
        <w:t xml:space="preserve">Vastaus</w:t>
      </w:r>
    </w:p>
    <w:p>
      <w:r>
        <w:t xml:space="preserve">Ed Sheeran, Dan Reynolds, Martha Hunt, Gigi Hadid, Little Big Town, Echosmith, Cara Delevingne, Mariska Hargitay, Rachel Platten, Mariska Hargitay, Gigi Hadid, Kendall Jenner, Serena Williams, Martha Hunt, Karlie Kloss, Cara Delevingne, The Weeknd, The Weeknd, Heidi Klum, Yhdysvaltain naisten jalkapallomaajoukkue, Lily Aldridge, Lena Dunham, Gigi Hadid, Hailee Steinfeld, Nick Jonas, Gigi Hadid, Martha Hunt, Lily Aldridge, Candice Swanepoel, Behati Prinsloo, Karlie Kloss, Uzo Aduba, Lorde, Jason Derulo, Andy Grammer, Serayah, Sam Hunt, Andreja Pejić, Lily Donaldson, Walk the Moon, MKTO, Nico &amp; Vinz, Fetty Wap, Ciara ja Russell Wilson, Fifth Harmony, Little Mix, Joan Baez, Julia Roberts, OneRepublicin Ryan Tedder, Kobe Bryant, Uzo Aduba, Chris Rock, Matt LeBlanc, Sean O'Pry, Mary J. Blige, Dixie Chicksin Natalie Maines, Ellen DeGeneres, Alanis Morissette, Beck, St. Vincent, John Legend, Selena Gomez, Lisa Kudrow, Justin Timberlake, OMI, Avril Lavigne, Wiz Khalifa, The Band Perry, Echosmithin Sydney Sierota, Dierks Bentley, Kelsea Ballerini, Aerosmithin Steven Tyler, Alison Krauss, Leona Lewis, Rolling Stonesin Mick Jagger, Nelly, Haim, Keith Urban, Charli XCX, Ellie Goulding, Miranda Lambert, Tove Lo, Dwyane Wade, Pitbull, Ricky Martin, Alessia Cara, Idina Menzel.</w:t>
      </w:r>
    </w:p>
    <w:p>
      <w:r>
        <w:rPr>
          <w:b/>
          <w:u w:val="single"/>
        </w:rPr>
        <w:t xml:space="preserve">Asiakirja 3497</w:t>
      </w:r>
    </w:p>
    <w:p>
      <w:r>
        <w:rPr>
          <w:b/>
        </w:rPr>
        <w:t xml:space="preserve">Ohjeet</w:t>
      </w:r>
    </w:p>
    <w:p>
      <w:r>
        <w:t xml:space="preserve">Nimeä kaikkien aikojen 10 parasta scifi-kirjaa?</w:t>
      </w:r>
    </w:p>
    <w:p>
      <w:r>
        <w:rPr>
          <w:b/>
        </w:rPr>
        <w:t xml:space="preserve">Vastaus</w:t>
      </w:r>
    </w:p>
    <w:p>
      <w:r>
        <w:t xml:space="preserve">Frank Herbertin Dyyni, 1965; Ursula K. Le Guinin Pimeyden vasen käsi, 1969; Isaac Asimovin Säätiö-sarja, 1942; Dan Simmonsin Hyperion-kantosarja, 1989; Liu Cixinin Kolmen ruumiin ongelma, 2008; H. G. Wells, 1898; Neal Stephensonin Snow Crash, 1992; Ray Bradburyn Fahrenheit 451, 1953; Arthur C. Clarken 2001: Avaruusodysseia, 1968; Robert A. Heinleinin Stranger in a Strange Land, 1961.</w:t>
      </w:r>
    </w:p>
    <w:p>
      <w:r>
        <w:rPr>
          <w:b/>
          <w:u w:val="single"/>
        </w:rPr>
        <w:t xml:space="preserve">Asiakirja 3498</w:t>
      </w:r>
    </w:p>
    <w:p>
      <w:r>
        <w:rPr>
          <w:b/>
        </w:rPr>
        <w:t xml:space="preserve">Ohjeet</w:t>
      </w:r>
    </w:p>
    <w:p>
      <w:r>
        <w:t xml:space="preserve">Miksi ihmiset haluavat juosta hyvin pitkiä matkoja, kuten maratoneja?</w:t>
      </w:r>
    </w:p>
    <w:p>
      <w:r>
        <w:rPr>
          <w:b/>
        </w:rPr>
        <w:t xml:space="preserve">Vastaus</w:t>
      </w:r>
    </w:p>
    <w:p>
      <w:r>
        <w:t xml:space="preserve">Kuten kaikki kestävyysurheilulajit, myös pitkän matkan juoksu voi olla joillekin ihmisille miellyttävä haaste. Joidenkin urheilijoiden tiedetään pitävän juoksemisesta sen terveyshyötyjen, rauhallisen tai meditatiivisen rentoutumisen tunteen tai toisten juoksijoiden seuran vuoksi. Olipa kyseessä sitten juoksu huvin vuoksi tai kilpailutapahtuma, pitkän matkan taittaminen kävellen tuo monille ihmisille iloa. Se ei kuitenkaan välttämättä ole paras harrastus kaikille ihmisille, ja jotkut saattavat pitää pyöräilyä tai vesiurheilua miellyttävämpänä tapana saavuttaa sama tunne.</w:t>
      </w:r>
    </w:p>
    <w:p>
      <w:r>
        <w:rPr>
          <w:b/>
          <w:u w:val="single"/>
        </w:rPr>
        <w:t xml:space="preserve">Asiakirja 3499</w:t>
      </w:r>
    </w:p>
    <w:p>
      <w:r>
        <w:rPr>
          <w:b/>
        </w:rPr>
        <w:t xml:space="preserve">Ohjeet</w:t>
      </w:r>
    </w:p>
    <w:p>
      <w:r>
        <w:t xml:space="preserve">Mikä on korkein rakennus San Franciscon lahden alueella?</w:t>
      </w:r>
    </w:p>
    <w:p>
      <w:r>
        <w:rPr>
          <w:b/>
        </w:rPr>
        <w:t xml:space="preserve">Vastaus</w:t>
      </w:r>
    </w:p>
    <w:p>
      <w:r>
        <w:t xml:space="preserve">SF Bay Area -alueen korkein rakennus on Salesforce Tower.</w:t>
      </w:r>
    </w:p>
    <w:p>
      <w:r>
        <w:rPr>
          <w:b/>
          <w:u w:val="single"/>
        </w:rPr>
        <w:t xml:space="preserve">Asiakirja 3500</w:t>
      </w:r>
    </w:p>
    <w:p>
      <w:r>
        <w:rPr>
          <w:b/>
        </w:rPr>
        <w:t xml:space="preserve">Ohjeet</w:t>
      </w:r>
    </w:p>
    <w:p>
      <w:r>
        <w:t xml:space="preserve">Minkä ansiosta Libya sai aikaan nopean talouskasvun ennen vuotta 1990?</w:t>
      </w:r>
    </w:p>
    <w:p>
      <w:r>
        <w:rPr>
          <w:b/>
        </w:rPr>
        <w:t xml:space="preserve">Konteksti</w:t>
      </w:r>
    </w:p>
    <w:p>
      <w:r>
        <w:t xml:space="preserve">Itsenäistymisen aikaan afrikkalaisten ylivoimainen enemmistö eli äärimmäisessä köyhyydessä. Maanosa kärsi siirtomaavallan aikana infrastruktuurin ja teollisuuden kehittymättömyydestä sekä poliittisesta epävakaudesta. Koska taloudelliset resurssit tai pääsy maailmanmarkkinoille olivat rajalliset, suhteellisen vakaiden maiden, kuten Kenian, talouskehitys oli edelleen hyvin hidasta. Vain muutama Afrikan maa onnistui saavuttamaan nopean talouskasvun ennen vuotta 1990. Poikkeuksia ovat Libya ja Päiväntasaajan Guinea, joilla molemmilla on suuret öljyvarat.</w:t>
      </w:r>
    </w:p>
    <w:p>
      <w:r>
        <w:rPr>
          <w:b/>
        </w:rPr>
        <w:t xml:space="preserve">Vastaus</w:t>
      </w:r>
    </w:p>
    <w:p>
      <w:r>
        <w:t xml:space="preserve">Libyalla oli suuret öljyvarat, jotka mahdollistivat sen nopean talouskasvun.</w:t>
      </w:r>
    </w:p>
    <w:p>
      <w:r>
        <w:rPr>
          <w:b/>
          <w:u w:val="single"/>
        </w:rPr>
        <w:t xml:space="preserve">Asiakirja 3501</w:t>
      </w:r>
    </w:p>
    <w:p>
      <w:r>
        <w:rPr>
          <w:b/>
        </w:rPr>
        <w:t xml:space="preserve">Ohjeet</w:t>
      </w:r>
    </w:p>
    <w:p>
      <w:r>
        <w:t xml:space="preserve">Yhteenveto GAAP-kirjanpidon neljästä perusperiaatteesta.</w:t>
      </w:r>
    </w:p>
    <w:p>
      <w:r>
        <w:rPr>
          <w:b/>
        </w:rPr>
        <w:t xml:space="preserve">Konteksti</w:t>
      </w:r>
    </w:p>
    <w:p>
      <w:r>
        <w:t xml:space="preserve">Perustavoitteiden saavuttamiseksi ja perusominaisuuksien toteuttamiseksi tilinpäätösnormistolla on neljä perusolettamusta, neljä perusperiaatetta ja neljä perusrajoitusta.</w:t>
        <w:br/>
        <w:br/>
        <w:t xml:space="preserve">Oletukset</w:t>
        <w:br/>
        <w:t xml:space="preserve">Liiketoimintayksikkö: oletetaan, että yritys on erillinen omistajistaan tai muista yrityksistä. Tulot ja menot on pidettävä erillään henkilökohtaisista menoista.</w:t>
        <w:br/>
        <w:t xml:space="preserve"> Toiminnan jatkuvuus: oletetaan, että liiketoiminta jatkuu loputtomiin. Tämä vahvistaa varojen aktivointi-, poisto- ja kuoletusmenetelmät. Tätä oletusta ei voida soveltaa ainoastaan silloin, kun yrityksen selvitystilaan joutuminen on varmaa. Yritys jatkaa toimintaansa myös ennakoimattomassa tulevaisuudessa.</w:t>
        <w:br/>
        <w:t xml:space="preserve"> Rahayksikköperiaate: oletetaan, että vakaa valuutta on kirjausyksikkö. FASB hyväksyy Yhdysvaltain dollarin nimellisarvon inflaatiokorjaamattomana rahayksikkönä.</w:t>
        <w:br/>
        <w:t xml:space="preserve"> Aikajaksoperiaate: edellyttää, että yrityksen taloudellinen toiminta voidaan jakaa keinotekoisiin aikajaksoihin.</w:t>
        <w:br/>
        <w:t xml:space="preserve">Periaatteet</w:t>
        <w:br/>
        <w:t xml:space="preserve">Historiallisten hankintamenojen periaate: edellyttää, että yritykset kirjaavat ja raportoivat varat ja velat käyvän markkina-arvon sijasta hankintamenoon. Tämä periaate tuottaa luotettavaa tietoa (poistaa mahdollisuuden esittää subjektiivisia ja mahdollisesti puolueellisia markkina-arvoja), mutta ei ole kovin merkityksellistä. Näin ollen suuntauksena on käyttää käypiä arvoja. Useimmat velat ja arvopaperit ilmoitetaan nykyisin markkina-arvoihin.</w:t>
        <w:br/>
        <w:t xml:space="preserve"> Tuloutusperiaate: Periaate, jonka mukaan yritysten on kirjattava tulot silloin, kun ne on ansaittu, mutta ei silloin, kun ne on saatu. Kassavirta ei vaikuta millään tavalla tulojen kirjaamiseen. Tämä on suoriteperusteisen kirjanpidon ydin. Sitä vastoin tappiot on kirjattava, kun niiden toteutuminen on todennäköistä, riippumatta siitä, onko se tosiasiallisesti tapahtunut vai ei. Tämä on konservatiivisuuden periaatteen mukaista, mutta se on ristiriidassa johdonmukaisuuden periaatteen kanssa, koska tulojen/voittojen huomioon ottaminen on ristiriidassa sen kanssa, miten tappiot otetaan huomioon.</w:t>
        <w:br/>
        <w:t xml:space="preserve"> Täsmäytysperiaate: Menot on täsmäytettävä tulojen kanssa niin kauan kuin se on järkevää. Kuluja ei kirjata silloin, kun työ suoritetaan tai tuote tuotetaan, vaan silloin, kun työ tai tuote tosiasiallisesti vaikuttaa tuloihin. Vain jos yhteyttä tuloihin ei voida osoittaa, menot voidaan kirjata kuluksi kuluvalle kaudelle (esim. toimistopalkat ja muut hallintokulut). Tämä periaate mahdollistaa todellisen kannattavuuden ja tuloksellisuuden paremman arvioinnin (osoittaa, kuinka paljon kului tulojen hankkimiseen). Poistot ja myytyjen tuotteiden hankintameno ovat hyviä esimerkkejä tämän periaatteen soveltamisesta.</w:t>
        <w:br/>
        <w:t xml:space="preserve"> Täydellisen tiedonantovelvollisuuden periaate: Julkistettavien tietojen määrä ja laji olisi päätettävä kompromissianalyysin perusteella, koska suurempi määrä tietoja maksaa enemmän valmistelu- ja käyttökustannuksia. Julkistettavien tietojen olisi oltava riittäviä, jotta voidaan tehdä arvio, mutta samalla kustannukset olisi pidettävä kohtuullisina.</w:t>
        <w:t xml:space="preserve">Tiedot esitetään tilinpäätöksen pääkappaleessa, liitetiedoissa tai lisätietoina</w:t>
        <w:br/>
        <w:t xml:space="preserve">Rajoitukset</w:t>
        <w:br/>
        <w:t xml:space="preserve">Objektiivisuusperiaate: Kirjanpitäjien laatimien yritysten tilinpäätösten tulisi perustua objektiiviseen näyttöön.</w:t>
        <w:br/>
        <w:t xml:space="preserve"> Olennaisuuden periaate: Tietyn erän merkitys on otettava huomioon, kun se raportoidaan. Erä katsotaan merkittäväksi, jos se vaikuttaisi kohtuullisen yksilön päätökseen.</w:t>
        <w:br/>
        <w:t xml:space="preserve"> Johdonmukaisuusperiaate: Yritys käyttää samoja kirjanpitoperiaatteita ja -menetelmiä kaudesta toiseen.</w:t>
        <w:br/>
        <w:t xml:space="preserve">Konservatiivisuusperiaate: Kun valitaan kahden ratkaisun välillä, on valittava se ratkaisu, jonka tulos on epäedullisempi (ks. konservatiivisuusperiaate)</w:t>
        <w:br/>
        <w:t xml:space="preserve">Kustannusrajoitus: Taloudellisen informaation raportoinnista saatavien hyötyjen tulisi oikeuttaa ja olla suuremmat kuin sen toimittamisesta aiheutuvat kustannukset.</w:t>
      </w:r>
    </w:p>
    <w:p>
      <w:r>
        <w:rPr>
          <w:b/>
        </w:rPr>
        <w:t xml:space="preserve">Vastaus</w:t>
      </w:r>
    </w:p>
    <w:p>
      <w:r>
        <w:t xml:space="preserve">GAAP-kirjanpidon neljä perusperiaatetta ovat:</w:t>
        <w:br/>
        <w:t xml:space="preserve"> 1. Historiallisten hankintamenojen periaate:</w:t>
        <w:t xml:space="preserve">Varojen ja velkojen hankintamenon kirjaaminen ja raportointi niiden käyvän markkina-arvon sijasta</w:t>
        <w:br/>
        <w:t xml:space="preserve">2</w:t>
      </w:r>
      <w:r>
        <w:t xml:space="preserve"> Tuloutusperiaate:</w:t>
        <w:t xml:space="preserve">Tulojen kirjaaminen silloin, kun ne on ansaittu eikä saatu</w:t>
        <w:br/>
        <w:t xml:space="preserve">3.</w:t>
        <w:t xml:space="preserve">Vastaavuusperiaate: Menot ja tulot on vast</w:t>
        <w:br/>
        <w:t xml:space="preserve">4</w:t>
        <w:t xml:space="preserve"> Täydellisen tiedonantovelvollisuuden periaate: Julkistettavien tietojen määrän on perustuttava kustannusten ja avoimuuden väliseen kompromissianalyysiin.</w:t>
      </w:r>
    </w:p>
    <w:p>
      <w:r>
        <w:rPr>
          <w:b/>
          <w:u w:val="single"/>
        </w:rPr>
        <w:t xml:space="preserve">Asiakirja 3502</w:t>
      </w:r>
    </w:p>
    <w:p>
      <w:r>
        <w:rPr>
          <w:b/>
        </w:rPr>
        <w:t xml:space="preserve">Ohjeet</w:t>
      </w:r>
    </w:p>
    <w:p>
      <w:r>
        <w:t xml:space="preserve">Anna minulle luettelo Yhdysvaltojen parhaista matkapuhelinpalvelujen tarjoajista.</w:t>
      </w:r>
    </w:p>
    <w:p>
      <w:r>
        <w:rPr>
          <w:b/>
        </w:rPr>
        <w:t xml:space="preserve">Vastaus</w:t>
      </w:r>
    </w:p>
    <w:p>
      <w:r>
        <w:t xml:space="preserve">Yhdysvaltain suurimmat matkapuhelinpalvelujen tarjoajat ovat:</w:t>
        <w:br/>
        <w:t xml:space="preserve">Verizon</w:t>
        <w:br/>
        <w:t xml:space="preserve">T-Mobile</w:t>
        <w:br/>
        <w:t xml:space="preserve">Sprint</w:t>
        <w:br/>
        <w:t xml:space="preserve">AT&amp;T</w:t>
        <w:br/>
        <w:t xml:space="preserve">Google</w:t>
        <w:br/>
        <w:t xml:space="preserve">Mint</w:t>
        <w:br/>
        <w:t xml:space="preserve">Cricket</w:t>
      </w:r>
    </w:p>
    <w:p>
      <w:r>
        <w:rPr>
          <w:b/>
          <w:u w:val="single"/>
        </w:rPr>
        <w:t xml:space="preserve">Asiakirja 3503</w:t>
      </w:r>
    </w:p>
    <w:p>
      <w:r>
        <w:rPr>
          <w:b/>
        </w:rPr>
        <w:t xml:space="preserve">Ohjeet</w:t>
      </w:r>
    </w:p>
    <w:p>
      <w:r>
        <w:t xml:space="preserve">Bioinformatiikka</w:t>
      </w:r>
    </w:p>
    <w:p>
      <w:r>
        <w:rPr>
          <w:b/>
        </w:rPr>
        <w:t xml:space="preserve">Vastaus</w:t>
      </w:r>
    </w:p>
    <w:p>
      <w:r>
        <w:t xml:space="preserve">Bioinformatiikka on monitieteinen ala, jolla kehitetään menetelmiä ja ohjelmistotyökaluja biologisen tiedon ymmärtämiseen, erityisesti silloin, kun tietokokonaisuudet ovat suuria ja monimutkaisia. Poikkitieteellisenä tieteenalana bioinformatiikassa yhdistyvät biologia, kemia, fysiikka, tietojenkäsittelytiede, tietotekniikka, matematiikka ja tilastotiede biologisen tiedon analysoimiseksi ja tulkitsemiseksi. Bioinformatiikkaa on käytetty biologisten kyselyjen in silico -analyyseihin laskennallisia ja tilastollisia tekniikoita käyttäen.</w:t>
        <w:br/>
        <w:br/>
        <w:t xml:space="preserve"> Bioinformatiikkaan kuuluvat biologiset tutkimukset, joissa käytetään tietokoneohjelmointia osana menetelmiä, sekä erityiset analyysi "putket", joita käytetään toistuvasti erityisesti genomiikan alalla. Bioinformatiikan yleisiä käyttötapoja ovat muun muassa geeniehdokkaiden ja yksittäisten nukleotidipolymorfismien (SNP) tunnistaminen. Usein tällaisella tunnistamisella pyritään ymmärtämään paremmin sairauksien geneettistä perustaa, ainutlaatuisia sopeutumisia, toivottuja ominaisuuksia (erityisesti maatalouslajeissa) tai populaatioiden välisiä eroja. Bioinformatiikka pyrkii myös vähemmän muodollisesti ymmärtämään nukleiinihappo- ja proteiinisekvensseissä olevia organisatorisia periaatteita, jota kutsutaan proteomiikaksi.</w:t>
        <w:br/>
        <w:br/>
        <w:t xml:space="preserve"> Kuva- ja signaalinkäsittelyn avulla suurista raakadatamääristä voidaan poimia hyödyllisiä tuloksia. Genetiikan alalla se auttaa genomien ja niissä havaittujen mutaatioiden sekvensoinnissa ja kommentoinnissa. Sillä on merkitystä biologisen kirjallisuuden tekstinlouhinnassa ja biologisten ja geenien ontologioiden kehittämisessä biologisen tiedon järjestämiseksi ja kyselyiden tekemiseksi. Sillä on merkitystä myös geenien ja proteiinien ilmentymisen ja säätelyn analysoinnissa. Bioinformatiikan välineet auttavat vertailemaan, analysoimaan ja tulkitsemaan geneettistä ja genomitietoa sekä yleisemmin ymmärtämään molekyylibiologian evoluutionäkökohtia. Kokonaisvaltaisemmalla tasolla se auttaa analysoimaan ja luetteloimaan biologisia polkuja ja verkostoja, jotka ovat tärkeä osa systeemibiologiaa. Rakennebiologiassa se auttaa DNA:n, RNA:n, proteiinien ja biomolekyylien vuorovaikutusten simuloinnissa ja mallintamisessa.</w:t>
      </w:r>
    </w:p>
    <w:p>
      <w:r>
        <w:rPr>
          <w:b/>
          <w:u w:val="single"/>
        </w:rPr>
        <w:t xml:space="preserve">Asiakirja 3504</w:t>
      </w:r>
    </w:p>
    <w:p>
      <w:r>
        <w:rPr>
          <w:b/>
        </w:rPr>
        <w:t xml:space="preserve">Ohjeet</w:t>
      </w:r>
    </w:p>
    <w:p>
      <w:r>
        <w:t xml:space="preserve">Miksi lapset pelaavat nykyään niin paljon videopelejä?</w:t>
      </w:r>
    </w:p>
    <w:p>
      <w:r>
        <w:rPr>
          <w:b/>
        </w:rPr>
        <w:t xml:space="preserve">Vastaus</w:t>
      </w:r>
    </w:p>
    <w:p>
      <w:r>
        <w:t xml:space="preserve">Ensinnäkin videopelit ovat hauskoja ja aiheuttavat riippuvuutta. Peli on suunniteltu kuljettamaan meidät uusiin todellisuuksiin ja tyydyttämään saavutusten ja tunnustuksen tarpeemme. Etenkin suurin osa nuoresta sukupolvesta pelaa verkkopelejä, ja he käyttävät sitä sosiaalisena aktiviteettina hengailuun ja uusien ystävien hankkimiseen. Lisäksi lapsilla on nykyään vähemmän ulkoilumahdollisuuksia ja he jäävät kotiin pidemmäksi aikaa kuin ennen. joten videopelien pelaaminen on helpoin tapa viihdyttää itseään ja olla tekemisissä ystäviensä kanssa.</w:t>
      </w:r>
    </w:p>
    <w:p>
      <w:r>
        <w:rPr>
          <w:b/>
          <w:u w:val="single"/>
        </w:rPr>
        <w:t xml:space="preserve">Asiakirja 3505</w:t>
      </w:r>
    </w:p>
    <w:p>
      <w:r>
        <w:rPr>
          <w:b/>
        </w:rPr>
        <w:t xml:space="preserve">Ohjeet</w:t>
      </w:r>
    </w:p>
    <w:p>
      <w:r>
        <w:t xml:space="preserve">Poimi annetusta tekstistä Kanadan parlamentin alahuoneen 37. puhemiehen nimi.</w:t>
      </w:r>
    </w:p>
    <w:p>
      <w:r>
        <w:rPr>
          <w:b/>
        </w:rPr>
        <w:t xml:space="preserve">Konteksti</w:t>
      </w:r>
    </w:p>
    <w:p>
      <w:r>
        <w:t xml:space="preserve">Alahuoneen puhemies (ranskaksi président de la Chambre des communes) on Kanadan parlamentin alahuoneen puheenjohtaja. Hän on parlamentin jäsen (MP), ja parlamentin jäsenet valitsevat hänet kunkin uuden parlamentin alussa. Puheenjohtajan rooli Kanadan parlamentin alahuoneen puheenjohtajana on samanlainen kuin puhujien rooli muualla muissa Westminster-järjestelmää käyttävissä maissa.</w:t>
        <w:br/>
        <w:br/>
        <w:t xml:space="preserve"> Alahuoneen 37. ja nykyinen puhemies on Anthony Rota 5. joulukuuta 2019 alkaen. Pisimmän toimikauden puhuja on Peter Milliken, joka valittiin neljäksi peräkkäiseksi kaudeksi, jotka kestivät 10 vuotta ja 124 päivää.</w:t>
      </w:r>
    </w:p>
    <w:p>
      <w:r>
        <w:rPr>
          <w:b/>
        </w:rPr>
        <w:t xml:space="preserve">Vastaus</w:t>
      </w:r>
    </w:p>
    <w:p>
      <w:r>
        <w:t xml:space="preserve">Alahuoneen 37. ja nykyinen puhemies on Anthony Rota.</w:t>
      </w:r>
    </w:p>
    <w:p>
      <w:r>
        <w:rPr>
          <w:b/>
          <w:u w:val="single"/>
        </w:rPr>
        <w:t xml:space="preserve">Asiakirja 3506</w:t>
      </w:r>
    </w:p>
    <w:p>
      <w:r>
        <w:rPr>
          <w:b/>
        </w:rPr>
        <w:t xml:space="preserve">Ohjeet</w:t>
      </w:r>
    </w:p>
    <w:p>
      <w:r>
        <w:t xml:space="preserve">Kirjoita kappale, jossa korostetaan tietoverkkorikollisuuden yleistymistä ja sellaisten ihmisten haavoittuvuutta, jotka eivät ole tietoisia riskeistä (tai ovat huolimattomia), ja lopeta muistio yhdellä rivillä ehdotettuihin toimiin.</w:t>
      </w:r>
    </w:p>
    <w:p>
      <w:r>
        <w:rPr>
          <w:b/>
        </w:rPr>
        <w:t xml:space="preserve">Vastaus</w:t>
      </w:r>
    </w:p>
    <w:p>
      <w:r>
        <w:t xml:space="preserve">Elämme digitaaliaikaa. Lähes kaikki ihmiset ovat käyttäneet internetiä tai digitaalisesti yhdistettyä sovellusta ainakin kerran elämässään, ja monet ihmiset ovat jatkuvasti verkossa. Tämä koskee esimerkiksi toimistotyöntekijöitä, jotka työskentelevät kotoa käsin, tai opiskelijoita, jotka osallistuvat kursseihin ja seminaareihin verkossa. Ihmiset luottavat usein sokeasti teknologiaan, ja näin ollen kaikki heidän salasanansa, luottokorttitietonsa, sosiaaliturvatietonsa ja muut henkilökohtaisesti tunnistettavat tiedot ovat saatavilla heidän tietokoneillaan ja mobiililaitteillaan. Tämä tarjoaa uusia mahdollisuuksia hakkereille, ja tietoverkkorikollisuudesta on tullut merkittävä uhka digitaaliselle taloudelle, kun yhä useammat huijarit huomaavat, että se on helppo tapa tehdä rahaa.</w:t>
        <w:br/>
        <w:t xml:space="preserve"> Sen lisäksi, että meillä on vankat lait, meidän on valistettava kaikkia käyttäjiä, jotta he tiedostaisivat riskit ja ryhtyisivät asianmukaisiin varotoimiin, kuten virtuaalisen yksityisverkon ja vaikeasti arvattavien salasanojen käyttämiseen.</w:t>
      </w:r>
    </w:p>
    <w:p>
      <w:r>
        <w:rPr>
          <w:b/>
          <w:u w:val="single"/>
        </w:rPr>
        <w:t xml:space="preserve">Asiakirja 3507</w:t>
      </w:r>
    </w:p>
    <w:p>
      <w:r>
        <w:rPr>
          <w:b/>
        </w:rPr>
        <w:t xml:space="preserve">Ohjeet</w:t>
      </w:r>
    </w:p>
    <w:p>
      <w:r>
        <w:t xml:space="preserve">Nimeä neljä Ivy League -koulua.</w:t>
      </w:r>
    </w:p>
    <w:p>
      <w:r>
        <w:rPr>
          <w:b/>
        </w:rPr>
        <w:t xml:space="preserve">Vastaus</w:t>
      </w:r>
    </w:p>
    <w:p>
      <w:r>
        <w:t xml:space="preserve">Neljä Ivy League -koulua ovat Dartmouth, Brown, Princeton ja Yale.</w:t>
      </w:r>
    </w:p>
    <w:p>
      <w:r>
        <w:rPr>
          <w:b/>
          <w:u w:val="single"/>
        </w:rPr>
        <w:t xml:space="preserve">Asiakirja 3508</w:t>
      </w:r>
    </w:p>
    <w:p>
      <w:r>
        <w:rPr>
          <w:b/>
        </w:rPr>
        <w:t xml:space="preserve">Ohjeet</w:t>
      </w:r>
    </w:p>
    <w:p>
      <w:r>
        <w:t xml:space="preserve">Miksi saksalaiset rakastavat autojaan?</w:t>
      </w:r>
    </w:p>
    <w:p>
      <w:r>
        <w:rPr>
          <w:b/>
        </w:rPr>
        <w:t xml:space="preserve">Vastaus</w:t>
      </w:r>
    </w:p>
    <w:p>
      <w:r>
        <w:t xml:space="preserve">Saksalaiset käyttävät paljon rahaa autoihinsa. Olipa kyse sitten leasing- tai ostoautoista. Se on eräänlainen statussymboli, ja saksalainen insinööritaito muistetaan joka päivä mainosten tai jopa ympäriinsä ajavien autojen kautta. Monet urheiluautojen valmistajat, kuten Porsche tai jopa Mercedes, onnistuvat houkuttelemaan yhä enemmän asiakaskuntaa hinnoittelullaan ja sosiaalisen median kautta tapahtuvalla mainonnalla, eivätkä palvele vain rikkaita ihmisiä.</w:t>
      </w:r>
    </w:p>
    <w:p>
      <w:r>
        <w:rPr>
          <w:b/>
          <w:u w:val="single"/>
        </w:rPr>
        <w:t xml:space="preserve">Asiakirja 3509</w:t>
      </w:r>
    </w:p>
    <w:p>
      <w:r>
        <w:rPr>
          <w:b/>
        </w:rPr>
        <w:t xml:space="preserve">Ohjeet</w:t>
      </w:r>
    </w:p>
    <w:p>
      <w:r>
        <w:t xml:space="preserve">Milloin George R.R. Martin julkaisee kuudennen kirjan sarjassa "A Song of Ice and Fire"?</w:t>
      </w:r>
    </w:p>
    <w:p>
      <w:r>
        <w:rPr>
          <w:b/>
        </w:rPr>
        <w:t xml:space="preserve">Vastaus</w:t>
      </w:r>
    </w:p>
    <w:p>
      <w:r>
        <w:t xml:space="preserve">Kuudennelle kirjalle nimeltä "The Winds of Winter" ei ole vielä ilmoitettu julkaisupäivää. Kirjailija George R.R. Martin on aiemmin eri yhteyksissä ilmoittanut, että se ilmestyisi vuonna 2016, sitten 2017 ja sitten 2018. Lokakuussa 2022 hän esiintyi "The Late Show with Stephen Colbert" -ohjelmassa ja kertoi, että noin kolme neljäsosaa romaanista on kirjoitettu.</w:t>
      </w:r>
    </w:p>
    <w:p>
      <w:r>
        <w:rPr>
          <w:b/>
          <w:u w:val="single"/>
        </w:rPr>
        <w:t xml:space="preserve">Asiakirja 3510</w:t>
      </w:r>
    </w:p>
    <w:p>
      <w:r>
        <w:rPr>
          <w:b/>
        </w:rPr>
        <w:t xml:space="preserve">Ohjeet</w:t>
      </w:r>
    </w:p>
    <w:p>
      <w:r>
        <w:t xml:space="preserve">Tunnista, kumpi soitin on jousi- vai lyömäsoittimet: Kecer, Saz</w:t>
      </w:r>
    </w:p>
    <w:p>
      <w:r>
        <w:rPr>
          <w:b/>
        </w:rPr>
        <w:t xml:space="preserve">Vastaus</w:t>
      </w:r>
    </w:p>
    <w:p>
      <w:r>
        <w:t xml:space="preserve">Saz on jousisoitto, Kecer on lyömäsoittimet.</w:t>
      </w:r>
    </w:p>
    <w:p>
      <w:r>
        <w:rPr>
          <w:b/>
          <w:u w:val="single"/>
        </w:rPr>
        <w:t xml:space="preserve">Asiakirja 3511</w:t>
      </w:r>
    </w:p>
    <w:p>
      <w:r>
        <w:rPr>
          <w:b/>
        </w:rPr>
        <w:t xml:space="preserve">Ohjeet</w:t>
      </w:r>
    </w:p>
    <w:p>
      <w:r>
        <w:t xml:space="preserve">Mikä on "rautaesirippu"?</w:t>
      </w:r>
    </w:p>
    <w:p>
      <w:r>
        <w:rPr>
          <w:b/>
        </w:rPr>
        <w:t xml:space="preserve">Vastaus</w:t>
      </w:r>
    </w:p>
    <w:p>
      <w:r>
        <w:t xml:space="preserve">Winston Churchill mainitsi ensimmäisen kerran sanan "rautaesirippu" puheessaan 5. maaliskuuta 1946: "Stettinistä Itämeren rannikolla Triesteen Adrianmerellä, rautaesirippu on laskeutunut mantereen yli. Tuon linjan takana sijaitsevat kaikki Keski- ja Itä-Euroopan vanhojen valtioiden pääkaupungit. Varsova, Berliini, Praha, Wien, Budapest, Belgrad, Bukarest ja Sofia; kaikki nämä kuuluisat kaupungit ja niitä ympäröivä väestö sijaitsevat siinä, mitä minun on kutsuttava Neuvostoliiton palloksi, ja kaikki ovat tavalla tai toisella paitsi Neuvostoliiton vaikutusvallan, myös hyvin suuren ja joissakin tapauksissa yhä lisääntyvän Moskovan valvonnan alaisia." Churchillin mielestä "rautaesirippu" määrittelee rajan, joka erottaa Yhdysvaltojen vaikutuspiirissä olevat Länsi-Euroopan maat ja Neuvostoliiton valvonnassa olevat Itä-Euroopan maat. Tätä lujittivat entisestään Berliinin muurin rakentaminen ja Neuvostoliiton tukemat kommunistihallitukset, jotka hallitsivat Itä-Euroopan maita koko kylmän sodan ajan. Neuvostoliiton romahdettua rautaesirippu katosi, kun monet Itä-Euroopan maat luopuivat kommunistihallituksistaan ja liittyivät läntiseen vaikutuspiiriin.</w:t>
      </w:r>
    </w:p>
    <w:p>
      <w:r>
        <w:rPr>
          <w:b/>
          <w:u w:val="single"/>
        </w:rPr>
        <w:t xml:space="preserve">Asiakirja 3512</w:t>
      </w:r>
    </w:p>
    <w:p>
      <w:r>
        <w:rPr>
          <w:b/>
        </w:rPr>
        <w:t xml:space="preserve">Ohjeet</w:t>
      </w:r>
    </w:p>
    <w:p>
      <w:r>
        <w:t xml:space="preserve">Nimeä kolme erilaista lehmän pihvipalaa.</w:t>
      </w:r>
    </w:p>
    <w:p>
      <w:r>
        <w:rPr>
          <w:b/>
        </w:rPr>
        <w:t xml:space="preserve">Vastaus</w:t>
      </w:r>
    </w:p>
    <w:p>
      <w:r>
        <w:t xml:space="preserve">Lehmän kolme erilaista pihvipalaa ovat ribeye, sirloin ja filee.</w:t>
      </w:r>
    </w:p>
    <w:p>
      <w:r>
        <w:rPr>
          <w:b/>
          <w:u w:val="single"/>
        </w:rPr>
        <w:t xml:space="preserve">Asiakirja 3513</w:t>
      </w:r>
    </w:p>
    <w:p>
      <w:r>
        <w:rPr>
          <w:b/>
        </w:rPr>
        <w:t xml:space="preserve">Ohjeet</w:t>
      </w:r>
    </w:p>
    <w:p>
      <w:r>
        <w:t xml:space="preserve">Anna minulle yhteenveto alla olevasta kuvaajasta enintään 2 rivillä.</w:t>
      </w:r>
    </w:p>
    <w:p>
      <w:r>
        <w:rPr>
          <w:b/>
        </w:rPr>
        <w:t xml:space="preserve">Konteksti</w:t>
      </w:r>
    </w:p>
    <w:p>
      <w:r>
        <w:t xml:space="preserve">Tekoälyllä tarkoitetaan koneiden osoittamaa älykkyyttä, toisin kuin ihmisten ja muiden eläinten älykkyyttä. Esimerkkitehtäviä, joissa tämä tapahtuu, ovat puheentunnistus, tietokonenäkö, (luonnollisten) kielten kääntäminen sekä muut syötteiden yhdistämiset.</w:t>
        <w:br/>
        <w:br/>
        <w:t xml:space="preserve"> Tekoälysovelluksia ovat muun muassa kehittyneet verkkohakukoneet (esim. Google Search), suosittelujärjestelmät (joita käyttävät YouTube, Amazon ja Netflix), ihmisen puheen ymmärtäminen (kuten Siri ja Alexa), itseajavat autot (esim,</w:t>
        <w:t xml:space="preserve">Waymo), generatiiviset tai luovat työkalut (ChatGPT ja tekoälytaide), automatisoitu päätöksenteko ja korkeimmalla tasolla kilpaileminen strategisissa pelijärjestelmissä (kuten shakki ja Go).[1]</w:t>
        <w:br/>
        <w:br/>
        <w:t xml:space="preserve">Koneiden kyvykkyyden lisääntyessä "älykkyyttä" vaativiksi katsotut tehtävät poistetaan usein tekoälyn määritelmästä, mikä tunnetaan tekoälyilmiönä.</w:t>
        <w:t xml:space="preserve">Esimerkiksi optinen merkintunnistus jätetään usein tekoälyksi katsottujen asioiden ulkopuolelle,[2] koska siitä on tullut rutiiniteknologiaa.[3]</w:t>
        <w:br/>
        <w:br/>
        <w:t xml:space="preserve">Tekoäly perustettiin akateemisena tieteenalana vuonna 1956, ja sen jälkeisinä vuosina se on kokenut useita optimismin aaltoja,[4][5] joita on seurannut pettymys ja rahoituksen menettäminen (niin sanottu "tekoälyn talvi"),[6][7] jota on seurannut uusia lähestymistapoja, menestystä ja uutta rahoitusta.[5][8] Tekoälytutkimus on kokeillut ja hylännyt monia erilaisia lähestymistapoja, kuten aivojen simulointia, ihmisen ongelmanratkaisun mallintamista, muodollista logiikkaa, suuria tietokantoja ja eläinten käyttäytymisen jäljittelyä.</w:t>
        <w:t xml:space="preserve">2000-luvun ensimmäisinä vuosikymmeninä erittäin matemaattinen ja tilastollinen koneoppiminen on hallinnut alaa, ja tämä tekniikka on osoittautunut erittäin menestyksekkääksi, ja se on auttanut ratkaisemaan monia haastavia ongelmia niin teollisuudessa kuin korkeakouluissakin.[8][9]</w:t>
        <w:br/>
        <w:br/>
        <w:t xml:space="preserve">Tekoälytutkimuksen eri osa-alueet keskittyvät tiettyihin päämääriin ja tiettyjen välineiden käyttöön. Tekoälytutkimuksen perinteisiin tavoitteisiin kuuluvat päättely, tiedon esittäminen, suunnittelu, oppiminen, luonnollisen kielen käsittely, havaitseminen sekä kyky liikkua ja käsitellä esineitä. yleinen älykkyys (kyky ratkaista mielivaltainen ongelma) kuuluu alan pitkän aikavälin tavoitteisiin.[10] Näiden ongelmien ratkaisemiseksi tekoälytutkijat ovat mukauttaneet ja integroineet monenlaisia ongelmanratkaisutekniikoita, mukaan lukien haku ja matemaattinen optimointi, muodollinen logiikka, keinotekoiset hermoverkot sekä tilastotieteeseen, todennäköisyyksiin ja taloustieteeseen perustuvat menetelmät. Tekoäly nojautuu myös tietojenkäsittelytieteeseen, psykologiaan, kielitieteeseen, filosofiaan ja moniin muihin aloihin.</w:t>
        <w:br/>
        <w:br/>
        <w:t xml:space="preserve"> Ala perustettiin olettamukselle, että ihmisen älykkyys "voidaan kuvata niin tarkasti, että kone voidaan saada simuloimaan sitä." Tämä herätti filosofisia väitteitä mielestä ja ihmisen kaltaisella älykkyydellä varustettujen keinotekoisten olentojen luomisen eettisistä seurauksista; näitä kysymyksiä on aiemmin tutkittu myyttien, kaunokirjallisuuden ja filosofian keinoin antiikista lähtien.[12] Tietojenkäsittelytieteilijät ja filosofit ovat sittemmin esittäneet, että tekoälystä voi tulla eksistentiaalinen riski ihmiskunnalle, jos sen rationaalisia kykyjä ei ohjata hyödyllisiin päämääriin.[c] Termiä tekoäly on myös kritisoitu siitä, että se ylikorostaisi tekoälyn todellisia teknologisia kykyjä.[13][14][15].</w:t>
      </w:r>
    </w:p>
    <w:p>
      <w:r>
        <w:rPr>
          <w:b/>
        </w:rPr>
        <w:t xml:space="preserve">Vastaus</w:t>
      </w:r>
    </w:p>
    <w:p>
      <w:r>
        <w:t xml:space="preserve">Tekoäly (AI) on koneiden osoittamaa älykkyyttä eikä lajin älykkyyttä, ja tätä tekoälyä käytetään joissakin sovelluksissa, kuten kehittyneissä web-hakukoneissa, suosittelujärjestelmissä, ihmisen puheen ymmärtämisessä, itseajavissa autoissa, generatiivisissa tai luovissa työkaluissa, mutta kuten jokaisella kolikolla on kaksi puolta, tekoäly herättää myös eettisiä seurauksia, jotka liittyvät ihmisen kaltaisella älykkyydellä varustettujen keinotekoisten olentojen luomiseen.</w:t>
      </w:r>
    </w:p>
    <w:p>
      <w:r>
        <w:rPr>
          <w:b/>
          <w:u w:val="single"/>
        </w:rPr>
        <w:t xml:space="preserve">Asiakirja 3514</w:t>
      </w:r>
    </w:p>
    <w:p>
      <w:r>
        <w:rPr>
          <w:b/>
        </w:rPr>
        <w:t xml:space="preserve">Ohjeet</w:t>
      </w:r>
    </w:p>
    <w:p>
      <w:r>
        <w:t xml:space="preserve">Mihin lajiin Allium desertorum kuuluu?</w:t>
      </w:r>
    </w:p>
    <w:p>
      <w:r>
        <w:rPr>
          <w:b/>
        </w:rPr>
        <w:t xml:space="preserve">Konteksti</w:t>
      </w:r>
    </w:p>
    <w:p>
      <w:r>
        <w:t xml:space="preserve">Allium desertorum is a species of onion found in Israel, Jordan, Palestine, and Egypt (including Sinai).[2] It is a small bulb-forming perennial; flowers are white with purple midveins along the tepals.[3][4][5][6][7]</w:t>
      </w:r>
    </w:p>
    <w:p>
      <w:r>
        <w:rPr>
          <w:b/>
        </w:rPr>
        <w:t xml:space="preserve">Vastaus</w:t>
      </w:r>
    </w:p>
    <w:p>
      <w:r>
        <w:t xml:space="preserve">Allium desertorum on sipulilaji, jota esiintyy Israelissa, Jordaniassa, Palestiinassa ja Egyptissä (Siinai mukaan lukien). Se on pieni sipulimuotoinen monivuotinen kasvi; kukat ovat valkoisia, ja niissä on violetti keskihelminauha pitkin terälehteä.</w:t>
      </w:r>
    </w:p>
    <w:p>
      <w:r>
        <w:rPr>
          <w:b/>
          <w:u w:val="single"/>
        </w:rPr>
        <w:t xml:space="preserve">Asiakirja 3515</w:t>
      </w:r>
    </w:p>
    <w:p>
      <w:r>
        <w:rPr>
          <w:b/>
        </w:rPr>
        <w:t xml:space="preserve">Ohjeet</w:t>
      </w:r>
    </w:p>
    <w:p>
      <w:r>
        <w:t xml:space="preserve">Kuka on Jään ja tulen laulu -sarjan Longwatersin talon perustaja?</w:t>
      </w:r>
    </w:p>
    <w:p>
      <w:r>
        <w:rPr>
          <w:b/>
        </w:rPr>
        <w:t xml:space="preserve">Vastaus</w:t>
      </w:r>
    </w:p>
    <w:p>
      <w:r>
        <w:t xml:space="preserve">Longwatersin perustaja tunnetaan vain ritarina ja ser Jon Watersin poikana. Hänet tunnetaan vain nimellä Longwaters.</w:t>
      </w:r>
    </w:p>
    <w:p>
      <w:r>
        <w:rPr>
          <w:b/>
          <w:u w:val="single"/>
        </w:rPr>
        <w:t xml:space="preserve">Asiakirja 3516</w:t>
      </w:r>
    </w:p>
    <w:p>
      <w:r>
        <w:rPr>
          <w:b/>
        </w:rPr>
        <w:t xml:space="preserve">Ohjeet</w:t>
      </w:r>
    </w:p>
    <w:p>
      <w:r>
        <w:t xml:space="preserve">Mikä on äänimerkki?</w:t>
      </w:r>
    </w:p>
    <w:p>
      <w:r>
        <w:rPr>
          <w:b/>
        </w:rPr>
        <w:t xml:space="preserve">Vastaus</w:t>
      </w:r>
    </w:p>
    <w:p>
      <w:r>
        <w:t xml:space="preserve">Kuunnelmaa voidaan käyttää kuvaamaan, miten voi varautua muuttuviin olosuhteisiin.  Kun ihmiseltä kysytään odottamaton kysymys, hän pystyy vaihtamaan valmistellun vastauksensa toiseen.</w:t>
      </w:r>
    </w:p>
    <w:p>
      <w:r>
        <w:rPr>
          <w:b/>
          <w:u w:val="single"/>
        </w:rPr>
        <w:t xml:space="preserve">Asiakirja 3517</w:t>
      </w:r>
    </w:p>
    <w:p>
      <w:r>
        <w:rPr>
          <w:b/>
        </w:rPr>
        <w:t xml:space="preserve">Ohjeet</w:t>
      </w:r>
    </w:p>
    <w:p>
      <w:r>
        <w:t xml:space="preserve">Ketkä ovat parhaat NFL Quarterbacks?</w:t>
      </w:r>
    </w:p>
    <w:p>
      <w:r>
        <w:rPr>
          <w:b/>
        </w:rPr>
        <w:t xml:space="preserve">Vastaus</w:t>
      </w:r>
    </w:p>
    <w:p>
      <w:r>
        <w:t xml:space="preserve">Tom Brady</w:t>
        <w:br/>
        <w:t xml:space="preserve">Peyton Manning</w:t>
        <w:br/>
        <w:t xml:space="preserve">Drew Brees</w:t>
        <w:br/>
        <w:t xml:space="preserve">Aaron Rodgers</w:t>
        <w:br/>
        <w:t xml:space="preserve">Josh Allen</w:t>
        <w:br/>
        <w:t xml:space="preserve">Patrick Mahomes</w:t>
        <w:br/>
        <w:t xml:space="preserve">Jalen Hurts</w:t>
        <w:br/>
        <w:t xml:space="preserve">Lamar Jackson</w:t>
        <w:br/>
        <w:t xml:space="preserve">Russell Wilson</w:t>
        <w:br/>
        <w:t xml:space="preserve">Philip Rivers</w:t>
        <w:br/>
        <w:t xml:space="preserve">Eli Manning</w:t>
        <w:br/>
        <w:t xml:space="preserve">Justin Herbert</w:t>
      </w:r>
    </w:p>
    <w:p>
      <w:r>
        <w:rPr>
          <w:b/>
          <w:u w:val="single"/>
        </w:rPr>
        <w:t xml:space="preserve">Asiakirja 3518</w:t>
      </w:r>
    </w:p>
    <w:p>
      <w:r>
        <w:rPr>
          <w:b/>
        </w:rPr>
        <w:t xml:space="preserve">Ohjeet</w:t>
      </w:r>
    </w:p>
    <w:p>
      <w:r>
        <w:t xml:space="preserve">Kuka oli Espanjan pääministeri, kun Espanja liittyi Natoon?</w:t>
      </w:r>
    </w:p>
    <w:p>
      <w:r>
        <w:rPr>
          <w:b/>
        </w:rPr>
        <w:t xml:space="preserve">Vastaus</w:t>
      </w:r>
    </w:p>
    <w:p>
      <w:r>
        <w:t xml:space="preserve">Espanja liittyi Natoon kansanäänestyksellä vuonna 1986. Espanjan pääministeri oli tuolloin Felipe Gonzalez.</w:t>
      </w:r>
    </w:p>
    <w:p>
      <w:r>
        <w:rPr>
          <w:b/>
          <w:u w:val="single"/>
        </w:rPr>
        <w:t xml:space="preserve">Asiakirja 3519</w:t>
      </w:r>
    </w:p>
    <w:p>
      <w:r>
        <w:rPr>
          <w:b/>
        </w:rPr>
        <w:t xml:space="preserve">Ohjeet</w:t>
      </w:r>
    </w:p>
    <w:p>
      <w:r>
        <w:t xml:space="preserve">Mikä on maailman vanhin pääkaupunki?</w:t>
      </w:r>
    </w:p>
    <w:p>
      <w:r>
        <w:rPr>
          <w:b/>
        </w:rPr>
        <w:t xml:space="preserve">Konteksti</w:t>
      </w:r>
    </w:p>
    <w:p>
      <w:r>
        <w:t xml:space="preserve">Damaskos (/dəˈmæskəs/ də-MASS-kəs, UK myös /dəˈmɑːskəs/ də-MAH-skəs; arabia: دمشق, romanisoitu: Dimashq, IPA: [diˈmaʃq]) on Syyrian pääkaupunki, maailman vanhin pääkaupunki ja joidenkin mukaan islamin neljänneksi pyhin kaupunki.[8][9][10] Syyriassa tunnetaan puhekielessä nimellä aš-Šām (الشَّام), ja runollisesti sitä kutsutaan, "Jasmiinin kaupunki" (مَدِينَةُ الْيَاسْمِينِ Madīnat al-Yāsmīn),[1] Damaskos on Levantin ja arabimaailman merkittävä kulttuurikeskus.</w:t>
      </w:r>
    </w:p>
    <w:p>
      <w:r>
        <w:rPr>
          <w:b/>
        </w:rPr>
        <w:t xml:space="preserve">Vastaus</w:t>
      </w:r>
    </w:p>
    <w:p>
      <w:r>
        <w:t xml:space="preserve">Damaskos</w:t>
      </w:r>
    </w:p>
    <w:p>
      <w:r>
        <w:rPr>
          <w:b/>
          <w:u w:val="single"/>
        </w:rPr>
        <w:t xml:space="preserve">Asiakirja 3520</w:t>
      </w:r>
    </w:p>
    <w:p>
      <w:r>
        <w:rPr>
          <w:b/>
        </w:rPr>
        <w:t xml:space="preserve">Ohjeet</w:t>
      </w:r>
    </w:p>
    <w:p>
      <w:r>
        <w:t xml:space="preserve">Kuka on yritys Roche</w:t>
      </w:r>
    </w:p>
    <w:p>
      <w:r>
        <w:rPr>
          <w:b/>
        </w:rPr>
        <w:t xml:space="preserve">Konteksti</w:t>
      </w:r>
    </w:p>
    <w:p>
      <w:r>
        <w:t xml:space="preserve">F. Hoffmann-La Roche AG, joka tunnetaan yleisesti nimellä Roche, on sveitsiläinen monikansallinen terveydenhuoltoalan yritys, joka toimii maailmanlaajuisesti kahdella toimialalla: Pharmaceuticals ja Diagnostics. Sen holdingyhtiö Roche Holding AG:n osakkeet on listattu Sveitsin pörssissä SIX Swiss Exchange. Yhtiön pääkonttori sijaitsee Baselissa. Roche on liikevaihdoltaan maailman viidenneksi suurin lääkeyhtiö[5] ja johtava syöpähoitojen tarjoaja maailmanlaajuisesti[6][7].</w:t>
      </w:r>
    </w:p>
    <w:p>
      <w:r>
        <w:rPr>
          <w:b/>
        </w:rPr>
        <w:t xml:space="preserve">Vastaus</w:t>
      </w:r>
    </w:p>
    <w:p>
      <w:r>
        <w:t xml:space="preserve">F. Hoffmann-La Roche AG, joka tunnetaan yleisesti nimellä Roche, on sveitsiläinen monikansallinen terveydenhuoltoalan yritys, joka toimii maailmanlaajuisesti kahdella toimialalla: Pharmaceuticals ja Diagnostics. Sen holdingyhtiö Roche Holding AG:n osakkeet on listattu Sveitsin pörssissä SIX Swiss Exchange. Yhtiön pääkonttori sijaitsee Baselissa. Roche on liikevaihdoltaan maailman viidenneksi suurin lääkeyhtiö ja johtava syöpähoitojen tarjoaja maailmanlaajuisesti.</w:t>
      </w:r>
    </w:p>
    <w:p>
      <w:r>
        <w:rPr>
          <w:b/>
          <w:u w:val="single"/>
        </w:rPr>
        <w:t xml:space="preserve">Asiakirja 3521</w:t>
      </w:r>
    </w:p>
    <w:p>
      <w:r>
        <w:rPr>
          <w:b/>
        </w:rPr>
        <w:t xml:space="preserve">Ohjeet</w:t>
      </w:r>
    </w:p>
    <w:p>
      <w:r>
        <w:t xml:space="preserve">Kuka on Rentala Madhubala</w:t>
      </w:r>
    </w:p>
    <w:p>
      <w:r>
        <w:rPr>
          <w:b/>
        </w:rPr>
        <w:t xml:space="preserve">Konteksti</w:t>
      </w:r>
    </w:p>
    <w:p>
      <w:r>
        <w:t xml:space="preserve">Rentala Madhubala on intialainen tutkija, joka on tutkinut molekulaarista parasitologiaa ja funktionaalista genomiikkaa. Hän on Jawaharlal Nehru -yliopiston Academic Staff Collegen johtaja. Hän toimi dekaanina School of Life Sciences -yliopistossa ja oli siellä Advanced Instrumentation Research Facilityn johtaja[1].</w:t>
      </w:r>
    </w:p>
    <w:p>
      <w:r>
        <w:rPr>
          <w:b/>
        </w:rPr>
        <w:t xml:space="preserve">Vastaus</w:t>
      </w:r>
    </w:p>
    <w:p>
      <w:r>
        <w:t xml:space="preserve">Rentala Madhubala on intialainen tutkija, joka on tutkinut molekulaarista parasitologiaa ja funktionaalista genomiikkaa. Hän on Jawaharlal Nehru -yliopiston Academic Staff Collegen johtaja. Hän toimi biotieteiden korkeakoulun dekaanina ja siellä Advanced Instrumentation Research Facilityn johtajana.</w:t>
      </w:r>
    </w:p>
    <w:p>
      <w:r>
        <w:rPr>
          <w:b/>
          <w:u w:val="single"/>
        </w:rPr>
        <w:t xml:space="preserve">Asiakirja 3522</w:t>
      </w:r>
    </w:p>
    <w:p>
      <w:r>
        <w:rPr>
          <w:b/>
        </w:rPr>
        <w:t xml:space="preserve">Ohjeet</w:t>
      </w:r>
    </w:p>
    <w:p>
      <w:r>
        <w:t xml:space="preserve">Mistä David Leatherbarrow sai tohtorintutkintonsa?</w:t>
      </w:r>
    </w:p>
    <w:p>
      <w:r>
        <w:rPr>
          <w:b/>
        </w:rPr>
        <w:t xml:space="preserve">Konteksti</w:t>
      </w:r>
    </w:p>
    <w:p>
      <w:r>
        <w:t xml:space="preserve">David Leatherbarrow on arkkitehtuurin professori ja arkkitehtuurin jatkokoulutusryhmän puheenjohtaja Pennsylvanian yliopiston suunnittelukoulussa Philadelphiassa, jossa hän on opettanut vuodesta 1984. Hän on suorittanut arkkitehtuurin kandidaatin tutkinnon Kentuckyn yliopistossa ja taiteen tohtorin tutkinnon Essexin yliopistossa. Hän on opettanut myös Englannissa, Cambridgen yliopistossa ja Westminsterin yliopistossa (entinen Polytechnic of Central London).</w:t>
      </w:r>
    </w:p>
    <w:p>
      <w:r>
        <w:rPr>
          <w:b/>
        </w:rPr>
        <w:t xml:space="preserve">Vastaus</w:t>
      </w:r>
    </w:p>
    <w:p>
      <w:r>
        <w:t xml:space="preserve">Essexin yliopisto</w:t>
      </w:r>
    </w:p>
    <w:p>
      <w:r>
        <w:rPr>
          <w:b/>
          <w:u w:val="single"/>
        </w:rPr>
        <w:t xml:space="preserve">Asiakirja 3523</w:t>
      </w:r>
    </w:p>
    <w:p>
      <w:r>
        <w:rPr>
          <w:b/>
        </w:rPr>
        <w:t xml:space="preserve">Ohjeet</w:t>
      </w:r>
    </w:p>
    <w:p>
      <w:r>
        <w:t xml:space="preserve">Onko Horsfieldia nervos kasvi vai eläin?</w:t>
      </w:r>
    </w:p>
    <w:p>
      <w:r>
        <w:rPr>
          <w:b/>
        </w:rPr>
        <w:t xml:space="preserve">Konteksti</w:t>
      </w:r>
    </w:p>
    <w:p>
      <w:r>
        <w:t xml:space="preserve">Horsfieldia nervosa on Myristicaceae-heimoon kuuluva kasvilaji. Se on Borneon endeeminen puu, joka kasvaa ainoastaan Sarawakissa.</w:t>
      </w:r>
    </w:p>
    <w:p>
      <w:r>
        <w:rPr>
          <w:b/>
        </w:rPr>
        <w:t xml:space="preserve">Vastaus</w:t>
      </w:r>
    </w:p>
    <w:p>
      <w:r>
        <w:t xml:space="preserve">kasvi</w:t>
      </w:r>
    </w:p>
    <w:p>
      <w:r>
        <w:rPr>
          <w:b/>
          <w:u w:val="single"/>
        </w:rPr>
        <w:t xml:space="preserve">Asiakirja 3524</w:t>
      </w:r>
    </w:p>
    <w:p>
      <w:r>
        <w:rPr>
          <w:b/>
        </w:rPr>
        <w:t xml:space="preserve">Ohjeet</w:t>
      </w:r>
    </w:p>
    <w:p>
      <w:r>
        <w:t xml:space="preserve">Keneen Severus Snape oli salaa rakastunut?</w:t>
      </w:r>
    </w:p>
    <w:p>
      <w:r>
        <w:rPr>
          <w:b/>
        </w:rPr>
        <w:t xml:space="preserve">Vastaus</w:t>
      </w:r>
    </w:p>
    <w:p>
      <w:r>
        <w:t xml:space="preserve">Snape rakasti Lily Potteria.</w:t>
      </w:r>
    </w:p>
    <w:p>
      <w:r>
        <w:rPr>
          <w:b/>
          <w:u w:val="single"/>
        </w:rPr>
        <w:t xml:space="preserve">Asiakirja 3525</w:t>
      </w:r>
    </w:p>
    <w:p>
      <w:r>
        <w:rPr>
          <w:b/>
        </w:rPr>
        <w:t xml:space="preserve">Ohjeet</w:t>
      </w:r>
    </w:p>
    <w:p>
      <w:r>
        <w:t xml:space="preserve">Kuka on Romulo Gallegos?</w:t>
      </w:r>
    </w:p>
    <w:p>
      <w:r>
        <w:rPr>
          <w:b/>
        </w:rPr>
        <w:t xml:space="preserve">Konteksti</w:t>
      </w:r>
    </w:p>
    <w:p>
      <w:r>
        <w:t xml:space="preserve">Rómulo Ángel del Monte Carmelo Gallegos Freire (2. elokuuta 1884 - 5. huhtikuuta 1969)[1][2][3] oli venezuelalainen kirjailija ja poliitikko. Hän hallitsi yhdeksän kuukauden ajan vuoden 1948 aikana Venezuelan historian ensimmäisenä vapaasti valittuna presidenttinä[4]. 1948 tapahtuneessa Venezuelan vallankaappauksessa sotilaat syrjäyttivät hänet vallasta[5].</w:t>
      </w:r>
    </w:p>
    <w:p>
      <w:r>
        <w:rPr>
          <w:b/>
        </w:rPr>
        <w:t xml:space="preserve">Vastaus</w:t>
      </w:r>
    </w:p>
    <w:p>
      <w:r>
        <w:t xml:space="preserve">Rómulo Ángel del Monte Carmelo Gallegos Freire (2. elokuuta 1884 - 5. huhtikuuta 1969)[1][2][3] oli venezuelalainen kirjailija ja poliitikko.</w:t>
        <w:t xml:space="preserve">Hän hallitsi yhdeksän kuukauden ajan vuoden 1948 aikana Venezuelan historian ensimmäisenä vapaasti valittuna presidenttinä[4] ja sotilaat syrjäyttivät hänet vallasta Venezuelan vallankaappauksessa vuonna 1948.</w:t>
        <w:br/>
        <w:br/>
        <w:t xml:space="preserve">Rómulo Gallegosia pidetään 1900-luvun merkittävimpänä venezuelalaisena romaanikirjailijana ja Latinalaisen Amerikan kirjallisuuden merkkihenkilönä[6</w:t>
      </w:r>
    </w:p>
    <w:p>
      <w:r>
        <w:rPr>
          <w:b/>
          <w:u w:val="single"/>
        </w:rPr>
        <w:t xml:space="preserve">Asiakirja 3526</w:t>
      </w:r>
    </w:p>
    <w:p>
      <w:r>
        <w:rPr>
          <w:b/>
        </w:rPr>
        <w:t xml:space="preserve">Ohjeet</w:t>
      </w:r>
    </w:p>
    <w:p>
      <w:r>
        <w:t xml:space="preserve">Mikä on valtameren suurin kala?</w:t>
      </w:r>
    </w:p>
    <w:p>
      <w:r>
        <w:rPr>
          <w:b/>
        </w:rPr>
        <w:t xml:space="preserve">Vastaus</w:t>
      </w:r>
    </w:p>
    <w:p>
      <w:r>
        <w:t xml:space="preserve">Valashait ovat valtamerten suurimpia kaloja, joiden pituus on 23 jalkaa. Useat valaslajit ovat paljon suurempia, mutta teknisesti ne ovat nisäkkäitä.</w:t>
      </w:r>
    </w:p>
    <w:p>
      <w:r>
        <w:rPr>
          <w:b/>
          <w:u w:val="single"/>
        </w:rPr>
        <w:t xml:space="preserve">Asiakirja 3527</w:t>
      </w:r>
    </w:p>
    <w:p>
      <w:r>
        <w:rPr>
          <w:b/>
        </w:rPr>
        <w:t xml:space="preserve">Ohjeet</w:t>
      </w:r>
    </w:p>
    <w:p>
      <w:r>
        <w:t xml:space="preserve">Mitä joku tarkoittaa, kun hän sanoo "näpäyttää häntä"?</w:t>
      </w:r>
    </w:p>
    <w:p>
      <w:r>
        <w:rPr>
          <w:b/>
        </w:rPr>
        <w:t xml:space="preserve">Vastaus</w:t>
      </w:r>
    </w:p>
    <w:p>
      <w:r>
        <w:t xml:space="preserve">Ilmaisu viittaa siihen, että osoitetaan keskisormea jotakuta kohti kiroillakseen tälle. Tämän kiroilun puhekielisen muodon teki tunnetuksi Robin Williams elokuvassa Good Morning Vietnam.</w:t>
      </w:r>
    </w:p>
    <w:p>
      <w:r>
        <w:rPr>
          <w:b/>
          <w:u w:val="single"/>
        </w:rPr>
        <w:t xml:space="preserve">Asiakirja 3528</w:t>
      </w:r>
    </w:p>
    <w:p>
      <w:r>
        <w:rPr>
          <w:b/>
        </w:rPr>
        <w:t xml:space="preserve">Ohjeet</w:t>
      </w:r>
    </w:p>
    <w:p>
      <w:r>
        <w:t xml:space="preserve">Kuka on Oji Hiroi</w:t>
      </w:r>
    </w:p>
    <w:p>
      <w:r>
        <w:rPr>
          <w:b/>
        </w:rPr>
        <w:t xml:space="preserve">Konteksti</w:t>
      </w:r>
    </w:p>
    <w:p>
      <w:r>
        <w:t xml:space="preserve">Oji Hiroi (広井 王子, Hiroi Ōji, s. 8. helmikuuta 1954), oikealta nimeltään Teruhisa Hiroi (廣井 照久, Hiroi Teruhisa), on kirjailija ja videopelien kehittäjä. Hän on kirjoittanut Samurai Crusaderin yhdessä Ryoichi Ikegamin kanssa. Hän loi myös Far East of Eden- ja Sakura Wars -roolipelifranchisingit[1] ja kirjoitti Sakura Wars -mangan.</w:t>
      </w:r>
    </w:p>
    <w:p>
      <w:r>
        <w:rPr>
          <w:b/>
        </w:rPr>
        <w:t xml:space="preserve">Vastaus</w:t>
      </w:r>
    </w:p>
    <w:p>
      <w:r>
        <w:t xml:space="preserve">Oji Hiroi, s. 8. helmikuuta 1954), oikealta nimeltään Teruhisa Hiroi, on kirjailija ja videopelien kehittäjä. Hän kirjoitti Samurai Crusaderin yhdessä Ryoichi Ikegamin kanssa. Hän loi myös Far East of Eden- ja Sakura Wars -roolipelifranchisingit ja kirjoitti Sakura Wars -mangan.</w:t>
      </w:r>
    </w:p>
    <w:p>
      <w:r>
        <w:rPr>
          <w:b/>
          <w:u w:val="single"/>
        </w:rPr>
        <w:t xml:space="preserve">Asiakirja 3529</w:t>
      </w:r>
    </w:p>
    <w:p>
      <w:r>
        <w:rPr>
          <w:b/>
        </w:rPr>
        <w:t xml:space="preserve">Ohjeet</w:t>
      </w:r>
    </w:p>
    <w:p>
      <w:r>
        <w:t xml:space="preserve">Mitkä ovat viisi täysin erilaista, luovaa tapaa kuvata rikkinäisen mielen hyödyllisyyttä.</w:t>
      </w:r>
    </w:p>
    <w:p>
      <w:r>
        <w:rPr>
          <w:b/>
        </w:rPr>
        <w:t xml:space="preserve">Vastaus</w:t>
      </w:r>
    </w:p>
    <w:p>
      <w:r>
        <w:t xml:space="preserve">1. Rikkinäinen mieli on kuin ruosteinen sarana, joka pystyy avaamaan uusia mahdollisuuksia.</w:t>
        <w:br/>
        <w:t xml:space="preserve"> 2. Rikkinäinen mieli on kuin säröinen peili, joka heijastaa vääristynyttä kuvaa todellisuudesta.</w:t>
        <w:br/>
        <w:t xml:space="preserve"> 3. Rikkinäinen mieli on kuin seula, joka päästää ajatukset läpi ja suodattaa tärkeät ajatukset pois.</w:t>
        <w:br/>
        <w:t xml:space="preserve"> 4. Rikkinäinen mieli on kuin kivi purossa, joka antaa lempeän tönäisyn lähteä uuteen suuntaan.</w:t>
        <w:br/>
        <w:t xml:space="preserve"> 5. Rikkinäinen mieli on kuin hiljainen ääni, joka välittää viestiä, jota ei aina kuulla.</w:t>
      </w:r>
    </w:p>
    <w:p>
      <w:r>
        <w:rPr>
          <w:b/>
          <w:u w:val="single"/>
        </w:rPr>
        <w:t xml:space="preserve">Asiakirja 3530</w:t>
      </w:r>
    </w:p>
    <w:p>
      <w:r>
        <w:rPr>
          <w:b/>
        </w:rPr>
        <w:t xml:space="preserve">Ohjeet</w:t>
      </w:r>
    </w:p>
    <w:p>
      <w:r>
        <w:t xml:space="preserve">Miksi Manchester United on Englannin paras jalkapallojoukkue?</w:t>
      </w:r>
    </w:p>
    <w:p>
      <w:r>
        <w:rPr>
          <w:b/>
        </w:rPr>
        <w:t xml:space="preserve">Vastaus</w:t>
      </w:r>
    </w:p>
    <w:p>
      <w:r>
        <w:t xml:space="preserve">Manchester United on Englannin menestynein seura, koska se on voittanut eniten kotimaan pokaaleja ja sillä on maailman suurin fanikunta.</w:t>
      </w:r>
    </w:p>
    <w:p>
      <w:r>
        <w:rPr>
          <w:b/>
          <w:u w:val="single"/>
        </w:rPr>
        <w:t xml:space="preserve">Asiakirja 3531</w:t>
      </w:r>
    </w:p>
    <w:p>
      <w:r>
        <w:rPr>
          <w:b/>
        </w:rPr>
        <w:t xml:space="preserve">Ohjeet</w:t>
      </w:r>
    </w:p>
    <w:p>
      <w:r>
        <w:t xml:space="preserve">Kuka oli Amerikan yhdysvaltojen 45. presidentti?</w:t>
      </w:r>
    </w:p>
    <w:p>
      <w:r>
        <w:rPr>
          <w:b/>
        </w:rPr>
        <w:t xml:space="preserve">Vastaus</w:t>
      </w:r>
    </w:p>
    <w:p>
      <w:r>
        <w:t xml:space="preserve">Donald J. Trump oli Amerikan yhdysvaltojen 45. presidentti.</w:t>
      </w:r>
    </w:p>
    <w:p>
      <w:r>
        <w:rPr>
          <w:b/>
          <w:u w:val="single"/>
        </w:rPr>
        <w:t xml:space="preserve">Asiakirja 3532</w:t>
      </w:r>
    </w:p>
    <w:p>
      <w:r>
        <w:rPr>
          <w:b/>
        </w:rPr>
        <w:t xml:space="preserve">Ohjeet</w:t>
      </w:r>
    </w:p>
    <w:p>
      <w:r>
        <w:t xml:space="preserve">Mikä on maailman suosituin ja soitetuin soitin?</w:t>
      </w:r>
    </w:p>
    <w:p>
      <w:r>
        <w:rPr>
          <w:b/>
        </w:rPr>
        <w:t xml:space="preserve">Vastaus</w:t>
      </w:r>
    </w:p>
    <w:p>
      <w:r>
        <w:t xml:space="preserve">Piano on maailman soitetuin instrumentti, sillä se on erittäin monipuolinen ja kattaa matalien ja korkeiden nuottien koko spektrin.</w:t>
      </w:r>
    </w:p>
    <w:p>
      <w:r>
        <w:rPr>
          <w:b/>
          <w:u w:val="single"/>
        </w:rPr>
        <w:t xml:space="preserve">Asiakirja 3533</w:t>
      </w:r>
    </w:p>
    <w:p>
      <w:r>
        <w:rPr>
          <w:b/>
        </w:rPr>
        <w:t xml:space="preserve">Ohjeet</w:t>
      </w:r>
    </w:p>
    <w:p>
      <w:r>
        <w:t xml:space="preserve">Onko Divine Child High School yksityinen vai julkinen koulu?</w:t>
      </w:r>
    </w:p>
    <w:p>
      <w:r>
        <w:rPr>
          <w:b/>
        </w:rPr>
        <w:t xml:space="preserve">Konteksti</w:t>
      </w:r>
    </w:p>
    <w:p>
      <w:r>
        <w:t xml:space="preserve">Divine Child High School, joka tunnetaan yleisesti nimellä Divine Child (DC), on yksityinen, roomalaiskatolinen, korkeakouluun valmistava, seurakunnallinen lukio Dearbornissa, Michiganissa, Yhdysvalloissa. Divine Child on korkealle rankattu yksityinen lukio Michiganissa, ja se kuuluu osavaltion yksityisten koulujen 15 prosentin parhaimmistoon. Se on Michiganin seitsemänneksi suurin yksityinen lukio ja osavaltion suurin katolinen yhteiskoulu.</w:t>
      </w:r>
    </w:p>
    <w:p>
      <w:r>
        <w:rPr>
          <w:b/>
        </w:rPr>
        <w:t xml:space="preserve">Vastaus</w:t>
      </w:r>
    </w:p>
    <w:p>
      <w:r>
        <w:t xml:space="preserve">yksityiskoulu</w:t>
      </w:r>
    </w:p>
    <w:p>
      <w:r>
        <w:rPr>
          <w:b/>
          <w:u w:val="single"/>
        </w:rPr>
        <w:t xml:space="preserve">Asiakirja 3534</w:t>
      </w:r>
    </w:p>
    <w:p>
      <w:r>
        <w:rPr>
          <w:b/>
        </w:rPr>
        <w:t xml:space="preserve">Ohjeet</w:t>
      </w:r>
    </w:p>
    <w:p>
      <w:r>
        <w:t xml:space="preserve">Etkö ole aina uskonut, että maapallo on litteä?</w:t>
      </w:r>
    </w:p>
    <w:p>
      <w:r>
        <w:rPr>
          <w:b/>
        </w:rPr>
        <w:t xml:space="preserve">Vastaus</w:t>
      </w:r>
    </w:p>
    <w:p>
      <w:r>
        <w:t xml:space="preserve">Ei, en ole koskaan uskonut, että maapallo on litteä. Maa on epäsäännöllisen muotoinen ellipsoidi.</w:t>
      </w:r>
    </w:p>
    <w:p>
      <w:r>
        <w:rPr>
          <w:b/>
          <w:u w:val="single"/>
        </w:rPr>
        <w:t xml:space="preserve">Asiakirja 3535</w:t>
      </w:r>
    </w:p>
    <w:p>
      <w:r>
        <w:rPr>
          <w:b/>
        </w:rPr>
        <w:t xml:space="preserve">Ohjeet</w:t>
      </w:r>
    </w:p>
    <w:p>
      <w:r>
        <w:t xml:space="preserve">Mitä Crohnin tauti on ja mitä oireita se aiheuttaa?</w:t>
      </w:r>
    </w:p>
    <w:p>
      <w:r>
        <w:rPr>
          <w:b/>
        </w:rPr>
        <w:t xml:space="preserve">Vastaus</w:t>
      </w:r>
    </w:p>
    <w:p>
      <w:r>
        <w:t xml:space="preserve">Crohnin tauti on tulehduksellisen suolistosairauden (IBS) muoto, joka vaikuttaa ruoansulatuskanavan (GI) osiin. Oireita voivat olla muun muassa vatsakipu, laihtuminen ja ripuli. Suolitukos voi johtua tulehduksesta.</w:t>
      </w:r>
    </w:p>
    <w:p>
      <w:r>
        <w:rPr>
          <w:b/>
          <w:u w:val="single"/>
        </w:rPr>
        <w:t xml:space="preserve">Asiakirja 3536</w:t>
      </w:r>
    </w:p>
    <w:p>
      <w:r>
        <w:rPr>
          <w:b/>
        </w:rPr>
        <w:t xml:space="preserve">Ohjeet</w:t>
      </w:r>
    </w:p>
    <w:p>
      <w:r>
        <w:t xml:space="preserve">Mikä on Zhou-dynastia?</w:t>
      </w:r>
    </w:p>
    <w:p>
      <w:r>
        <w:rPr>
          <w:b/>
        </w:rPr>
        <w:t xml:space="preserve">Konteksti</w:t>
      </w:r>
    </w:p>
    <w:p>
      <w:r>
        <w:t xml:space="preserve">Kiinan historian dynastiat tai kiinalaiset dynastiat olivat perinnöllisiä monarkkisia hallintojärjestelmiä, jotka hallitsivat Kiinaa suurimman osan sen historiasta. Vuodesta 2070 eaa. tapahtuneesta Yu Suuren legendaarisesta dynastisen vallan avaamisesta aina Xuantongin keisarin luopumiseen 12. helmikuuta 1912 Xinhain vallankumouksen seurauksena Kiinaa hallitsivat useat peräkkäiset dynastiat.[a][b] Kiinan dynastiat eivät rajoittuneet vain etnisten hanien - Kiinan hallitsevan etnisen ryhmän - ja sen edeltäjän, Huaxia-heimoyhteisön, perustamiin dynastioihin, vaan niihin kuuluivat myös muiden kuin han-kansojen perustamat dynastiat.[6]</w:t>
        <w:br/>
        <w:br/>
        <w:t xml:space="preserve">Kiinan historian jakaminen dynastioiden hallitsemiin ajanjaksoihin on kätevä periodisointitapa.[7] Niinpä dynastiaa voidaan käyttää rajaamaan aikakausi, jonka aikana jokin suku hallitsi, sekä kuvaamaan kyseisen ajanjakson tapahtumia, suuntauksia, persoonallisuuksia, taiteellisia kokoonpanoja ja esineitä.[8] Esimerkiksi Ming-dynastian aikana valmistettuun posliiniin voidaan viitata nimellä "Ming-posliini".[9] Sana "dynastia" jätetään yleensä pois tällaisten adjektiivisten viittausten yhteydessä.</w:t>
        <w:br/>
        <w:br/>
        <w:t xml:space="preserve"> Kiinan pisimpään hallinnut ortodoksinen dynastia oli Zhou-dynastia, joka hallitsi yhteensä 789 vuotta, joskin se on kiinalaisessa historiankirjoituksessa jaettu läntiseen Zhou-dynastiaan ja itäiseen Zhou-dynastiaan, ja sen valta supistui rajusti sen valtakauden loppupuolella[10].[11] Alueellisesti suurin ortodoksinen kiinalainen dynastia oli historiallisesta lähteestä riippuen joko Yuan-dynastia tai Qing-dynastia[.</w:t>
      </w:r>
    </w:p>
    <w:p>
      <w:r>
        <w:rPr>
          <w:b/>
        </w:rPr>
        <w:t xml:space="preserve">Vastaus</w:t>
      </w:r>
    </w:p>
    <w:p>
      <w:r>
        <w:t xml:space="preserve">Zhou-dynastia oli pisimpään hallinneista kiinalaisista monarkkisista hallintojärjestelmistä, sillä se hallitsi Kiinaa yhteensä 789 vuotta.</w:t>
      </w:r>
    </w:p>
    <w:p>
      <w:r>
        <w:rPr>
          <w:b/>
          <w:u w:val="single"/>
        </w:rPr>
        <w:t xml:space="preserve">Asiakirja 3537</w:t>
      </w:r>
    </w:p>
    <w:p>
      <w:r>
        <w:rPr>
          <w:b/>
        </w:rPr>
        <w:t xml:space="preserve">Ohjeet</w:t>
      </w:r>
    </w:p>
    <w:p>
      <w:r>
        <w:t xml:space="preserve">Kerro minulle kasvien elinkaaresta</w:t>
      </w:r>
    </w:p>
    <w:p>
      <w:r>
        <w:rPr>
          <w:b/>
        </w:rPr>
        <w:t xml:space="preserve">Vastaus</w:t>
      </w:r>
    </w:p>
    <w:p>
      <w:r>
        <w:t xml:space="preserve">Kuten mikä tahansa elävä olento, kasvi on ohjelmoitu siten, että sen laji säilyy sukupolvien ajan.</w:t>
        <w:br/>
        <w:t xml:space="preserve"> Talven tullen kasvi tuottaa siemeniä, mitä kutsutaan "hedelmöitymiseksi".</w:t>
        <w:br/>
        <w:t xml:space="preserve"> Nämä siemenet ovat pohjimmiltaan vahva kapseli, joka sisältää kasvin geneettisen materiaalin ja riittävästi energiaa, jotta itiö voi kasvattaa ensimmäisen lehden, joka aloittaa fotosynteesin.</w:t>
        <w:br/>
        <w:t xml:space="preserve"> Siemenen sisältämä energia stabiloituu tärkkelyksen muodossa. Se on pohjimmiltaan pitkä sokeriketju, joka on polymerisoitunut.</w:t>
        <w:br/>
        <w:t xml:space="preserve"> Talven aikana siemen horrostaa, mutta kun kevät koittaa, tietyt sääolosuhteet (kosteus, lämpötila) hajottavat tärkkelyksen ja vapauttavat alkeissokerimolekyylejä, joiden avulla uusi kasvusto voi luoda ensimmäisen lehtensä.</w:t>
        <w:br/>
        <w:t xml:space="preserve"> Lehtien sisältämän klorofyllin avulla kasvi voi tuottaa hiilidioksidista, vedestä ja valosta omaa energiaansa, glukoosisokeria, ja jatkaa kasvuaan seuraavaan sykliin asti.</w:t>
        <w:br/>
        <w:t xml:space="preserve"> Kasveissa on hieman taikaa: ne luovat happea ja energiaa ilmasta ja auringosta!</w:t>
      </w:r>
    </w:p>
    <w:p>
      <w:r>
        <w:rPr>
          <w:b/>
          <w:u w:val="single"/>
        </w:rPr>
        <w:t xml:space="preserve">Asiakirja 3538</w:t>
      </w:r>
    </w:p>
    <w:p>
      <w:r>
        <w:rPr>
          <w:b/>
        </w:rPr>
        <w:t xml:space="preserve">Ohjeet</w:t>
      </w:r>
    </w:p>
    <w:p>
      <w:r>
        <w:t xml:space="preserve">Mitä eroa on sähkökitaralla ja akustisella kitaralla?</w:t>
      </w:r>
    </w:p>
    <w:p>
      <w:r>
        <w:rPr>
          <w:b/>
        </w:rPr>
        <w:t xml:space="preserve">Vastaus</w:t>
      </w:r>
    </w:p>
    <w:p>
      <w:r>
        <w:t xml:space="preserve">Perustasolla sähkökitara tuottaa äänen sähkön avulla, kun taas akustinen kitara tuottaa äänen värähtelemällä jousia soittamalla. Akustisen kitaran tuottama ääni on täyteläisempi tai pyöreämpi, kun taas sähkökitaran tuottama ääni on terävämpi, ja sitä voidaan vahvistaa kovemmaksi.</w:t>
      </w:r>
    </w:p>
    <w:p>
      <w:r>
        <w:rPr>
          <w:b/>
          <w:u w:val="single"/>
        </w:rPr>
        <w:t xml:space="preserve">Asiakirja 3539</w:t>
      </w:r>
    </w:p>
    <w:p>
      <w:r>
        <w:rPr>
          <w:b/>
        </w:rPr>
        <w:t xml:space="preserve">Ohjeet</w:t>
      </w:r>
    </w:p>
    <w:p>
      <w:r>
        <w:t xml:space="preserve">Poimi hapanjuurileivän valmistuksessa käytettävät ainesosat pilkulla erotettuna luettelona.</w:t>
      </w:r>
    </w:p>
    <w:p>
      <w:r>
        <w:rPr>
          <w:b/>
        </w:rPr>
        <w:t xml:space="preserve">Konteksti</w:t>
      </w:r>
    </w:p>
    <w:p>
      <w:r>
        <w:t xml:space="preserve">Hapanjuuritaikinaleivontaan tarvitaan vain vähän välineitä ja yksinkertaisia ainesosia - jauhoja, suolaa ja vettä - mutta se vaatii harjoittelua.[20] Purismi on osa sen vetovoimaa. Kuten eräs harrastaja kuvailee: "Jos otat jauhoja, vettä, (villi)hiivaa ja suolaa ja leikittelet ajan ja lämpötilan kanssa, uunista tulee ulos jotain täysin muuttunutta." Monet leipurit ruokkivat alkuhiivojaan monimutkaisten aikataulujen mukaan, ja monet nimeävät ne. Jotkut lähestyvät hapantaikinaa tieteenä ja yrittävät optimoida maun ja happamuuden huolellisilla mittauksilla, kokeiluilla ja kirjeenvaihdolla ammattimikrobiologien kanssa. Joitakin linjoja hapantaikinasta jaetaan vapaasti, ja toisia voi ostaa, mutta monet kasvattavat mieluummin omansa. Joistakin tekniikoista, joilla näin tehdään, käydään kiivasta keskustelua, kuten kaupallisen hiivan käytöstä kulttuurin käynnistämiseksi ja samalla villihiivojen vangitsemisesta tai viinirypäleiden tai maidon lisäämisestä[18].</w:t>
      </w:r>
    </w:p>
    <w:p>
      <w:r>
        <w:rPr>
          <w:b/>
        </w:rPr>
        <w:t xml:space="preserve">Vastaus</w:t>
      </w:r>
    </w:p>
    <w:p>
      <w:r>
        <w:t xml:space="preserve">jauhot, suola, vesi, hiiva tai starttihiiva</w:t>
      </w:r>
    </w:p>
    <w:p>
      <w:r>
        <w:rPr>
          <w:b/>
          <w:u w:val="single"/>
        </w:rPr>
        <w:t xml:space="preserve">Asiakirja 3540</w:t>
      </w:r>
    </w:p>
    <w:p>
      <w:r>
        <w:rPr>
          <w:b/>
        </w:rPr>
        <w:t xml:space="preserve">Ohjeet</w:t>
      </w:r>
    </w:p>
    <w:p>
      <w:r>
        <w:t xml:space="preserve">Nimeä joitakin parhaita Taylor Swiftin kappaleita</w:t>
      </w:r>
    </w:p>
    <w:p>
      <w:r>
        <w:rPr>
          <w:b/>
        </w:rPr>
        <w:t xml:space="preserve">Vastaus</w:t>
      </w:r>
    </w:p>
    <w:p>
      <w:r>
        <w:t xml:space="preserve">Anti-Hero, You Belong With Me, Blank Space, All Too Well (10 minuutin versio), Champagne Problems, Love Story...</w:t>
      </w:r>
    </w:p>
    <w:p>
      <w:r>
        <w:rPr>
          <w:b/>
          <w:u w:val="single"/>
        </w:rPr>
        <w:t xml:space="preserve">Asiakirja 3541</w:t>
      </w:r>
    </w:p>
    <w:p>
      <w:r>
        <w:rPr>
          <w:b/>
        </w:rPr>
        <w:t xml:space="preserve">Ohjeet</w:t>
      </w:r>
    </w:p>
    <w:p>
      <w:r>
        <w:t xml:space="preserve">Mitä kaikkia eri evoluutioita Eeveellä on Pokemon GO:ssa?</w:t>
      </w:r>
    </w:p>
    <w:p>
      <w:r>
        <w:rPr>
          <w:b/>
        </w:rPr>
        <w:t xml:space="preserve">Vastaus</w:t>
      </w:r>
    </w:p>
    <w:p>
      <w:r>
        <w:t xml:space="preserve">Eeveellä on kahdeksan eri evoluutiota, mukaan lukien Espeon, Vaporeon, Flareon, Jolteon, Leafeon, Glaceon, Umbreon ja Sylveon.</w:t>
      </w:r>
    </w:p>
    <w:p>
      <w:r>
        <w:rPr>
          <w:b/>
          <w:u w:val="single"/>
        </w:rPr>
        <w:t xml:space="preserve">Asiakirja 3542</w:t>
      </w:r>
    </w:p>
    <w:p>
      <w:r>
        <w:rPr>
          <w:b/>
        </w:rPr>
        <w:t xml:space="preserve">Ohjeet</w:t>
      </w:r>
    </w:p>
    <w:p>
      <w:r>
        <w:t xml:space="preserve">Miksi sanaa "Nopea ruskea kettu hyppää laiskan koiran yli" käytetään niin usein osoittamaan fontteja?</w:t>
      </w:r>
    </w:p>
    <w:p>
      <w:r>
        <w:rPr>
          <w:b/>
        </w:rPr>
        <w:t xml:space="preserve">Vastaus</w:t>
      </w:r>
    </w:p>
    <w:p>
      <w:r>
        <w:t xml:space="preserve">"Nopea ruskea kettu hyppää laiskan koiran yli" sisältää kaikki englannin aakkosten kirjaimet täydellisessä lauseessa. Näyttämällä kyseisen lauseen tietyllä kirjasintyylillä näet kaikki kirjaimet ja näet myös, miten se näyttää tietyn lauseen.</w:t>
      </w:r>
    </w:p>
    <w:p>
      <w:r>
        <w:rPr>
          <w:b/>
          <w:u w:val="single"/>
        </w:rPr>
        <w:t xml:space="preserve">Asiakirja 3543</w:t>
      </w:r>
    </w:p>
    <w:p>
      <w:r>
        <w:rPr>
          <w:b/>
        </w:rPr>
        <w:t xml:space="preserve">Ohjeet</w:t>
      </w:r>
    </w:p>
    <w:p>
      <w:r>
        <w:t xml:space="preserve">Mitkä ovat kolme tapaa leiriytyä.</w:t>
      </w:r>
    </w:p>
    <w:p>
      <w:r>
        <w:rPr>
          <w:b/>
        </w:rPr>
        <w:t xml:space="preserve">Vastaus</w:t>
      </w:r>
    </w:p>
    <w:p>
      <w:r>
        <w:t xml:space="preserve">Telttailu, autoleirintä, mökkeily</w:t>
      </w:r>
    </w:p>
    <w:p>
      <w:r>
        <w:rPr>
          <w:b/>
          <w:u w:val="single"/>
        </w:rPr>
        <w:t xml:space="preserve">Asiakirja 3544</w:t>
      </w:r>
    </w:p>
    <w:p>
      <w:r>
        <w:rPr>
          <w:b/>
        </w:rPr>
        <w:t xml:space="preserve">Ohjeet</w:t>
      </w:r>
    </w:p>
    <w:p>
      <w:r>
        <w:t xml:space="preserve">Anna luettelo merkeistä, jotka osoittavat, että olet voittanut elämässäsi.</w:t>
      </w:r>
    </w:p>
    <w:p>
      <w:r>
        <w:rPr>
          <w:b/>
        </w:rPr>
        <w:t xml:space="preserve">Vastaus</w:t>
      </w:r>
    </w:p>
    <w:p>
      <w:r>
        <w:t xml:space="preserve">1.</w:t>
        <w:t xml:space="preserve">Talosi on maksettu pois</w:t>
        <w:br/>
        <w:t xml:space="preserve">2</w:t>
        <w:t xml:space="preserve">Opintolainasi on maksettu pois</w:t>
        <w:br/>
        <w:t xml:space="preserve">3</w:t>
        <w:t xml:space="preserve">Olet henkisesti ja fyysisesti terve</w:t>
        <w:br/>
        <w:t xml:space="preserve">4</w:t>
        <w:t xml:space="preserve">Sinulla on merkityksellisiä ihmissuhteita</w:t>
        <w:br/>
        <w:t xml:space="preserve">5.</w:t>
        <w:t xml:space="preserve">Kunnioitat ja rakastat itseäsi</w:t>
        <w:br/>
        <w:t xml:space="preserve">6</w:t>
        <w:t xml:space="preserve">Lapsesi ja puolisosi ovat tyytyväisiä</w:t>
        <w:br/>
        <w:t xml:space="preserve">7. Olet mukavasti eläkkeellä</w:t>
      </w:r>
    </w:p>
    <w:p>
      <w:r>
        <w:rPr>
          <w:b/>
          <w:u w:val="single"/>
        </w:rPr>
        <w:t xml:space="preserve">Asiakirja 3545</w:t>
      </w:r>
    </w:p>
    <w:p>
      <w:r>
        <w:rPr>
          <w:b/>
        </w:rPr>
        <w:t xml:space="preserve">Ohjeet</w:t>
      </w:r>
    </w:p>
    <w:p>
      <w:r>
        <w:t xml:space="preserve">Mitkä ovat House Mootonin sanat?</w:t>
      </w:r>
    </w:p>
    <w:p>
      <w:r>
        <w:rPr>
          <w:b/>
        </w:rPr>
        <w:t xml:space="preserve">Vastaus</w:t>
      </w:r>
    </w:p>
    <w:p>
      <w:r>
        <w:t xml:space="preserve">"Viisautta ja voimaa"</w:t>
      </w:r>
    </w:p>
    <w:p>
      <w:r>
        <w:rPr>
          <w:b/>
          <w:u w:val="single"/>
        </w:rPr>
        <w:t xml:space="preserve">Asiakirja 3546</w:t>
      </w:r>
    </w:p>
    <w:p>
      <w:r>
        <w:rPr>
          <w:b/>
        </w:rPr>
        <w:t xml:space="preserve">Ohjeet</w:t>
      </w:r>
    </w:p>
    <w:p>
      <w:r>
        <w:t xml:space="preserve">Millaista toimintaa hyvät myyjät tekevät?</w:t>
      </w:r>
    </w:p>
    <w:p>
      <w:r>
        <w:rPr>
          <w:b/>
        </w:rPr>
        <w:t xml:space="preserve">Vastaus</w:t>
      </w:r>
    </w:p>
    <w:p>
      <w:r>
        <w:t xml:space="preserve">Hyvät myyjät rakentavat hyviä suhteita ensin kysymällä ja selvittämällä kiinnostuksen kohteet. Sitten he esittävät paljastavia kysymyksiä. He aloittavat tuote-esittelyn vasta, kun he ovat saaneet selvityksen valmiiksi ja löytäneet tilaa kuunnella asiakkaitaan. Kun he esittävät joitakin löytökysymyksiä, he käyttävät usein SPINiä. S tarkoittaa tilannekohtaisia kysymyksiä, P tarkoittaa ongelmakysymyksiä, I tarkoittaa implikointikysymyksiä ja N tarkoittaa tarvekysymyksiä.</w:t>
        <w:br/>
        <w:t xml:space="preserve"> Kun he puhuvat tuotteistaan, he kertovat aina, miten tuote ratkaisee asiakkaiden ongelmia. He mainitsevat usein "sinun" tai asiakkaan nimen, jotta asiakas voi kuvitella, miten hän voi muuttua kyseisen tuotteen avulla.</w:t>
      </w:r>
    </w:p>
    <w:p>
      <w:r>
        <w:rPr>
          <w:b/>
          <w:u w:val="single"/>
        </w:rPr>
        <w:t xml:space="preserve">Asiakirja 3547</w:t>
      </w:r>
    </w:p>
    <w:p>
      <w:r>
        <w:rPr>
          <w:b/>
        </w:rPr>
        <w:t xml:space="preserve">Ohjeet</w:t>
      </w:r>
    </w:p>
    <w:p>
      <w:r>
        <w:t xml:space="preserve">Mikä on koswainin vähimmäispaino?</w:t>
      </w:r>
    </w:p>
    <w:p>
      <w:r>
        <w:rPr>
          <w:b/>
        </w:rPr>
        <w:t xml:space="preserve">Konteksti</w:t>
      </w:r>
    </w:p>
    <w:p>
      <w:r>
        <w:t xml:space="preserve">Perämiehen on eduksi olla kevyt, koska se vaatii miehistöltä vähemmän vaivaa veneen kuljettamiseen. Monissa kilpailutapahtumissa perämiehelle on asetettu vähimmäispaino, joka on Maailman soudun säännöissä 55 kilogrammaa, jotta hän ei saisi epäreilua etua. Jos perämies jää alle vähimmäispainon (alipaino), hän voi joutua kantamaan veneessä painoja, kuten hiekkasäkkejä[44].</w:t>
      </w:r>
    </w:p>
    <w:p>
      <w:r>
        <w:rPr>
          <w:b/>
        </w:rPr>
        <w:t xml:space="preserve">Vastaus</w:t>
      </w:r>
    </w:p>
    <w:p>
      <w:r>
        <w:t xml:space="preserve">Perämiehen vähimmäispaino on 55 kilogrammaa (121 kiloa) maailman soudun sääntöjen mukaan.</w:t>
      </w:r>
    </w:p>
    <w:p>
      <w:r>
        <w:rPr>
          <w:b/>
          <w:u w:val="single"/>
        </w:rPr>
        <w:t xml:space="preserve">Asiakirja 3548</w:t>
      </w:r>
    </w:p>
    <w:p>
      <w:r>
        <w:rPr>
          <w:b/>
        </w:rPr>
        <w:t xml:space="preserve">Ohjeet</w:t>
      </w:r>
    </w:p>
    <w:p>
      <w:r>
        <w:t xml:space="preserve">Kuka on kaikkien aikojen paras jalkapalloilija?</w:t>
      </w:r>
    </w:p>
    <w:p>
      <w:r>
        <w:rPr>
          <w:b/>
        </w:rPr>
        <w:t xml:space="preserve">Vastaus</w:t>
      </w:r>
    </w:p>
    <w:p>
      <w:r>
        <w:t xml:space="preserve">Sitä on vaikea sanoa, ja se on hyvin subjektiivista eri seurojen ja kansallisuuksien fanien keskuudessa. Mutta olisi turvallista sanoa, että kaikkien aikojen paras jalkapalloilija kuuluu seuraavaan listaan: Messi, Cristiano Ronaldo, Maradona ja Pele.</w:t>
      </w:r>
    </w:p>
    <w:p>
      <w:r>
        <w:rPr>
          <w:b/>
          <w:u w:val="single"/>
        </w:rPr>
        <w:t xml:space="preserve">Asiakirja 3549</w:t>
      </w:r>
    </w:p>
    <w:p>
      <w:r>
        <w:rPr>
          <w:b/>
        </w:rPr>
        <w:t xml:space="preserve">Ohjeet</w:t>
      </w:r>
    </w:p>
    <w:p>
      <w:r>
        <w:t xml:space="preserve">Mikä oli Elvis Presleyn ensimmäinen ykköshitti Yhdysvalloissa?</w:t>
      </w:r>
    </w:p>
    <w:p>
      <w:r>
        <w:rPr>
          <w:b/>
        </w:rPr>
        <w:t xml:space="preserve">Vastaus</w:t>
      </w:r>
    </w:p>
    <w:p>
      <w:r>
        <w:t xml:space="preserve">"Heartbreak Hotel".</w:t>
      </w:r>
    </w:p>
    <w:p>
      <w:r>
        <w:rPr>
          <w:b/>
          <w:u w:val="single"/>
        </w:rPr>
        <w:t xml:space="preserve">Asiakirja 3550</w:t>
      </w:r>
    </w:p>
    <w:p>
      <w:r>
        <w:rPr>
          <w:b/>
        </w:rPr>
        <w:t xml:space="preserve">Ohjeet</w:t>
      </w:r>
    </w:p>
    <w:p>
      <w:r>
        <w:t xml:space="preserve">Luettele joitakin "Jään ja tulen laulu" -sarjan pieniä taloja.</w:t>
      </w:r>
    </w:p>
    <w:p>
      <w:r>
        <w:rPr>
          <w:b/>
        </w:rPr>
        <w:t xml:space="preserve">Vastaus</w:t>
      </w:r>
    </w:p>
    <w:p>
      <w:r>
        <w:t xml:space="preserve">Florent, Caron, Graceford, Jordayne, Piper, Penrose, Waxley, Wydman, Wensington.</w:t>
      </w:r>
    </w:p>
    <w:p>
      <w:r>
        <w:rPr>
          <w:b/>
          <w:u w:val="single"/>
        </w:rPr>
        <w:t xml:space="preserve">Asiakirja 3551</w:t>
      </w:r>
    </w:p>
    <w:p>
      <w:r>
        <w:rPr>
          <w:b/>
        </w:rPr>
        <w:t xml:space="preserve">Ohjeet</w:t>
      </w:r>
    </w:p>
    <w:p>
      <w:r>
        <w:t xml:space="preserve">Mainitse edellä olevan tekstin perusteella joitakin yrityksiä, jotka ovat erikoistuneet öljykenttien hyödyntämistä tukevan infrastruktuurin laajamittaiseen rakentamiseen. Näytä tulokset pilkulla erotetussa muodossa.</w:t>
      </w:r>
    </w:p>
    <w:p>
      <w:r>
        <w:rPr>
          <w:b/>
        </w:rPr>
        <w:t xml:space="preserve">Konteksti</w:t>
      </w:r>
    </w:p>
    <w:p>
      <w:r>
        <w:t xml:space="preserve">Öljykenttä on alue, jolla maan alle kerääntyy nestemäistä öljyä useisiin (mahdollisesti toisiinsa liittyviin) säiliöihin, jotka jäävät veden läpäisemättömien kivimuodostumien vangiksi. Teollisessa mielessä öljykenttä tarkoittaa, että siitä on taloudellista hyötyä, johon kannattaa kiinnittää kaupallista huomiota.[1][2] Öljykentät voivat ulottua jopa useiden satojen kilometrien päähän maan pinnasta, mikä tarkoittaa, että louhintatoimet voivat olla laajoja ja hajautettuja koko alueelle. Louhintalaitteiden lisäksi kentän reunoilla voi olla tutkimuskaivoja, joilla luodataan lisää varastoaluetta, putkistoja öljyn kuljettamiseksi muualle sekä tukitoimintoja.</w:t>
        <w:br/>
        <w:br/>
        <w:t xml:space="preserve"> Öljykenttiä voi esiintyä missä tahansa, missä kallioperän geologia sen sallii, mikä tarkoittaa, että tietyt kentät voivat sijaita kaukana sivilisaatiosta, myös merellä. Toiminnan luominen öljykentällä voi olla logistisesti monimutkainen hanke, sillä siihen liittyy paitsi louhintaan ja kuljetukseen liittyviä laitteita myös infrastruktuuria, kuten teitä ja asuntoja työntekijöille. Infrastruktuuri on suunniteltava öljykentän elinkaari huomioon ottaen, sillä tuotanto voi kestää useita vuosia. Useilla yrityksillä, kuten Hill Internationalilla, Bechtelillä, Essolla, Weatherford Internationalilla, Schlumberger Limitedillä, Baker Hughesilla ja Halliburtonilla, on organisaatioita, jotka ovat erikoistuneet öljykenttien hyödyntämistä tukevan infrastruktuurin laajamittaiseen rakentamiseen.</w:t>
      </w:r>
    </w:p>
    <w:p>
      <w:r>
        <w:rPr>
          <w:b/>
        </w:rPr>
        <w:t xml:space="preserve">Vastaus</w:t>
      </w:r>
    </w:p>
    <w:p>
      <w:r>
        <w:t xml:space="preserve">Hill International, Bechtel, Esso, Weatherford International, Schlumberger Limited, Baker Hughes, Halliburton, Halliburton, Halliburton, Baker Hughes, Halliburton, Halliburton, Halliburton, Halliburton</w:t>
      </w:r>
    </w:p>
    <w:p>
      <w:r>
        <w:rPr>
          <w:b/>
          <w:u w:val="single"/>
        </w:rPr>
        <w:t xml:space="preserve">Asiakirja 3552</w:t>
      </w:r>
    </w:p>
    <w:p>
      <w:r>
        <w:rPr>
          <w:b/>
        </w:rPr>
        <w:t xml:space="preserve">Ohjeet</w:t>
      </w:r>
    </w:p>
    <w:p>
      <w:r>
        <w:t xml:space="preserve">Mikä joukkue putosi liigasta kauden 1991 päätteeksi?</w:t>
      </w:r>
    </w:p>
    <w:p>
      <w:r>
        <w:rPr>
          <w:b/>
        </w:rPr>
        <w:t xml:space="preserve">Konteksti</w:t>
      </w:r>
    </w:p>
    <w:p>
      <w:r>
        <w:t xml:space="preserve">Waterside Karori putosi kauden 1990 lopussa, ja sen tilalle tuli pohjoisen, keskisen ja eteläisen liigan joukkueiden (Mount Albert-Ponsonby, Nelson United ja Burndale United) välisen pudotuspelisarjan voittaja.</w:t>
        <w:t xml:space="preserve">Nelson United voitti sarjan saadakseen nousun, mutta sen osallistumisesta pudotuspeleihin on kiistelty, koska se oli sijoittunut vain toiseksi keskisen alueellisen liigan sarjassa, jonka voitti Petone.</w:t>
        <w:br/>
        <w:br/>
        <w:t xml:space="preserve">Gisborne City putosi kauden 1991</w:t>
        <w:t xml:space="preserve">[1]</w:t>
        <w:t xml:space="preserve">Gisborne City putosi kauden 1991</w:t>
      </w:r>
    </w:p>
    <w:p>
      <w:r>
        <w:rPr>
          <w:b/>
        </w:rPr>
        <w:t xml:space="preserve">Vastaus</w:t>
      </w:r>
    </w:p>
    <w:p>
      <w:r>
        <w:t xml:space="preserve">Gisborne City putosi kauden 1991 lopussa.</w:t>
      </w:r>
    </w:p>
    <w:p>
      <w:r>
        <w:rPr>
          <w:b/>
          <w:u w:val="single"/>
        </w:rPr>
        <w:t xml:space="preserve">Asiakirja 3553</w:t>
      </w:r>
    </w:p>
    <w:p>
      <w:r>
        <w:rPr>
          <w:b/>
        </w:rPr>
        <w:t xml:space="preserve">Ohjeet</w:t>
      </w:r>
    </w:p>
    <w:p>
      <w:r>
        <w:t xml:space="preserve">Mikä on kaikkien aikojen paras jalkapallojoukkue?</w:t>
      </w:r>
    </w:p>
    <w:p>
      <w:r>
        <w:rPr>
          <w:b/>
        </w:rPr>
        <w:t xml:space="preserve">Vastaus</w:t>
      </w:r>
    </w:p>
    <w:p>
      <w:r>
        <w:t xml:space="preserve">Sitä on vaikea sanoa, koska tähän kysymykseen voi olla useita vastauksia.</w:t>
        <w:br/>
        <w:br/>
        <w:t xml:space="preserve"> Jos oletetaan, että parhaat jalkapalloilijat päätyvät pelaamaan Eurooppaan, voitaisiin ottaa huomioon Euroopan Mestarien liigan voittajat. Tämän rankingin perusteella Real Madridia, joka on voittanut 14 pokaalia, voitaisiin pitää maailman parhaana jalkapallojoukkueena.</w:t>
        <w:br/>
        <w:br/>
        <w:t xml:space="preserve"> Vaihtoehtoisesti Fifa palkitsi Real Madridin "1900-luvun jalkapalloseurana" voitettuaan kansanäänestyksen 42,35 prosentin ääniosuudella.</w:t>
        <w:br/>
        <w:br/>
        <w:t xml:space="preserve"> Kaikki jalkapallojoukkueisiin liittyvä on hyvin subjektiivista, ja tunteilla voi olla suuri merkitys jokaisen vastauksessa.</w:t>
      </w:r>
    </w:p>
    <w:p>
      <w:r>
        <w:rPr>
          <w:b/>
          <w:u w:val="single"/>
        </w:rPr>
        <w:t xml:space="preserve">Asiakirja 3554</w:t>
      </w:r>
    </w:p>
    <w:p>
      <w:r>
        <w:rPr>
          <w:b/>
        </w:rPr>
        <w:t xml:space="preserve">Ohjeet</w:t>
      </w:r>
    </w:p>
    <w:p>
      <w:r>
        <w:t xml:space="preserve">Mitkä seuraavista maista eivät noudata suorakaiteen muotoista lippustandardia, jota useimmat muut maat noudattavat: Nepal, Etelä-Afrikka, Japani, Etelä-Korea, Vatikaanivaltio, Sveitsi, Vietnam, Australia.</w:t>
      </w:r>
    </w:p>
    <w:p>
      <w:r>
        <w:rPr>
          <w:b/>
        </w:rPr>
        <w:t xml:space="preserve">Vastaus</w:t>
      </w:r>
    </w:p>
    <w:p>
      <w:r>
        <w:t xml:space="preserve">Nepal, Vatikaanivaltio, Sveitsi</w:t>
      </w:r>
    </w:p>
    <w:p>
      <w:r>
        <w:rPr>
          <w:b/>
          <w:u w:val="single"/>
        </w:rPr>
        <w:t xml:space="preserve">Asiakirja 3555</w:t>
      </w:r>
    </w:p>
    <w:p>
      <w:r>
        <w:rPr>
          <w:b/>
        </w:rPr>
        <w:t xml:space="preserve">Ohjeet</w:t>
      </w:r>
    </w:p>
    <w:p>
      <w:r>
        <w:t xml:space="preserve">Ajattelin mennä joogaan. Minkälainen tunti sopii minulle?</w:t>
      </w:r>
    </w:p>
    <w:p>
      <w:r>
        <w:rPr>
          <w:b/>
        </w:rPr>
        <w:t xml:space="preserve">Vastaus</w:t>
      </w:r>
    </w:p>
    <w:p>
      <w:r>
        <w:t xml:space="preserve">Se riippuu monista tekijöistä.  Jos olet aloittelija, on olemassa matalalämpöisiä luokkia, kuten yin tai hatha tai restore.  Jos haluat kunnon treeniä, voit mennä korkealämpöiseen vinyasa-tunnille.</w:t>
      </w:r>
    </w:p>
    <w:p>
      <w:r>
        <w:rPr>
          <w:b/>
          <w:u w:val="single"/>
        </w:rPr>
        <w:t xml:space="preserve">Asiakirja 3556</w:t>
      </w:r>
    </w:p>
    <w:p>
      <w:r>
        <w:rPr>
          <w:b/>
        </w:rPr>
        <w:t xml:space="preserve">Ohjeet</w:t>
      </w:r>
    </w:p>
    <w:p>
      <w:r>
        <w:t xml:space="preserve">Mikä on judon paras taito?</w:t>
      </w:r>
    </w:p>
    <w:p>
      <w:r>
        <w:rPr>
          <w:b/>
        </w:rPr>
        <w:t xml:space="preserve">Vastaus</w:t>
      </w:r>
    </w:p>
    <w:p>
      <w:r>
        <w:t xml:space="preserve">Judo on kamppailulaji, ja johdonmukaisuuden ja omistautumisen tulisi olla oppi, jos haluat menestyä. Japanissa voit pysyä valkoisena vyönä kymmenen vuotta ennen kuin saavutat ensimmäisen dan-asteen, joka tarkoittaa mustan vyön tasoa 1. Tämä voi olla hieman pettymys yleisten standardien kannalta, joten muualla maailmassa on luotu vyöarvojen värijärjestelmä harrastajien kannustamiseksi ja edistymisen osoittamiseksi.</w:t>
        <w:br/>
        <w:br/>
        <w:t xml:space="preserve"> Kuka tahansa voi harjoitella, missä iässä tahansa. Voima on tärkeää kilpailussa, mutta todellinen henki olisi luottaa vastustajan voiman käyttämiseen, tasapainon rikkomiseen nopeilla liikkeillä ja kehon käyttämiseen estämiseen, työntämiseen, pyörittämiseen ja loputtomiin asentojen yhdistelmiin, jotta liike saataisiin päätökseen puhtaalla ja kontrolloidulla ulkonäöllä.</w:t>
      </w:r>
    </w:p>
    <w:p>
      <w:r>
        <w:rPr>
          <w:b/>
          <w:u w:val="single"/>
        </w:rPr>
        <w:t xml:space="preserve">Asiakirja 3557</w:t>
      </w:r>
    </w:p>
    <w:p>
      <w:r>
        <w:rPr>
          <w:b/>
        </w:rPr>
        <w:t xml:space="preserve">Ohjeet</w:t>
      </w:r>
    </w:p>
    <w:p>
      <w:r>
        <w:t xml:space="preserve">Mitä kutsutaan pääomavastikkeeksi rahoituksessa?</w:t>
      </w:r>
    </w:p>
    <w:p>
      <w:r>
        <w:rPr>
          <w:b/>
        </w:rPr>
        <w:t xml:space="preserve">Vastaus</w:t>
      </w:r>
    </w:p>
    <w:p>
      <w:r>
        <w:t xml:space="preserve">Jos sijoitusrahaston hoitaja ottaa hallinnointikulut rahaston tuottamien tulojen sijaan rahaston pääomasta, sitä kutsutaan pääomamaksuksi.</w:t>
      </w:r>
    </w:p>
    <w:p>
      <w:r>
        <w:rPr>
          <w:b/>
          <w:u w:val="single"/>
        </w:rPr>
        <w:t xml:space="preserve">Asiakirja 3558</w:t>
      </w:r>
    </w:p>
    <w:p>
      <w:r>
        <w:rPr>
          <w:b/>
        </w:rPr>
        <w:t xml:space="preserve">Ohjeet</w:t>
      </w:r>
    </w:p>
    <w:p>
      <w:r>
        <w:t xml:space="preserve">Poimi Seattle Stormin viimeisin omistaja tästä Wikipedian artikkelista.</w:t>
      </w:r>
    </w:p>
    <w:p>
      <w:r>
        <w:rPr>
          <w:b/>
        </w:rPr>
        <w:t xml:space="preserve">Konteksti</w:t>
      </w:r>
    </w:p>
    <w:p>
      <w:r>
        <w:t xml:space="preserve">Omistajat</w:t>
        <w:br/>
        <w:t xml:space="preserve">Lisätietoja</w:t>
        <w:t xml:space="preserve">Luokka:Seattle Stormin omistajat</w:t>
        <w:br/>
        <w:t xml:space="preserve">Barry ja Ginger Ackerley, Seattle SuperSonicsin omistajat (2000-2001)[43][44]</w:t>
        <w:br/>
        <w:t xml:space="preserve">Howard Schultz, Seattle SuperSonicsin omistaja (2001-2006)[45]</w:t>
        <w:br/>
        <w:t xml:space="preserve">Clay Bennett, Seattle SuperSonicsin omistaja (2007)[45]</w:t>
        <w:br/>
        <w:t xml:space="preserve">Force 10 Hoops LLC, jonka muodostavat Dawn Trudeau, Lisa Brummel, Ginny Gilder (2008-nykyisin)[46][46]</w:t>
      </w:r>
    </w:p>
    <w:p>
      <w:r>
        <w:rPr>
          <w:b/>
        </w:rPr>
        <w:t xml:space="preserve">Vastaus</w:t>
      </w:r>
    </w:p>
    <w:p>
      <w:r>
        <w:t xml:space="preserve">Seattle Stormin nykyinen omistaja on Force</w:t>
      </w:r>
    </w:p>
    <w:p>
      <w:r>
        <w:rPr>
          <w:b/>
          <w:u w:val="single"/>
        </w:rPr>
        <w:t xml:space="preserve">Asiakirja 3559</w:t>
      </w:r>
    </w:p>
    <w:p>
      <w:r>
        <w:rPr>
          <w:b/>
        </w:rPr>
        <w:t xml:space="preserve">Ohjeet</w:t>
      </w:r>
    </w:p>
    <w:p>
      <w:r>
        <w:t xml:space="preserve">Anna minulle luettelo 10 viimeisestä Masters-turnauksen mestarista.</w:t>
      </w:r>
    </w:p>
    <w:p>
      <w:r>
        <w:rPr>
          <w:b/>
        </w:rPr>
        <w:t xml:space="preserve">Vastaus</w:t>
      </w:r>
    </w:p>
    <w:p>
      <w:r>
        <w:t xml:space="preserve">Scottie Scheffler</w:t>
        <w:br/>
        <w:t xml:space="preserve">Hideki Matsuyama</w:t>
        <w:br/>
        <w:t xml:space="preserve">Dustin Johnson</w:t>
        <w:br/>
        <w:t xml:space="preserve">Tiger Woods</w:t>
        <w:br/>
        <w:t xml:space="preserve">Patrick Reed</w:t>
        <w:br/>
        <w:t xml:space="preserve">Sergio García</w:t>
        <w:br/>
        <w:t xml:space="preserve">Danny Willett</w:t>
        <w:br/>
        <w:t xml:space="preserve">Jordan Spieth</w:t>
        <w:br/>
        <w:t xml:space="preserve">Bubba Watson</w:t>
        <w:br/>
        <w:t xml:space="preserve">Adam Scott</w:t>
      </w:r>
    </w:p>
    <w:p>
      <w:r>
        <w:rPr>
          <w:b/>
          <w:u w:val="single"/>
        </w:rPr>
        <w:t xml:space="preserve">Asiakirja 3560</w:t>
      </w:r>
    </w:p>
    <w:p>
      <w:r>
        <w:rPr>
          <w:b/>
        </w:rPr>
        <w:t xml:space="preserve">Ohjeet</w:t>
      </w:r>
    </w:p>
    <w:p>
      <w:r>
        <w:t xml:space="preserve">Mihin COBOLia käytetään?</w:t>
      </w:r>
    </w:p>
    <w:p>
      <w:r>
        <w:rPr>
          <w:b/>
        </w:rPr>
        <w:t xml:space="preserve">Vastaus</w:t>
      </w:r>
    </w:p>
    <w:p>
      <w:r>
        <w:t xml:space="preserve">COBOL suunniteltiin liike-elämän tietokoneohjelmia varten esimerkiksi rahoitus- ja henkilöstöhallinnon alalla. Toisin kuin joissakin korkean tason ohjelmointikielissä, COBOL käyttää englanninkielisiä sanoja ja lauseita, jotta tavallisten liikekäyttäjien olisi helpompi ymmärtää sitä.</w:t>
      </w:r>
    </w:p>
    <w:p>
      <w:r>
        <w:rPr>
          <w:b/>
          <w:u w:val="single"/>
        </w:rPr>
        <w:t xml:space="preserve">Asiakirja 3561</w:t>
      </w:r>
    </w:p>
    <w:p>
      <w:r>
        <w:rPr>
          <w:b/>
        </w:rPr>
        <w:t xml:space="preserve">Ohjeet</w:t>
      </w:r>
    </w:p>
    <w:p>
      <w:r>
        <w:t xml:space="preserve">Ketkä heistä ovat kriketinpelaajia:</w:t>
        <w:t xml:space="preserve">Virat Kohli, Roger Federer, Rafael Nadal,</w:t>
        <w:br/>
        <w:t xml:space="preserve">Novak Djokovic, Serena Williams, Andre Agassi, Sachin Tendulkar, Ricky Ponting, Anil Kumble, Harmanpreet Kaur, Mithali Raj, Sarah</w:t>
      </w:r>
    </w:p>
    <w:p>
      <w:r>
        <w:rPr>
          <w:b/>
        </w:rPr>
        <w:t xml:space="preserve">Vastaus</w:t>
      </w:r>
    </w:p>
    <w:p>
      <w:r>
        <w:t xml:space="preserve">Virat Kohli, Sachin Tendulkar, Ricky Ponting, Anil Kumble, Harmanpreet Kaur, Mithali Raj ja Sarah Taylor ovat kriketinpelaajia.</w:t>
      </w:r>
    </w:p>
    <w:p>
      <w:r>
        <w:rPr>
          <w:b/>
          <w:u w:val="single"/>
        </w:rPr>
        <w:t xml:space="preserve">Asiakirja 3562</w:t>
      </w:r>
    </w:p>
    <w:p>
      <w:r>
        <w:rPr>
          <w:b/>
        </w:rPr>
        <w:t xml:space="preserve">Ohjeet</w:t>
      </w:r>
    </w:p>
    <w:p>
      <w:r>
        <w:t xml:space="preserve">Mitkä ovat shakkinappulat, joilla pelaaja aloittaa?</w:t>
      </w:r>
    </w:p>
    <w:p>
      <w:r>
        <w:rPr>
          <w:b/>
        </w:rPr>
        <w:t xml:space="preserve">Konteksti</w:t>
      </w:r>
    </w:p>
    <w:p>
      <w:r>
        <w:t xml:space="preserve">Shakkinappulat on jaettu kahteen eriväriseen sarjaan. Vaikka sarjat eivät välttämättä ole kirjaimellisesti valkoisia ja mustia (esim. vaalea sarja voi olla kellertävä tai luonnonvalkoinen, tumma sarja voi olla ruskea tai punainen), niihin viitataan aina nimillä "valkoinen" ja "musta". Joukkojen pelaajia kutsutaan vastaavasti valkoiseksi ja mustaksi. Kussakin sarjassa on kuusitoista nappulaa: yksi kuningas, yksi kuningatar, kaksi tornia, kaksi piispaa, kaksi ratsua ja kahdeksan sotilasta. Shakkisarjoja on monenlaisia; kilpailuissa suositaan Staunton-mallia.</w:t>
        <w:br/>
        <w:br/>
        <w:t xml:space="preserve"> Peliä pelataan neliönmuotoisella laudalla, jossa on kahdeksan riviä (rivejä) ja kahdeksan saraketta (viiluja). Yleissopimuksen mukaan 64 ruudun väri vaihtelee, ja niitä kutsutaan vaaleiksi ja tummiksi ruuduiksi; shakkilautojen yleisiä värejä ovat valkoinen ja ruskea tai valkoinen ja tummanvihreä.</w:t>
      </w:r>
    </w:p>
    <w:p>
      <w:r>
        <w:rPr>
          <w:b/>
        </w:rPr>
        <w:t xml:space="preserve">Vastaus</w:t>
      </w:r>
    </w:p>
    <w:p>
      <w:r>
        <w:t xml:space="preserve">8 sotilasta, 2 ratsua, 2 lähettiä, 2 tornia, 1 kuningatar ja 1 kuningas.</w:t>
      </w:r>
    </w:p>
    <w:p>
      <w:r>
        <w:rPr>
          <w:b/>
          <w:u w:val="single"/>
        </w:rPr>
        <w:t xml:space="preserve">Asiakirja 3563</w:t>
      </w:r>
    </w:p>
    <w:p>
      <w:r>
        <w:rPr>
          <w:b/>
        </w:rPr>
        <w:t xml:space="preserve">Ohjeet</w:t>
      </w:r>
    </w:p>
    <w:p>
      <w:r>
        <w:t xml:space="preserve">Miten vuokralainen häädetään Kaliforniassa</w:t>
      </w:r>
    </w:p>
    <w:p>
      <w:r>
        <w:rPr>
          <w:b/>
        </w:rPr>
        <w:t xml:space="preserve">Vastaus</w:t>
      </w:r>
    </w:p>
    <w:p>
      <w:r>
        <w:t xml:space="preserve">1. Anna vuokralaiselle ensimmäinen ilmoitus, jossa ilmoitetaan selkeästi, mistä on kyse ja mitä vuokralaiselta vaaditaan sen ratkaisemiseksi. Häädölle on oltava pätevä syy, kuten vuokranmaksun laiminlyönti, vuokrasopimuksen rikkominen, laiton toiminta, omaisuuden vahingoittaminen.</w:t>
        <w:br/>
        <w:t xml:space="preserve"> 2.</w:t>
        <w:t xml:space="preserve">Laita irtisanomisilmoitus ja määräaika, johon vuokralaisen on vastattava</w:t>
        <w:br/>
        <w:t xml:space="preserve">. 3. Laita</w:t>
      </w:r>
      <w:r>
        <w:t xml:space="preserve">Kun määräaika on umpeutunut, voit tehdä hakemuksen tuomioistuimelle täyttämällä Summons and Complaint for unlawful detainer -lomakkeet</w:t>
        <w:br/>
        <w:t xml:space="preserve">4</w:t>
      </w:r>
      <w:r>
        <w:t xml:space="preserve"> Kun vuokralaisellesi on ilmoitettu asiasta, hänellä on viisi päivää aikaa vastata. Jos hän ei vastaa, voit pyytää yksipuolista tuomiota, jolloin voit määrätä sheriffin poistamaan vuokralaisen kiinteistöstä, ja tuomioistuin määrää vuokralaisen maksamaan oikeudenkäynti- ja asianajokulut. Jos vuokralainen antaa vastauksen tai jos et saa yksipuolista tuomiota, siirrytään oikeudenkäyntiin.</w:t>
        <w:br/>
        <w:t xml:space="preserve"> 5. Tuomari tekee päätöksen kuultuaan molempia osapuolia. Tuomari joko pyytää vuokralaista poistumaan tai antaa hänen jäädä kiinteistöön.</w:t>
      </w:r>
    </w:p>
    <w:p>
      <w:r>
        <w:rPr>
          <w:b/>
          <w:u w:val="single"/>
        </w:rPr>
        <w:t xml:space="preserve">Asiakirja 3564</w:t>
      </w:r>
    </w:p>
    <w:p>
      <w:r>
        <w:rPr>
          <w:b/>
        </w:rPr>
        <w:t xml:space="preserve">Ohjeet</w:t>
      </w:r>
    </w:p>
    <w:p>
      <w:r>
        <w:t xml:space="preserve">Mikä on tämän tekstin perusteella TCP:n tärkein hyöty?</w:t>
      </w:r>
    </w:p>
    <w:p>
      <w:r>
        <w:rPr>
          <w:b/>
        </w:rPr>
        <w:t xml:space="preserve">Konteksti</w:t>
      </w:r>
    </w:p>
    <w:p>
      <w:r>
        <w:t xml:space="preserve">Protokollapinon alemmilla tasoilla IP-paketit voivat kadota, monistua tai toimitettua epäkunnolla verkon ruuhkautumisen, liikenteen kuormituksen tasaamisen tai arvaamattoman verkkokäyttäytymisen vuoksi. TCP havaitsee nämä ongelmat, pyytää kadonneen tiedon uudelleenlähetystä, järjestää järjestyksessä olevan tiedon uudelleen ja jopa auttaa minimoimaan verkon ruuhkautumisen, jotta muiden ongelmien esiintyminen vähenisi. Jos tiedot jäävät edelleen toimittamatta, lähettäjälle ilmoitetaan tästä virheestä. Kun TCP-vastaanotin on koonnut alun perin lähetettyjen oktettien sarjan uudelleen, se välittää ne vastaanottavalle sovellukselle. Näin TCP abstrahoi sovelluksen tiedonsiirron taustalla olevista verkon yksityiskohdista.</w:t>
      </w:r>
    </w:p>
    <w:p>
      <w:r>
        <w:rPr>
          <w:b/>
        </w:rPr>
        <w:t xml:space="preserve">Vastaus</w:t>
      </w:r>
    </w:p>
    <w:p>
      <w:r>
        <w:t xml:space="preserve">TCP yrittää varmistaa, että tiedot lähetetään oikeassa järjestyksessä epäoptimaalisissa ja arvaamattomissa verkko-olosuhteissa, ja ilmoittaa lähettäjälle, jos se ei onnistu.</w:t>
      </w:r>
    </w:p>
    <w:p>
      <w:r>
        <w:rPr>
          <w:b/>
          <w:u w:val="single"/>
        </w:rPr>
        <w:t xml:space="preserve">Asiakirja 3565</w:t>
      </w:r>
    </w:p>
    <w:p>
      <w:r>
        <w:rPr>
          <w:b/>
        </w:rPr>
        <w:t xml:space="preserve">Ohjeet</w:t>
      </w:r>
    </w:p>
    <w:p>
      <w:r>
        <w:t xml:space="preserve">Onko musta aukko todella musta?</w:t>
      </w:r>
    </w:p>
    <w:p>
      <w:r>
        <w:rPr>
          <w:b/>
        </w:rPr>
        <w:t xml:space="preserve">Konteksti</w:t>
      </w:r>
    </w:p>
    <w:p>
      <w:r>
        <w:t xml:space="preserve">Musta aukko on avaruusajan alue, jossa painovoima on niin voimakas, ettei mikään, mukaan lukien valo tai muut sähkömagneettiset aallot, saa tarpeeksi energiaa paetakseen sen tapahtumahorisontista. Yleinen suhteellisuusteoria ennustaa, että riittävän kompakti massa voi muuttaa avaruusaikaa mustaksi aukoksi. Sitä rajaa, josta ei pääse pakoon, kutsutaan tapahtumahorisontiksi. Vaikka sillä on suuri vaikutus sen ylittävän kappaleen kohtaloon ja olosuhteisiin, sillä ei yleisen suhteellisuusteorian mukaan ole paikallisesti havaittavia piirteitä. Musta aukko toimii monella tavalla kuin ihanteellinen musta kappale, sillä se ei heijasta valoa. Lisäksi kvanttikenttäteoria kaarevassa avaruusajassa ennustaa, että tapahtumahorisontit lähettävät Hawkingin säteilyä, jonka spektri on sama kuin mustan kappaleen, jonka lämpötila on kääntäen verrannollinen sen massaan. Tämä lämpötila on tähtien mustien aukkojen kohdalla kelvinin miljardisosien luokkaa, joten sitä on käytännössä mahdotonta havaita suoraan.</w:t>
      </w:r>
    </w:p>
    <w:p>
      <w:r>
        <w:rPr>
          <w:b/>
        </w:rPr>
        <w:t xml:space="preserve">Vastaus</w:t>
      </w:r>
    </w:p>
    <w:p>
      <w:r>
        <w:t xml:space="preserve">Yleisen suhteellisuusteorian mukaan musta aukko ei säteile lainkaan valoa. Näin ollen se on määritelmän mukaan 100-prosenttisesti musta. Kun kvanttivaikutukset kuitenkin otetaan huomioon, mustalla aukolla on äärellinen lämpötila, ja se lähettää Hawkingin säteilyksi kutsuttua valoa. Tässä mielessä musta aukko ei ole todella musta.</w:t>
      </w:r>
    </w:p>
    <w:p>
      <w:r>
        <w:rPr>
          <w:b/>
          <w:u w:val="single"/>
        </w:rPr>
        <w:t xml:space="preserve">Asiakirja 3566</w:t>
      </w:r>
    </w:p>
    <w:p>
      <w:r>
        <w:rPr>
          <w:b/>
        </w:rPr>
        <w:t xml:space="preserve">Ohjeet</w:t>
      </w:r>
    </w:p>
    <w:p>
      <w:r>
        <w:t xml:space="preserve">Miksi ihmiset tarvitsevat unta?</w:t>
      </w:r>
    </w:p>
    <w:p>
      <w:r>
        <w:rPr>
          <w:b/>
        </w:rPr>
        <w:t xml:space="preserve">Vastaus</w:t>
      </w:r>
    </w:p>
    <w:p>
      <w:r>
        <w:t xml:space="preserve">Uni on välttämätöntä yleisen terveyden ja hyvinvoinnin kannalta.  Uni on jopa niin tärkeää, että liian vähäinen uni voi jopa tappaa sinut.  Unen ansiosta keho voi osallistua prosesseihin, jotka auttavat nuorentamaan kehoa parantamalla henkistä ja fyysistä suorituskykyä.  Hyvin nukutun yön ansiosta saat korkeamman energiatason, paremman mielialan, selkeämmän ajattelun ja keskittymiskyvyn.</w:t>
      </w:r>
    </w:p>
    <w:p>
      <w:r>
        <w:rPr>
          <w:b/>
          <w:u w:val="single"/>
        </w:rPr>
        <w:t xml:space="preserve">Asiakirja 3567</w:t>
      </w:r>
    </w:p>
    <w:p>
      <w:r>
        <w:rPr>
          <w:b/>
        </w:rPr>
        <w:t xml:space="preserve">Ohjeet</w:t>
      </w:r>
    </w:p>
    <w:p>
      <w:r>
        <w:t xml:space="preserve">Mitkä ovat nopeita päivällisiä, joita voin valmistaa viikon aikana?</w:t>
      </w:r>
    </w:p>
    <w:p>
      <w:r>
        <w:rPr>
          <w:b/>
        </w:rPr>
        <w:t xml:space="preserve">Vastaus</w:t>
      </w:r>
    </w:p>
    <w:p>
      <w:r>
        <w:t xml:space="preserve">Hyviä ideoita nopeisiin illallisiin, joita voit valmistaa 15-30 minuutissa tai lyhyemmässä ajassa, ovat esimerkiksi useat pastaruoat, kuten carbonara, basilika-pesto ja pasta Alfredo, tai ruokalajit, jotka valmistuvat nopeasti, kuten kiinalaistyylinen paistettu riisi, johon voit lisätä erilaisia proteiineja, kuten katkarapuja, kanaa tai lihaa tai tofua, jos haluat mieluummin kasvisruokaa. Salaatit sopivat myös hyvin nopeiksi illallisiksi, sillä voit olla melko joustava yhdistelmissäsi, eikä niiden valmistuksessa yleensä tarvitse lämmittää tai keittää mitään ainesosia.</w:t>
      </w:r>
    </w:p>
    <w:p>
      <w:r>
        <w:rPr>
          <w:b/>
          <w:u w:val="single"/>
        </w:rPr>
        <w:t xml:space="preserve">Asiakirja 3568</w:t>
      </w:r>
    </w:p>
    <w:p>
      <w:r>
        <w:rPr>
          <w:b/>
        </w:rPr>
        <w:t xml:space="preserve">Ohjeet</w:t>
      </w:r>
    </w:p>
    <w:p>
      <w:r>
        <w:t xml:space="preserve">Kuinka monta maanosaa maailmassa on?</w:t>
      </w:r>
    </w:p>
    <w:p>
      <w:r>
        <w:rPr>
          <w:b/>
        </w:rPr>
        <w:t xml:space="preserve">Vastaus</w:t>
      </w:r>
    </w:p>
    <w:p>
      <w:r>
        <w:t xml:space="preserve">Maailmassa on seitsemän maanosaa</w:t>
      </w:r>
    </w:p>
    <w:p>
      <w:r>
        <w:rPr>
          <w:b/>
          <w:u w:val="single"/>
        </w:rPr>
        <w:t xml:space="preserve">Asiakirja 3569</w:t>
      </w:r>
    </w:p>
    <w:p>
      <w:r>
        <w:rPr>
          <w:b/>
        </w:rPr>
        <w:t xml:space="preserve">Ohjeet</w:t>
      </w:r>
    </w:p>
    <w:p>
      <w:r>
        <w:t xml:space="preserve">Kuka on St Louis Cardinals?</w:t>
      </w:r>
    </w:p>
    <w:p>
      <w:r>
        <w:rPr>
          <w:b/>
        </w:rPr>
        <w:t xml:space="preserve">Vastaus</w:t>
      </w:r>
    </w:p>
    <w:p>
      <w:r>
        <w:t xml:space="preserve">St Louis Cardinals on baseballin pääsarjajoukkue, joka pelaa kansallisessa liigassa Central Divisionissa.</w:t>
      </w:r>
    </w:p>
    <w:p>
      <w:r>
        <w:rPr>
          <w:b/>
          <w:u w:val="single"/>
        </w:rPr>
        <w:t xml:space="preserve">Asiakirja 3570</w:t>
      </w:r>
    </w:p>
    <w:p>
      <w:r>
        <w:rPr>
          <w:b/>
        </w:rPr>
        <w:t xml:space="preserve">Ohjeet</w:t>
      </w:r>
    </w:p>
    <w:p>
      <w:r>
        <w:t xml:space="preserve">Miten saan ihmiset pitämään minusta?</w:t>
      </w:r>
    </w:p>
    <w:p>
      <w:r>
        <w:rPr>
          <w:b/>
        </w:rPr>
        <w:t xml:space="preserve">Vastaus</w:t>
      </w:r>
    </w:p>
    <w:p>
      <w:r>
        <w:t xml:space="preserve">On tärkeää muistaa, että kaikki eivät pidä sinusta tässä maailmassa, vaikka olisit kuinka mahtava. Älä siis lannistu, jos huomaat, että joku ei pidä sinusta niin paljon kuin luulet hänen pitävän.</w:t>
        <w:br/>
        <w:br/>
        <w:t xml:space="preserve"> Seuraavassa on muutamia vinkkejä, joilla saat ihmiset pitämään sinusta:</w:t>
        <w:br/>
        <w:br/>
        <w:t xml:space="preserve"> - Kysy heiltä kysymyksiä itsestään: Ihmiset nauttivat itsestään puhumisesta, ja jos kysyt heiltä huomaavia kysymyksiä, he huomaavat, että olet välittävä ihminen, joka kiinnittää heihin huomiota.</w:t>
        <w:br/>
        <w:t xml:space="preserve"> - Lue sosiaalisia vihjeitä: On tärkeää pystyä ymmärtämään, milloin joku ei ole kiinnostunut siitä, mistä puhut. Jos huomaat, että joku, jonka kanssa keskustelet, katselee ympäri huonetta ja antaa sinulle lyhyitä vastauksia, sinun kannattaa yrittää ohjata keskustelua toiseen suuntaan ja katsoa, voitko sitouttaa hänet.</w:t>
        <w:br/>
        <w:t xml:space="preserve"> - Ole huumorintajuinen: Nauraminen muiden ihmisten kanssa on loistava tapa luoda siteitä. Voit yrittää olla hieman itseironinen tai vain vitsailla viattomasti tilanteestasi. Varo kuitenkin, ettet vieraannuta ihmisiä huumorilla, jos et tunne heitä hyvin. Uskontoa, politiikkaa ja muita ihmisiä koskevat vitsit eivät ehkä mene joidenkin ihmisten mielestä läpi.</w:t>
      </w:r>
    </w:p>
    <w:p>
      <w:r>
        <w:rPr>
          <w:b/>
          <w:u w:val="single"/>
        </w:rPr>
        <w:t xml:space="preserve">Asiakirja 3571</w:t>
      </w:r>
    </w:p>
    <w:p>
      <w:r>
        <w:rPr>
          <w:b/>
        </w:rPr>
        <w:t xml:space="preserve">Ohjeet</w:t>
      </w:r>
    </w:p>
    <w:p>
      <w:r>
        <w:t xml:space="preserve">Kerro minulle, löytyvätkö nämä rannalta vai vuorilta: meri, hiihtokeskus, tuolihissi, simpukka, merilevä, vaellusreitti.</w:t>
      </w:r>
    </w:p>
    <w:p>
      <w:r>
        <w:rPr>
          <w:b/>
        </w:rPr>
        <w:t xml:space="preserve">Vastaus</w:t>
      </w:r>
    </w:p>
    <w:p>
      <w:r>
        <w:t xml:space="preserve">Meri: Ranta</w:t>
        <w:br/>
        <w:t xml:space="preserve">Hiihtokeskus:</w:t>
        <w:t xml:space="preserve">Mountain</w:t>
        <w:br/>
        <w:t xml:space="preserve">Chair Lift:</w:t>
        <w:t xml:space="preserve">Mountain</w:t>
        <w:br/>
        <w:t xml:space="preserve">Shell:</w:t>
        <w:t xml:space="preserve">Ranta</w:t>
        <w:br/>
        <w:t xml:space="preserve">Merilevä: Ranta</w:t>
        <w:br/>
        <w:t xml:space="preserve">Vaellusreitti: Mountain</w:t>
      </w:r>
    </w:p>
    <w:p>
      <w:r>
        <w:rPr>
          <w:b/>
          <w:u w:val="single"/>
        </w:rPr>
        <w:t xml:space="preserve">Asiakirja 3572</w:t>
      </w:r>
    </w:p>
    <w:p>
      <w:r>
        <w:rPr>
          <w:b/>
        </w:rPr>
        <w:t xml:space="preserve">Ohjeet</w:t>
      </w:r>
    </w:p>
    <w:p>
      <w:r>
        <w:t xml:space="preserve">kirjoittaa tarina Alienin ensimmäisestä kosketuksesta olisi...</w:t>
      </w:r>
    </w:p>
    <w:p>
      <w:r>
        <w:rPr>
          <w:b/>
        </w:rPr>
        <w:t xml:space="preserve">Vastaus</w:t>
      </w:r>
    </w:p>
    <w:p>
      <w:r>
        <w:t xml:space="preserve">Ensimmäinen kontakti avaruusolentojen kanssa tulee olemaan suuri tapahtuma, jonka koko maapallo muistaisi sukupolvien ajan.Ensimmäinen asia, joka määrittää tämän ensimmäisen kontaktin luonteen, riippuu siitä, kuka pääsee kenen luo ensin. Alien saapuu maapallolle tai ihminen löytää toisen planeetan, jolla on toinen sivilisaatio. on erittäin todennäköistä, että kummassakin tapauksessa ensimmäinen kontakti tapahtuu kehittyneemmän sivilisaation robottien ja vähemmän kehittyneen sivilisaation ihmisten välillä. tämä johtuu siitä, että kehittyneemmällä sivilisaatiolla on taipumus tutkia muita maailmoja ensin robottiensa avulla.</w:t>
      </w:r>
    </w:p>
    <w:p>
      <w:r>
        <w:rPr>
          <w:b/>
          <w:u w:val="single"/>
        </w:rPr>
        <w:t xml:space="preserve">Asiakirja 3573</w:t>
      </w:r>
    </w:p>
    <w:p>
      <w:r>
        <w:rPr>
          <w:b/>
        </w:rPr>
        <w:t xml:space="preserve">Ohjeet</w:t>
      </w:r>
    </w:p>
    <w:p>
      <w:r>
        <w:t xml:space="preserve">Miksi purjeveneiden on käännyttävä vastatuuleen?</w:t>
      </w:r>
    </w:p>
    <w:p>
      <w:r>
        <w:rPr>
          <w:b/>
        </w:rPr>
        <w:t xml:space="preserve">Vastaus</w:t>
      </w:r>
    </w:p>
    <w:p>
      <w:r>
        <w:t xml:space="preserve">Nykyaikaisissa purjeveneissä käytetään purjeita, jotka toimivat kalvoina, ja paine kasvaa kalvon sisäpuolella korkeammaksi kuin kalvon ulkopuolella, kuten lentokoneen siivessä, ja sitä kuvaa Bernoullin vaikutus.  Jotta purjeet olisivat tehokkaita, niiden kohtauskulman on oltava kohtisuorassa tuulen suuntaan nähden.  Tuulen ollessa poissa tai suunnatessa poispäin tuulesta purjeita voidaan keventää tämän kulman säilyttämiseksi.  Tuuleen päin mentäessä vene voi olla vain niin lähellä tuulen suuntaa, etteivät purjeet tule tehottomiksi tai "luffing".  Suuntautuakseen yleisesti tuulen suuntaan veneen on siis käännyttävä kulmassa tuuleen nähden, jotta se pääsee kulkemaan tuulen suuntaan.</w:t>
      </w:r>
    </w:p>
    <w:p>
      <w:r>
        <w:rPr>
          <w:b/>
          <w:u w:val="single"/>
        </w:rPr>
        <w:t xml:space="preserve">Asiakirja 3574</w:t>
      </w:r>
    </w:p>
    <w:p>
      <w:r>
        <w:rPr>
          <w:b/>
        </w:rPr>
        <w:t xml:space="preserve">Ohjeet</w:t>
      </w:r>
    </w:p>
    <w:p>
      <w:r>
        <w:t xml:space="preserve">Tarvitsen luettelon muutamista asioista, joita ihmiset haluavat tehdä puiden kanssa.</w:t>
      </w:r>
    </w:p>
    <w:p>
      <w:r>
        <w:rPr>
          <w:b/>
        </w:rPr>
        <w:t xml:space="preserve">Vastaus</w:t>
      </w:r>
    </w:p>
    <w:p>
      <w:r>
        <w:t xml:space="preserve">Lue yksi</w:t>
        <w:br/>
        <w:t xml:space="preserve">- Istuta puistoon</w:t>
        <w:br/>
        <w:t xml:space="preserve">- Poimi ja syö sen hedelmiä</w:t>
        <w:br/>
        <w:t xml:space="preserve">- Hakkaa se puutavaraksi</w:t>
      </w:r>
    </w:p>
    <w:p>
      <w:r>
        <w:rPr>
          <w:b/>
          <w:u w:val="single"/>
        </w:rPr>
        <w:t xml:space="preserve">Asiakirja 3575</w:t>
      </w:r>
    </w:p>
    <w:p>
      <w:r>
        <w:rPr>
          <w:b/>
        </w:rPr>
        <w:t xml:space="preserve">Ohjeet</w:t>
      </w:r>
    </w:p>
    <w:p>
      <w:r>
        <w:t xml:space="preserve">Kirjoita ystävällinen valitus lentoyhtiön palveluun huonosta kokemuksesta, jossa on useita ongelmia, ja pyydä pisteitä.</w:t>
      </w:r>
    </w:p>
    <w:p>
      <w:r>
        <w:rPr>
          <w:b/>
        </w:rPr>
        <w:t xml:space="preserve">Vastaus</w:t>
      </w:r>
    </w:p>
    <w:p>
      <w:r>
        <w:t xml:space="preserve">Ketä asia koskee; lentoyhtiöidenne liittouman uskollisena jäsenenä olin pettynyt useisiin ongelmiin, joita koin äskettäisellä lennolla. Lentoyhtiönne tarjoaa minulle yleensä poikkeuksellisen hyvän kokemuksen, mutta valitettavasti tämä viimeisin matkani jäi alle odotusten.</w:t>
        <w:br/>
        <w:br/>
        <w:t xml:space="preserve"> Ensinnäkin istuimeni oli rikki eikä sitä voinut asettaa taaksepäin. Koska kyseessä oli punaisen silmän lento, jolla toivoin voivani levätä, tämä rajoitti mahdollisuuksiani levätä.</w:t>
        <w:br/>
        <w:br/>
        <w:t xml:space="preserve"> Toiseksi maksamani Wifi oli poissa käytöstä 4 tuntia matkan kuudesta tunnista. Kun olin hereillä ilman makuuasentoa, en pystynyt käyttämään tuota aikaa tehokkaasti sähköpostin lähettämiseen tai yhteydenpitoon ystävien ja perheenjäsenten kanssa.</w:t>
        <w:br/>
        <w:br/>
        <w:t xml:space="preserve"> Lopuksi, lähtöselvitettävän laukkuni käsittely kesti 45 minuuttia karusellissa. Tiedän, että teillä on käytäntö, jonka mukaan sen pitäisi kestää 20 minuuttia tai vähemmän.</w:t>
        <w:br/>
        <w:br/>
        <w:t xml:space="preserve"> Nautin todella paljon lentämisestä kanssanne, ja toivon, että tämä oli vain huonoa tuuria, eikä kuvasta asiakaspalvelua ja tyypillistä kokemustanne. Olisin kiitollinen, jos saisin hyväntahtoisina 10 000 pistettä tililleni asioiden korjaamiseksi. Toivottavasti harkitsette pyyntöäni.</w:t>
        <w:br/>
        <w:br/>
        <w:t xml:space="preserve"> Ystävällisin terveisin</w:t>
      </w:r>
    </w:p>
    <w:p>
      <w:r>
        <w:rPr>
          <w:b/>
          <w:u w:val="single"/>
        </w:rPr>
        <w:t xml:space="preserve">Asiakirja 3576</w:t>
      </w:r>
    </w:p>
    <w:p>
      <w:r>
        <w:rPr>
          <w:b/>
        </w:rPr>
        <w:t xml:space="preserve">Ohjeet</w:t>
      </w:r>
    </w:p>
    <w:p>
      <w:r>
        <w:t xml:space="preserve">Kerro, missä George Watson Buck kävi kveekarikoulua ja missä hän sai työpaikan vuonna 1807.</w:t>
      </w:r>
    </w:p>
    <w:p>
      <w:r>
        <w:rPr>
          <w:b/>
        </w:rPr>
        <w:t xml:space="preserve">Konteksti</w:t>
      </w:r>
    </w:p>
    <w:p>
      <w:r>
        <w:t xml:space="preserve">George Watson Buck (1789-1854) oli Montgomeryshiren kanavan insinööri 1800-luvun alussa, ja hän oli vastuussa ainutlaatuisesta sulkulapojen suunnittelusta.</w:t>
        <w:br/>
        <w:br/>
        <w:t xml:space="preserve"> Myöhemmin hän toimi Lontoon ja Birminghamin rautatien rakennustöiden insinöörinä, ja hän suunnitteli myös Stockportin viaduktin ja Dane Valley -viaduktin Manchesterin ja Birminghamin rautatien varrelle.</w:t>
        <w:br/>
        <w:br/>
        <w:t xml:space="preserve">Varhainen elämä</w:t>
        <w:br/>
        <w:t xml:space="preserve">Buck syntyi 1. huhtikuuta 1789 Stoke Holy Crossissa, lähellä Norwichia. Hänen vanhempansa olivat kveekareita ja lähettivät hänet kahden veljensä kanssa kveekarikouluun Ackworthiin, West Yorkshireen. Koulunkäynnin päätyttyä hänen isänsä sijoitti hänet tukkukauppiaan palvelukseen Tower Hillissä Lontoossa, koska hän halusi hänen olevan mukana kaupankäynnissä, mutta asema ei sopinut Buckille, joten hän etsi jotain muuta. Noin vuonna 1807 East London Waterworks Company oli rakentamassa Ralph Walkerin suunnittelemaa Old Fordin pumppuasemaa, ja Buck onnistui saamaan sieltä työpaikan. Kun työ oli valmis, Walker siirtyi Farlingtoniin työskentelemään Portsmouthin ja Gosportin vesihuoltojärjestelmän parissa. Järjestelmä oli hyväksytty parlamentin vuonna 1809 antamalla lailla, ja Buck aloitti työnsä insinöörinä Walkerin alaisuudessa. Järjestelmä kärsi katkonaisesta vedensaannista, kuten William Nicholsonin suunnittelema kilpaileva järjestelmä[1].</w:t>
      </w:r>
    </w:p>
    <w:p>
      <w:r>
        <w:rPr>
          <w:b/>
        </w:rPr>
        <w:t xml:space="preserve">Vastaus</w:t>
      </w:r>
    </w:p>
    <w:p>
      <w:r>
        <w:t xml:space="preserve">George Watson Buck kävi kveekarikoulua Ackworthissa, West Yorkshiressä, ja sai töitä East London Waterworks Company -yhtiöltä vuonna 1807.</w:t>
      </w:r>
    </w:p>
    <w:p>
      <w:r>
        <w:rPr>
          <w:b/>
          <w:u w:val="single"/>
        </w:rPr>
        <w:t xml:space="preserve">Asiakirja 3577</w:t>
      </w:r>
    </w:p>
    <w:p>
      <w:r>
        <w:rPr>
          <w:b/>
        </w:rPr>
        <w:t xml:space="preserve">Ohjeet</w:t>
      </w:r>
    </w:p>
    <w:p>
      <w:r>
        <w:t xml:space="preserve">Oliko Michael Flavin varakas kirjoittaessaan Benjamin Disraelin?</w:t>
      </w:r>
    </w:p>
    <w:p>
      <w:r>
        <w:rPr>
          <w:b/>
        </w:rPr>
        <w:t xml:space="preserve">Konteksti</w:t>
      </w:r>
    </w:p>
    <w:p>
      <w:r>
        <w:t xml:space="preserve">Michael Flavinin teoksessa Benjamin Disraeli: The Novel as a Political Discourse esitetään, että Venetia oli Disraelille pitkälti kaupallinen hanke, sillä hän oli sen kirjoittamisen aikaan pahasti velkaantunut.</w:t>
      </w:r>
    </w:p>
    <w:p>
      <w:r>
        <w:rPr>
          <w:b/>
        </w:rPr>
        <w:t xml:space="preserve">Vastaus</w:t>
      </w:r>
    </w:p>
    <w:p>
      <w:r>
        <w:t xml:space="preserve">Ei, hän oli tuolloin pahasti velkaantunut.</w:t>
      </w:r>
    </w:p>
    <w:p>
      <w:r>
        <w:rPr>
          <w:b/>
          <w:u w:val="single"/>
        </w:rPr>
        <w:t xml:space="preserve">Asiakirja 3578</w:t>
      </w:r>
    </w:p>
    <w:p>
      <w:r>
        <w:rPr>
          <w:b/>
        </w:rPr>
        <w:t xml:space="preserve">Ohjeet</w:t>
      </w:r>
    </w:p>
    <w:p>
      <w:r>
        <w:t xml:space="preserve">Missä järjestetään vuosittaiset sisäsoudun maailmanmestaruuskilpailut?</w:t>
      </w:r>
    </w:p>
    <w:p>
      <w:r>
        <w:rPr>
          <w:b/>
        </w:rPr>
        <w:t xml:space="preserve">Konteksti</w:t>
      </w:r>
    </w:p>
    <w:p>
      <w:r>
        <w:t xml:space="preserve">Ergometrisoutulaitteet (puhekielessä erg tai ergo) simuloivat soututoimintaa ja tarjoavat keinon harjoitella maalla silloin, kun vesillä tapahtuva harjoittelu on rajoitettua, sekä mitata soutukuntoa. Ergometrit eivät simuloi sivuttaisen tasapainon haasteita, veden tarkkaa vastusta tai todellisen soutamisen tarkkoja liikkeitä, mukaan lukien airojen kahvojen heiluttaminen. Tästä syystä ergometrin tuloksia ei yleensä käytetä ainoana valintaperusteena miehistöjen valinnassa (puhekielessä sanotaan, että "ergit eivät kellu"), ja tekniikkaharjoittelu rajoittuu kehon perusasentoon ja -liikkeisiin. Tällä toiminnalla voidaan kuitenkin saada aikaan vedessä koettuihin harjoituksiin verrattavissa oleva harjoittelu. Sisäsoutu on tullut suosituksi omana urheilulajinaan lukuisten sisäkilpailujen (ja Bostonissa vuosittain järjestettävien CRASH-B Sprintin maailmanmestaruuskilpailujen) myötä talven välikaudella[39].</w:t>
      </w:r>
    </w:p>
    <w:p>
      <w:r>
        <w:rPr>
          <w:b/>
        </w:rPr>
        <w:t xml:space="preserve">Vastaus</w:t>
      </w:r>
    </w:p>
    <w:p>
      <w:r>
        <w:t xml:space="preserve">Sisäsoudun maailmanmestaruuskilpailut järjestetään vuosittain Bostonissa talven välikaudella.</w:t>
      </w:r>
    </w:p>
    <w:p>
      <w:r>
        <w:rPr>
          <w:b/>
          <w:u w:val="single"/>
        </w:rPr>
        <w:t xml:space="preserve">Asiakirja 3579</w:t>
      </w:r>
    </w:p>
    <w:p>
      <w:r>
        <w:rPr>
          <w:b/>
        </w:rPr>
        <w:t xml:space="preserve">Ohjeet</w:t>
      </w:r>
    </w:p>
    <w:p>
      <w:r>
        <w:t xml:space="preserve">Miten Andy Warhol loi "kusimaalaukset"?</w:t>
      </w:r>
    </w:p>
    <w:p>
      <w:r>
        <w:rPr>
          <w:b/>
        </w:rPr>
        <w:t xml:space="preserve">Vastaus</w:t>
      </w:r>
    </w:p>
    <w:p>
      <w:r>
        <w:t xml:space="preserve">Andy Warhol loi maalauksia 1970-luvulla peittämällä kankaita kuparimaalilla ja antamalla eri työntekijöiden virtsata niiden päälle. Näin syntyi erivärisiä tahroja, lätäköitä ja viivoja.</w:t>
      </w:r>
    </w:p>
    <w:p>
      <w:r>
        <w:rPr>
          <w:b/>
          <w:u w:val="single"/>
        </w:rPr>
        <w:t xml:space="preserve">Asiakirja 3580</w:t>
      </w:r>
    </w:p>
    <w:p>
      <w:r>
        <w:rPr>
          <w:b/>
        </w:rPr>
        <w:t xml:space="preserve">Ohjeet</w:t>
      </w:r>
    </w:p>
    <w:p>
      <w:r>
        <w:t xml:space="preserve">Poimi luettelo runoista ja niiden julkaisuvuodesta seuraavassa muodossa: {runon nimi}: {Julkaisuvuosi}</w:t>
        <w:br/>
        <w:br/>
        <w:t xml:space="preserve"> Ja lajittele luettelo kronologisesti</w:t>
      </w:r>
    </w:p>
    <w:p>
      <w:r>
        <w:rPr>
          <w:b/>
        </w:rPr>
        <w:t xml:space="preserve">Konteksti</w:t>
      </w:r>
    </w:p>
    <w:p>
      <w:r>
        <w:t xml:space="preserve">Piombinon ensimmäiset julkaistut runot ilmestyivät vuonna 1965 American Weave Literary Journal -lehdessä. Koko 1970-luvun ajan hän jatkoi julkaisemista pienissä kirjallisuuslehdissä, kuten The World, Dodgems, Telephone ja Roof.</w:t>
        <w:br/>
        <w:br/>
        <w:t xml:space="preserve"> Hänen ensimmäisen runokokoelmansa, nimeltään simply Poems, julkaisi Sun &amp; Moon Press vuonna 1988, ja se voitti Postgraduate Center for Mental Healthin myöntämän Author's Recognition Award -palkinnon vuonna 1992, ja hänen toinen pienoisrunokirjansa Light Street ilmestyi vasta vuonna 1996. Sitä seurasi Theoretical Objects (1999), kokoelma manifesteja, aforismeja, esseitä ja näennäisesti omaelämäkerrallisia proosarunoja.</w:t>
        <w:br/>
        <w:br/>
        <w:t xml:space="preserve"> Piombinon runous sai toisenlaisen käänteen Hegelian Honeymoonin (2004) myötä, jossa hän etääntyi kielirunouden konventioista ja tutki perinteisempiä muotoja. Japanilaisen kalligrafianäyttelyn yhteydessä esitettyjen runojen innoittamana runot ovat haikun ja aforismin risteytys. Runot julkaistiin alun perin SUNY/Buffalon poetiikan listapalvelussa, ennen kuin Chax Press julkaisi ne chapbook-muodossa.</w:t>
      </w:r>
    </w:p>
    <w:p>
      <w:r>
        <w:rPr>
          <w:b/>
        </w:rPr>
        <w:t xml:space="preserve">Vastaus</w:t>
      </w:r>
    </w:p>
    <w:p>
      <w:r>
        <w:t xml:space="preserve">Toki, tässä on kronologisesti lajiteltu luettelo runoista ja niiden julkaisuvuodesta:</w:t>
        <w:br/>
        <w:br/>
        <w:t xml:space="preserve"> Runot:</w:t>
        <w:br/>
        <w:br/>
        <w:t xml:space="preserve"> Teoreettiset esineet:</w:t>
        <w:t xml:space="preserve">1999</w:t>
        <w:br/>
        <w:t xml:space="preserve">Hegelin kuherruskuukausi: 2004</w:t>
      </w:r>
    </w:p>
    <w:p>
      <w:r>
        <w:rPr>
          <w:b/>
          <w:u w:val="single"/>
        </w:rPr>
        <w:t xml:space="preserve">Asiakirja 3581</w:t>
      </w:r>
    </w:p>
    <w:p>
      <w:r>
        <w:rPr>
          <w:b/>
        </w:rPr>
        <w:t xml:space="preserve">Ohjeet</w:t>
      </w:r>
    </w:p>
    <w:p>
      <w:r>
        <w:t xml:space="preserve">Mikä on moottoriajoneuvon kuljettamisen tarkoitus?</w:t>
      </w:r>
    </w:p>
    <w:p>
      <w:r>
        <w:rPr>
          <w:b/>
        </w:rPr>
        <w:t xml:space="preserve">Vastaus</w:t>
      </w:r>
    </w:p>
    <w:p>
      <w:r>
        <w:t xml:space="preserve">Moottoriajoneuvon kuljettamisen tarkoituksena on päästä paikasta A paikkaan B ilman vaaratilanteita riippumatta siitä, kenen vika se on.</w:t>
      </w:r>
    </w:p>
    <w:p>
      <w:r>
        <w:rPr>
          <w:b/>
          <w:u w:val="single"/>
        </w:rPr>
        <w:t xml:space="preserve">Asiakirja 3582</w:t>
      </w:r>
    </w:p>
    <w:p>
      <w:r>
        <w:rPr>
          <w:b/>
        </w:rPr>
        <w:t xml:space="preserve">Ohjeet</w:t>
      </w:r>
    </w:p>
    <w:p>
      <w:r>
        <w:t xml:space="preserve">Kuka oli Raghib Pasha?</w:t>
      </w:r>
    </w:p>
    <w:p>
      <w:r>
        <w:rPr>
          <w:b/>
        </w:rPr>
        <w:t xml:space="preserve">Konteksti</w:t>
      </w:r>
    </w:p>
    <w:p>
      <w:r>
        <w:t xml:space="preserve">Isma'il ibn Ahmad ibn Hassan bani Yani (arabia: إسماعيل بن أحمد بن حسن بني يني), joka tunnettiin yksinkertaisesti nimellä Isma'il Ragheb Pasha (arab: إسماعيل راغب باشا) (1819-1884), oli kreikkalais-otsomaanien poliitikko, joka toimi Egyptin pääministerinä[1] ja toimi useissa muissa korkeissa valtiollisissa tehtävissä.</w:t>
        <w:br/>
        <w:br/>
        <w:t xml:space="preserve"> Isma'il Ragheb oli kreikkalaista syntyperää[2][3][4][5] ja syntyi Kreikassa[6] 18. elokuuta 1819 joko Khioksen saarella Kandian suuren verilöylyn[7] jälkeen[8] Kreetalla. Anatoliaan sieppaamisen jälkeen Ibrahim pasha toi hänet vuonna 1830[9] Egyptiin orjaksi ja käännytti hänet islaminuskoon. Heti saapumisensa jälkeen hän opiskeli al-Maktab al-Amirissa ja sai ylemmän korkeakoulututkinnon vuonna 1834. Hän puhui sujuvasti kreikkaa[10], ja Egyptin varakuningas Muhammad Ali pasha nosti hänet yliluutnantin arvoon. Vuonna 1836 hänestä tuli kirjanpito- ja veroviraston päällikkö.</w:t>
        <w:t xml:space="preserve">Hänet ylennettiin bikbashiksi (everstiluutnantiksi) vuonna 1840, sitten kaymakamiksi (everstiksi) vuonna 1844 ja lopulta amiralayksi (prikaatikenraaliksi) vuonna 1846.</w:t>
        <w:br/>
        <w:br/>
        <w:t xml:space="preserve">Hän toimi valtiovarainministerinä (1858-1860) ja sitten sotaministerinä (1860-1861</w:t>
        <w:t xml:space="preserve">[citation needed] Hänestä tuli meriprovinssin tarkastaja vuonna 1862 ja myöhemmin varakuningas Isma'il Pashan assistentti (arabia: باشمعاون) (1863-1865). Hänelle myönnettiin beylerbeyn arvonimi ja hänet nimitettiin sitten salaisen neuvoston puheenjohtajaksi vuonna 1868. Hänet nimitettiin edustajainhuoneen puhemieheksi (1866-1867), sitten sisäministeriksi vuonna 1867 ja maatalous- ja kauppaministeriksi vuonna 1875. Hän toimi jälleen valtiovarainministerinä Muhammad Sharif Pashan ensimmäisessä hallituksessa (1879). Mahmoud Sami el-Baroudin hallituksen kaatumisen jälkeen Isma'il Raghebista tuli Egyptin pääministeri vuonna 1882.[Viitattu ] Vaikka hänen hallituksensa oli lyhytikäinen (se kesti vain 17. kesäkuuta-21. elokuuta), se oli ainoa, joka esitti konkreettisia ohjelmia.</w:t>
        <w:t xml:space="preserve">Hänen saavutuksiinsa kuuluvat talousarvion nykyaikaistaminen tulojen ja menojen inventoinnin avulla, palkkalaki ja La'eha Sa'ideyya sekä useat maatalouslait.</w:t>
        <w:br/>
        <w:br/>
        <w:t xml:space="preserve">Isma'il Ragheb kuoli vuonna 1884.[viitattu ][viit</w:t>
      </w:r>
    </w:p>
    <w:p>
      <w:r>
        <w:rPr>
          <w:b/>
        </w:rPr>
        <w:t xml:space="preserve">Vastaus</w:t>
      </w:r>
    </w:p>
    <w:p>
      <w:r>
        <w:t xml:space="preserve">Raghib Pasha oli kreikkalainen ottomaanien poliitikko, joka toimi Egyptissä eri tehtävissä 1800-luvun puolivälissä ja lopussa, muun muassa Egyptin pääministerinä lyhyen aikaa.</w:t>
      </w:r>
    </w:p>
    <w:p>
      <w:r>
        <w:rPr>
          <w:b/>
          <w:u w:val="single"/>
        </w:rPr>
        <w:t xml:space="preserve">Asiakirja 3583</w:t>
      </w:r>
    </w:p>
    <w:p>
      <w:r>
        <w:rPr>
          <w:b/>
        </w:rPr>
        <w:t xml:space="preserve">Ohjeet</w:t>
      </w:r>
    </w:p>
    <w:p>
      <w:r>
        <w:t xml:space="preserve">Ote Balloon-kirjasintyypin luomisvuodesta seuraavasta Wikipedia-artikkelista.</w:t>
      </w:r>
    </w:p>
    <w:p>
      <w:r>
        <w:rPr>
          <w:b/>
        </w:rPr>
        <w:t xml:space="preserve">Konteksti</w:t>
      </w:r>
    </w:p>
    <w:p>
      <w:r>
        <w:t xml:space="preserve">Balloon oli sivellinkirjoitus, jota käytettiin yleisesti opasteisiin tai näyttelytarkoituksiin. Max R. Kaufmann suunnitteli sen vuonna 1939 American Type Foundersille vastauksena Howard Allen Traftonin vuonna 1936 Bauer Type Foundrylle leikkaamaan Cartooniin. Siinä ei ollut pienaakkosia, ja se valettiin Light-, Bold- ja Extra Bold-painotuksina.[1][2] Kaksi kevyempää painoa olivat identtiset Kaufmann Scriptin kanssa, joten niitä voitiin käyttää kyseisen fontin vaihtoehtoisena suuraakkosena. Sitä käytettiin erityisesti Madeline-kirjoissa, tv-sarjassa ja elokuvissa. Fontti oli tunnetuin Nickelodeonin logon kirjasintyypistä loppuvuodesta 1984 vuoteen 2009 valkoisin kirjaimin oranssilla splat-taustalla.</w:t>
        <w:br/>
        <w:br/>
        <w:t xml:space="preserve"> Fontin digitalisoi nykyisin lakkautettu Bitstream Inc.</w:t>
      </w:r>
    </w:p>
    <w:p>
      <w:r>
        <w:rPr>
          <w:b/>
        </w:rPr>
        <w:t xml:space="preserve">Vastaus</w:t>
      </w:r>
    </w:p>
    <w:p>
      <w:r>
        <w:t xml:space="preserve">Balloon-kirjasintyypin loi Max R. Kaufmann vuonna 1939.</w:t>
      </w:r>
    </w:p>
    <w:p>
      <w:r>
        <w:rPr>
          <w:b/>
          <w:u w:val="single"/>
        </w:rPr>
        <w:t xml:space="preserve">Asiakirja 3584</w:t>
      </w:r>
    </w:p>
    <w:p>
      <w:r>
        <w:rPr>
          <w:b/>
        </w:rPr>
        <w:t xml:space="preserve">Ohjeet</w:t>
      </w:r>
    </w:p>
    <w:p>
      <w:r>
        <w:t xml:space="preserve">Kuinka monta ihmistä kuoli Illinoisin Cloquet'n tulipalossa tekstin mukaan?</w:t>
      </w:r>
    </w:p>
    <w:p>
      <w:r>
        <w:rPr>
          <w:b/>
        </w:rPr>
        <w:t xml:space="preserve">Konteksti</w:t>
      </w:r>
    </w:p>
    <w:p>
      <w:r>
        <w:t xml:space="preserve">Cloquet-palo oli valtava metsäpalo Pohjois-Minnesotassa, Yhdysvalloissa lokakuussa 1918, jonka aiheuttivat paikallisten rautateiden kipinät ja kuivat olosuhteet. Tulipalo tuhosi suuren osan läntistä Carltonin piirikuntaa ja vaikutti lähinnä Moose Lakeen, Cloquetiin ja Kettle Riveriin. Cloquet kärsi paloista eniten. Se oli Minnesotan historian pahin luonnonkatastrofi, kun otetaan huomioon uhrien määrä yhden päivän aikana. Kaikkiaan 453 ihmistä kuoli[1] ja 52 000 ihmistä loukkaantui tai joutui siirtymään kotiseudultaan, 38 yhteisöä tuhoutui, 250 000 hehtaaria (100 000 ha) paloi ja 73 miljoonan dollarin (1,315 miljardia dollaria vuoden 2023 Yhdysvaltain dollareina) omaisuusvahingot kärsivät. Liittovaltion apua maksettiin 13 miljoonaa dollaria.</w:t>
      </w:r>
    </w:p>
    <w:p>
      <w:r>
        <w:rPr>
          <w:b/>
        </w:rPr>
        <w:t xml:space="preserve">Vastaus</w:t>
      </w:r>
    </w:p>
    <w:p>
      <w:r>
        <w:t xml:space="preserve">453 ihmistä kuoli Cloquet-palossa, joka syttyi Pohjois-Minnesotassa, Yhdysvalloissa lokakuussa 1918.</w:t>
        <w:br/>
        <w:br/>
        <w:t xml:space="preserve"> Kuolleiden 453 ihmisen lisäksi 52 000 ihmistä loukkaantui tai joutui siirtymään kotiseudultaan, 38 yhteisöä tuhoutui, 250 000 hehtaaria (100 000 ha) paloi ja 73 miljoonan dollarin (1,315 miljardia dollaria vuoden 2023 Yhdysvaltain dollareina) omaisuusvahingot aiheutuivat.</w:t>
      </w:r>
    </w:p>
    <w:p>
      <w:r>
        <w:rPr>
          <w:b/>
          <w:u w:val="single"/>
        </w:rPr>
        <w:t xml:space="preserve">Asiakirja 3585</w:t>
      </w:r>
    </w:p>
    <w:p>
      <w:r>
        <w:rPr>
          <w:b/>
        </w:rPr>
        <w:t xml:space="preserve">Ohjeet</w:t>
      </w:r>
    </w:p>
    <w:p>
      <w:r>
        <w:t xml:space="preserve">Kuka oli ensimmäinen henkilö, joka juoksi Western States 100 -juoksun alle 24 tunnissa?</w:t>
      </w:r>
    </w:p>
    <w:p>
      <w:r>
        <w:rPr>
          <w:b/>
        </w:rPr>
        <w:t xml:space="preserve">Konteksti</w:t>
      </w:r>
    </w:p>
    <w:p>
      <w:r>
        <w:t xml:space="preserve">Seitsemän sotilasta Fort Rileystä Kansasista suoritti Western States Trail Ride -reitin ensimmäisen kerran jalan vuoden 1972 tapahtuman aikana ja osoitti, että vuoristokilometri voidaan marssia alle kahdessa päivässä. Vuonna 1974 Gordy Ainsleigh oli ensimmäinen, joka juoksi sen alle 24 tunnissa. Ainsleigh oli suorittanut Western States Trail Ride (Tevis Cup) -kilpailun vuosina 1971 ja 1972 hevosen selässä, mutta vuonna 1973 hänen uusi hevosensa vetäytyi ontuen 29 mailin tarkastuspisteellä. Vuonna 1974 Gordy liittyi Western States Trail Ride -ratsastuksen hevosten seuraan Western States Trail Ride -ratsastuksen hevosten kanssa nähdäkseen, onnistuisiko hän suorittamaan radan kävellen alle 24 tunnissa, kun Drucilla Barner, ensimmäinen Tevis Cupin voittanut nainen ja Western States Trail Foundationin sihteeri, innoitti ja rohkaisi häntä. Kaksikymmentäkolme tuntia ja neljäkymmentäkaksi minuuttia myöhemmin Gordy saapui Auburniin ja todisti, että juoksija voi kulkea Western States Trail -reitin päivässä[3]. 100 mailia hän ei kuitenkaan juossut. Rata oli korkeintaan 89 mailia vuoteen 1980 asti, jolloin sitä pidennettiin 93,5 mailiin ja vuonna 1985 lopulta 100 mailiin. Sadan mailin juokseminen päivässä ei ollut mitään uutta. Noin 1 000 juoksijaa ympäri maailmaa oli juossut tai kävellyt 100 mailia päivässä ennen vuotta 1974 radoilla, teillä ja poluilla.</w:t>
      </w:r>
    </w:p>
    <w:p>
      <w:r>
        <w:rPr>
          <w:b/>
        </w:rPr>
        <w:t xml:space="preserve">Vastaus</w:t>
      </w:r>
    </w:p>
    <w:p>
      <w:r>
        <w:t xml:space="preserve">Vuonna 1974 Gordy Ainsleigh juoksi sen ensimmäisenä alle 24 tunnissa.</w:t>
      </w:r>
    </w:p>
    <w:p>
      <w:r>
        <w:rPr>
          <w:b/>
          <w:u w:val="single"/>
        </w:rPr>
        <w:t xml:space="preserve">Asiakirja 3586</w:t>
      </w:r>
    </w:p>
    <w:p>
      <w:r>
        <w:rPr>
          <w:b/>
        </w:rPr>
        <w:t xml:space="preserve">Ohjeet</w:t>
      </w:r>
    </w:p>
    <w:p>
      <w:r>
        <w:t xml:space="preserve">Mihin lompakkoa käytetään?</w:t>
      </w:r>
    </w:p>
    <w:p>
      <w:r>
        <w:rPr>
          <w:b/>
        </w:rPr>
        <w:t xml:space="preserve">Vastaus</w:t>
      </w:r>
    </w:p>
    <w:p>
      <w:r>
        <w:t xml:space="preserve">Lompakko on litteä pussi, jota käytetään pienten henkilökohtaisten tavaroiden kuljettamiseen.  Se voidaan valmistaa raakavuoresta tai jostain muusta materiaalista.  Siinä voidaan säilyttää valuuttaa tai rahaa, luottokortteja, perhekuvia, vakuutuskortteja ja henkilötodistuksia.  Lompakko on hyödyllinen erilaisten maksutapojen järjestämisessä, ja sitä käytetään useimmissa liiketoimissa, jotka edellyttävät maksua valuutan tai luoton avulla.</w:t>
      </w:r>
    </w:p>
    <w:p>
      <w:r>
        <w:rPr>
          <w:b/>
          <w:u w:val="single"/>
        </w:rPr>
        <w:t xml:space="preserve">Asiakirja 3587</w:t>
      </w:r>
    </w:p>
    <w:p>
      <w:r>
        <w:rPr>
          <w:b/>
        </w:rPr>
        <w:t xml:space="preserve">Ohjeet</w:t>
      </w:r>
    </w:p>
    <w:p>
      <w:r>
        <w:t xml:space="preserve">Miksi lapset ovat uteliaita?</w:t>
      </w:r>
    </w:p>
    <w:p>
      <w:r>
        <w:rPr>
          <w:b/>
        </w:rPr>
        <w:t xml:space="preserve">Vastaus</w:t>
      </w:r>
    </w:p>
    <w:p>
      <w:r>
        <w:t xml:space="preserve">Lapset ovat hyvin innokkaita ymmärtämään ympäröivää maailmaa, ja heillä on tapana kysellä paljon. On mahdollista, että nämä ominaisuudet vähenevät lasten vanhetessa joko muiden sosiaalisten vuorovaikutussuhteiden vuoksi tai siksi, että he ymmärtävät paremmin yleistä ympäristöään.</w:t>
      </w:r>
    </w:p>
    <w:p>
      <w:r>
        <w:rPr>
          <w:b/>
          <w:u w:val="single"/>
        </w:rPr>
        <w:t xml:space="preserve">Asiakirja 3588</w:t>
      </w:r>
    </w:p>
    <w:p>
      <w:r>
        <w:rPr>
          <w:b/>
        </w:rPr>
        <w:t xml:space="preserve">Ohjeet</w:t>
      </w:r>
    </w:p>
    <w:p>
      <w:r>
        <w:t xml:space="preserve">Millä näistä neljästä romaanista on vähiten yhteistä muiden kanssa?</w:t>
        <w:br/>
        <w:br/>
        <w:t xml:space="preserve"> 1.</w:t>
        <w:t xml:space="preserve">Dashiell Hammettin Punainen sato</w:t>
        <w:br/>
        <w:t xml:space="preserve">2</w:t>
        <w:t xml:space="preserve">Gabriel Garcia Marquezin Sata vuotta yksinäisyyttä</w:t>
        <w:br/>
        <w:t xml:space="preserve">3</w:t>
        <w:t xml:space="preserve">Raymond Chandlerin The Big Sleep</w:t>
        <w:br/>
        <w:t xml:space="preserve">4</w:t>
        <w:t xml:space="preserve"> Sir Arthur Conan Doylen Baskervillen koira.</w:t>
      </w:r>
    </w:p>
    <w:p>
      <w:r>
        <w:rPr>
          <w:b/>
        </w:rPr>
        <w:t xml:space="preserve">Vastaus</w:t>
      </w:r>
    </w:p>
    <w:p>
      <w:r>
        <w:t xml:space="preserve">Sata vuotta yksinäisyyttä on vähiten yhteistä muiden kirjojen kanssa. Se kuuluu maagisen realismin genreen, joka kuvaa maailmaa, joka muistuttaa vahvasti tosielämää mutta sisältää maagisia piirteitä, jotka tavallisesti kuuluvat fantasiagenreen. Kolme muuta romaania ovat kaikki dekkareita, ja ne kuuluvat Hardboiled-alagenreen. Kovaksikeitetyissä dekkareissa on tyypillisesti syvästi kyyninen (ja usein epämiellyttävä) päähenkilö, järjestäytyneeseen rikollisuuteen liittyviä elementtejä ja kieltolain aikaiset puitteet.</w:t>
      </w:r>
    </w:p>
    <w:p>
      <w:r>
        <w:rPr>
          <w:b/>
          <w:u w:val="single"/>
        </w:rPr>
        <w:t xml:space="preserve">Asiakirja 3589</w:t>
      </w:r>
    </w:p>
    <w:p>
      <w:r>
        <w:rPr>
          <w:b/>
        </w:rPr>
        <w:t xml:space="preserve">Ohjeet</w:t>
      </w:r>
    </w:p>
    <w:p>
      <w:r>
        <w:t xml:space="preserve">Mitkä ovat hyviä vaiheita AWS-pilvisertifioinnin hankkimiseksi ja pilvityön saamiseksi?</w:t>
      </w:r>
    </w:p>
    <w:p>
      <w:r>
        <w:rPr>
          <w:b/>
        </w:rPr>
        <w:t xml:space="preserve">Vastaus</w:t>
      </w:r>
    </w:p>
    <w:p>
      <w:r>
        <w:t xml:space="preserve">AWS-sertifioinnin hankkiminen on loistava tapa aloittaa pilvipalvelun opettelu ja mahdollisesti uran aloittaminen pilvipalvelun parissa! Tässä on muutamia hyviä ensiaskeleita:</w:t>
        <w:br/>
        <w:t xml:space="preserve"> 1.</w:t>
        <w:t xml:space="preserve">Aloita ilmaisella AWS Cloud Practitioner -kurssilla ja yleiskatsauksella: https://aws.amazon.com/training/digital/aws-cloud-practitioner-essentials/?cp=sec&amp;sec=prep</w:t>
        <w:br/>
        <w:t xml:space="preserve">2</w:t>
        <w:t xml:space="preserve">AWS Cloud Practitioner</w:t>
      </w:r>
      <w:r>
        <w:t xml:space="preserve">Läpäise AWS Cloud Practitioner -tutkinto</w:t>
        <w:br/>
        <w:t xml:space="preserve">3.</w:t>
        <w:t xml:space="preserve">Päätä, minkä erikoistumispolun valitset - vaihtoehtoja voivat olla arkkitehtuuripolku, enemmän data-asiantuntija tai tietoturva-erikoistuminen, jossa on useita muita vaihtoehtoja</w:t>
        <w:br/>
        <w:t xml:space="preserve">4</w:t>
      </w:r>
      <w:r>
        <w:t xml:space="preserve">erikoistumispolkua haluat kul</w:t>
      </w:r>
      <w:r>
        <w:t xml:space="preserve"> Jos valitset arkkitehtuuripolun, Stephane Marekin kurssit (https://www.udemy.com/user/stephane-maarek/) ovat erinomaisia, usein päivitettyjä ja edullisia.</w:t>
        <w:br/>
        <w:t xml:space="preserve"> 5.</w:t>
        <w:t xml:space="preserve">Seuraava askel on AWS Solution Architect-Associate -tutkinto, joka on vaikea, mutta edellä mainitut kurssit valmistavat hyvin (yhdistettynä harjoituskokeisiin, huomautus siitä jäljempänä)</w:t>
        <w:br/>
        <w:t xml:space="preserve">6</w:t>
      </w:r>
      <w:r>
        <w:t xml:space="preserve">Saadaksesi käytännön kokemusta tässä on luettelo mielenkiintoisista pilvipalvelun esimerkkiprojekteista, joista osa on helppoja ja osa vaikeita: https://www.reddit.com/r/sysadmin/comments/8inzn5/so_you_want_to_learn_aws_aka_how_do_i_learn_to_be/</w:t>
        <w:br/>
        <w:t xml:space="preserve">7. Jon Bonsolla on erinomaisia harjoituskysymyspankkeja kokeisiin valmistautumista varten, erityisesti edistyneempiin kokeisiin: https://tutorialsdojo.com/courses/aws-certified-solutions-architect-associate-practice-exams/.</w:t>
        <w:br/>
        <w:t xml:space="preserve"> 8. Kun sinulla on Solution Architect-Associate -sertifikaatti ja joitakin esimerkkiprojekteja valmiina, voit todennäköisesti alkaa etsiä töitä pilvialalta. Yritykset etsivät ihmisiä, joilla on nuo taidot + sertifikaatti + jonkin verran käytännön kokemusta, joten onnea matkaan!</w:t>
      </w:r>
    </w:p>
    <w:p>
      <w:r>
        <w:rPr>
          <w:b/>
          <w:u w:val="single"/>
        </w:rPr>
        <w:t xml:space="preserve">Asiakirja 3590</w:t>
      </w:r>
    </w:p>
    <w:p>
      <w:r>
        <w:rPr>
          <w:b/>
        </w:rPr>
        <w:t xml:space="preserve">Ohjeet</w:t>
      </w:r>
    </w:p>
    <w:p>
      <w:r>
        <w:t xml:space="preserve">Mistä luumut, aprikoosit ja persikat ovat peräisin?</w:t>
      </w:r>
    </w:p>
    <w:p>
      <w:r>
        <w:rPr>
          <w:b/>
        </w:rPr>
        <w:t xml:space="preserve">Konteksti</w:t>
      </w:r>
    </w:p>
    <w:p>
      <w:r>
        <w:t xml:space="preserve">Perinteiset kuivatut hedelmät, kuten rusinat, viikunat, taatelit, aprikoosit ja omenat, ovat kuuluneet Välimeren ruokavalioon jo vuosituhansien ajan. Tämä johtuu osittain siitä, että niitä viljeltiin jo varhain Lähi-idän alueella, joka tunnetaan nimellä Hedelmällinen puolikuu ja joka muodostuu nykyisestä Iranista, Irakista, Lounais-Turkista, Syyriasta, Libanonista, Palestiinasta, Israelista ja Pohjois-Egyptistä. Kuivattaminen tai kuivattaminen oli myös varhaisin elintarvikkeiden säilöntämuoto: puusta tai viiniköynnöksestä pudonneet viinirypäleet, taatelit ja viikunat kuivuivat kuumassa auringossa. Varhaiset metsästäjä-keräilijät havaitsivat, että nämä pudonneet hedelmät muuttuivat syötäviksi, ja arvostivat niitä niiden pysyvyyden ja tiiviin makeuden vuoksi.</w:t>
        <w:br/>
        <w:t xml:space="preserve"> Varhaisimmat kirjalliset maininnat kuivatuista hedelmistä löytyvät mesopotamialaisista tauluista, jotka ovat peräisin noin vuodelta 1500 eKr. ja jotka sisältävät todennäköisesti vanhimmat tunnetut kirjalliset reseptit. Nämä akkadiksi, Babylonian arkikielellä kirjoitetut savitaulut on kirjoitettu kiilakirjoituksella, ja niissä kerrotaan jyviin (ohra, hirssi, vehnä), vihanneksiin ja hedelmiin, kuten taateleihin, viikunoihin, omenoihin, granaattiomenoihin ja viinirypäleisiin, perustuvista ruokavalioista. Nämä varhaiset sivilisaatiot käyttivät makeutusaineina taateleita, siirapiksi haihdutettua taatelimehua ja rusinoita. He sisällyttivät kuivattuja hedelmiä leipiinsä, joita varten heillä oli yli 300 reseptiä yksinkertaisesta ohraleivästä työläisten leivonnaisiin ja hyvin taidokkaisiin, maustettuihin, hunajaa sisältäviin kakkuihin palatseja ja temppeleitä varten.</w:t>
        <w:br/>
        <w:t xml:space="preserve"> Taatelipalmu oli yksi ensimmäisistä viljellyistä puista. Se kesytettiin Mesopotamiassa yli 5 000 vuotta sitten. Se kasvoi runsaasti hedelmällisellä puolikujalla ja oli niin satoisa (keskimääräinen taatelipalmu tuottaa 50 kiloa hedelmiä vuodessa 60 vuoden ajan tai kauemmin), että taatelit olivat halvimpia peruselintarvikkeita. Koska ne olivat niin arvokkaita, ne kirjattiin hyvin assyrialaisiin ja babylonialaisiin muistomerkkeihin ja temppeleihin. Mesopotamian kyläläiset kuivasivat niitä ja söivät niitä makeisina. Tuoreena, pehmeänä tai kovakuivattuna ne antoivat luonnetta liharuokiin ja viljapiirakoihin. Matkailijat arvostivat niitä niiden energisyyden vuoksi, ja niitä suositeltiin väsymyksen vastaisiksi piristeiksi.</w:t>
        <w:br/>
        <w:t xml:space="preserve"> Viikunoita arvostettiin myös varhaisessa Mesopotamiassa, Palestiinassa, Israelissa ja Egyptissä, jossa niitä käytettiin päivittäin todennäköisesti enemmän tai yhtä paljon kuin taateleita. Sen lisäksi, että viikunoita esiintyy seinämaalauksissa, niitä on löydetty paljon egyptiläisistä haudoista hautajaislahjoina. Kreikassa ja Kreetalla viikunat kasvoivat hyvin helposti, ja ne olivat sekä köyhien että rikkaiden perusruokaa, erityisesti kuivattuina.</w:t>
        <w:br/>
        <w:t xml:space="preserve"> Viinirypäleiden viljely alkoi Armeniassa ja Välimeren itäisillä alueilla 4. vuosisadalla eaa. Rusinoita valmistettiin kuivaamalla viinirypäleitä kuumassa aavikon auringossa. Hyvin nopeasti viininviljely ja rusinoiden tuotanto levisi Pohjois-Afrikkaan, mukaan lukien Marokko ja Tunisia. Foinikialaiset ja egyptiläiset tekivät rusinoiden tuotannon tunnetuksi, mikä johtui luultavasti aurinkokuivatukseen erinomaisesti soveltuvasta kuivasta ympäristöstä. He laittoivat ne purkkiin säilytystä varten ja jakoivat niitä tuhansittain eri temppeleille. He lisäsivät niitä myös leipiin ja erilaisiin leivonnaisiin, joista osa valmistettiin hunajalla ja osa maidolla ja munilla.</w:t>
        <w:br/>
        <w:t xml:space="preserve"> Lähi-idästä nämä hedelmät levisivät Kreikan kautta Italiaan, jossa niistä tuli tärkeä osa ruokavaliota. Muinaiset roomalaiset käyttivät rusinoita huomattavia määriä ja kaikilla yhteiskunnan tasoilla, ja ne olivat tärkeä osa heidän yhteisiä aterioitaan oliivien ja tuoreiden hedelmien ohella. Rusinoidut leivät olivat yleisiä aamiaisruokia, ja niitä nautittiin viljojen, papujen ja viljeltyjen maitojen kanssa. Rusinoita arvostettiin niin paljon, että ne ylittivät ruoka-alan, ja niistä tuli menestyneiden urheilijoiden palkintoja sekä ensiluokkaista vaihtorahaa.</w:t>
        <w:br/>
        <w:t xml:space="preserve"> Kuivattujen hedelmien hallussapito oli antiikin Roomassa välttämätöntä, kuten nämä noin vuonna 100 eaa. annetut ohjeet taloudenhoitajille kertovat: "Hänen on pidettävä varalla keitettyjä ruokia sinulle ja palvelijoille. Hänen on pidettävä monia kanoja ja pidettävä runsaasti kananmunia. Hänellä on oltava suuri varasto kuivattuja päärynöitä, sorboja, viikunoita, rusinoita, rypälemehussa olevia sorboja, säilöttyjä päärynöitä, viinirypäleitä ja kvitteneitä. Hänen on myös säilytettävä säilöttyjä viinirypäleitä rypälemassassa ja maahan haudatuissa ruukuissa, samoin kuin tuoreita praenestiinipähkinöitä, joita säilytetään samalla tavalla, ja skantilaisia kvitteneitä purkeissa sekä muita tavanomaisesti säilöttyjä hedelmiä ja luonnonhedelmiä. Kaikkia näitä hänen on säilytettävä ahkerasti joka vuosi."</w:t>
        <w:br/>
        <w:t xml:space="preserve"> Myös viikunat olivat Roomassa erittäin suosittuja. Kuivattuja viikunoita lisättiin leivän joukkoon, ja ne muodostivat merkittävän osan maalaisväestön talviruoasta. Niitä hierottiin mausteilla, kuten kuminan, aniksen ja fenkolin siemenillä tai paahdetulla seesamilla, käärittiin viikunanlehtiin ja säilytettiin purkeissa. Nykyään tärkeimpiä tuotantoalueita ovat Israel, Jerusalem, Gaza ja monet muut arabimaat. Kuivatut viikunat sisältävät runsaasti vitamiineja, fosforia ja monia muita tärkeitä kivennäisaineita.</w:t>
        <w:br/>
        <w:t xml:space="preserve"> Luumut, aprikoosit ja persikat ovat peräisin Aasiasta. Ne kesytettiin Kiinassa 3. vuosituhannella eaa. ja levittäytyivät hedelmälliseen puolikuuteen, jossa ne olivat myös hyvin suosittuja sekä tuoreina että kuivattuina. Ne saapuivat Kreikkaan ja Italiaan paljon myöhemmin, ja ne olivat hyvin kalliita, mutta niitä arvostettiin gourmet-ruokien valmistuksessa portviinin kanssa tai muhennettuina hunajan ja mausteiden kanssa.</w:t>
      </w:r>
    </w:p>
    <w:p>
      <w:r>
        <w:rPr>
          <w:b/>
        </w:rPr>
        <w:t xml:space="preserve">Vastaus</w:t>
      </w:r>
    </w:p>
    <w:p>
      <w:r>
        <w:t xml:space="preserve">Luumut, aprikoosit ja persikat ovat peräisin Aasiasta. Ne kesytettiin Kiinassa 3. vuosituhannella eaa. ja ne levittäytyivät hedelmälliseen puolikuuteen, jossa ne olivat myös erittäin suosittuja sekä tuoreina että kuivattuina. Ne saapuivat Kreikkaan ja Italiaan paljon myöhemmin, ja ne olivat hyvin kalliita, mutta niitä arvostettiin gourmet-ruokien valmistuksessa portviinin kanssa tai muhennettuina hunajan ja mausteiden kanssa.</w:t>
      </w:r>
    </w:p>
    <w:p>
      <w:r>
        <w:rPr>
          <w:b/>
          <w:u w:val="single"/>
        </w:rPr>
        <w:t xml:space="preserve">Asiakirja 3591</w:t>
      </w:r>
    </w:p>
    <w:p>
      <w:r>
        <w:rPr>
          <w:b/>
        </w:rPr>
        <w:t xml:space="preserve">Ohjeet</w:t>
      </w:r>
    </w:p>
    <w:p>
      <w:r>
        <w:t xml:space="preserve">Kerro, milloin The Bobcaygeon Independent -lehti perustettiin ja milloin sen julkaiseminen lopetettiin.</w:t>
      </w:r>
    </w:p>
    <w:p>
      <w:r>
        <w:rPr>
          <w:b/>
        </w:rPr>
        <w:t xml:space="preserve">Konteksti</w:t>
      </w:r>
    </w:p>
    <w:p>
      <w:r>
        <w:t xml:space="preserve">The Bobcaygeon Independent oli viikoittainen sanomalehti Bobcaygeonissa, Ontariossa, Kanadassa. Se perustettiin vuonna 1869. Lehden omistaja vaihtoi omistajaa useaan otteeseen vuosien varrella, kunnes Metroland Publishing osti sen yhdessä silloisen omistajan Citizens Communication Groupin kanssa vuonna 2000.</w:t>
        <w:br/>
        <w:br/>
        <w:t xml:space="preserve"> The Independent kattoi kaiken yhteisön tapahtumista, kouluasioista[1] ja perheen merkkipaaluista paikallisiin rikoksiin ja tragedioihin. Citizens Communication Groupin omistuksen aikana Bobcaygeonin ja Fenelonin uutisryhmät tekivät tiivistä yhteistyötä, ja ajoittain joitakin yleishyödyllisiä juttuja julkaistiin samanaikaisesti Independentissä ja sen sisarlehdessä Fenelon Falls Gazettessa. Metroland Publishingin omistuksen aikana käytettiin samankaltaista uutistyyliä, ja Bobcaygeonin ja Fenelonin lehdissä sekä Lindsay This Week -lehdessä oli yhteiset sivut.</w:t>
        <w:br/>
        <w:br/>
        <w:t xml:space="preserve"> Lehti liitettiin virallisesti Kawartha Lakes This Week -lehteen vuoden 2004 lopulla Lindsayn, Bobcaygeonin ja Fenelon Fallsin yhdistyessä Kawartha Lakesin kaupungiksi.</w:t>
        <w:br/>
        <w:br/>
        <w:t xml:space="preserve">Nykyään vanhoja numeroita on saatavilla Bobcaygeonin julkisessa kirjastossa mikrokuvana, aina ensimmäiseen numeroon vuonna 1869</w:t>
        <w:br/>
        <w:br/>
        <w:t xml:space="preserve">Vaikka lehti oli lopettanut ilmestymisensä vuonna 2004, Amazon.com-sivustolla voi edelleen tilata sen.</w:t>
      </w:r>
    </w:p>
    <w:p>
      <w:r>
        <w:rPr>
          <w:b/>
        </w:rPr>
        <w:t xml:space="preserve">Vastaus</w:t>
      </w:r>
    </w:p>
    <w:p>
      <w:r>
        <w:t xml:space="preserve">Bobcaygeon Independent perustettiin vuonna 1869, ja sen julkaiseminen lopetettiin vuonna 2004.</w:t>
      </w:r>
    </w:p>
    <w:p>
      <w:r>
        <w:rPr>
          <w:b/>
          <w:u w:val="single"/>
        </w:rPr>
        <w:t xml:space="preserve">Asiakirja 3592</w:t>
      </w:r>
    </w:p>
    <w:p>
      <w:r>
        <w:rPr>
          <w:b/>
        </w:rPr>
        <w:t xml:space="preserve">Ohjeet</w:t>
      </w:r>
    </w:p>
    <w:p>
      <w:r>
        <w:t xml:space="preserve">Milloin juutalaisen kulttuurin kulta-aika alkoi ja missä se oli?</w:t>
      </w:r>
    </w:p>
    <w:p>
      <w:r>
        <w:rPr>
          <w:b/>
        </w:rPr>
        <w:t xml:space="preserve">Konteksti</w:t>
      </w:r>
    </w:p>
    <w:p>
      <w:r>
        <w:t xml:space="preserve">Muutamat tutkijat arvioivat kultakauden alkaneen vuosina 711-718, jolloin muslimit valloittivat Iberian.</w:t>
      </w:r>
    </w:p>
    <w:p>
      <w:r>
        <w:rPr>
          <w:b/>
        </w:rPr>
        <w:t xml:space="preserve">Vastaus</w:t>
      </w:r>
    </w:p>
    <w:p>
      <w:r>
        <w:t xml:space="preserve">Juutalaisen kulttuurin kulta-aika alkoi jossain vuosien 711-718 tienoilla, ja se alkoi Espanjassa.</w:t>
      </w:r>
    </w:p>
    <w:p>
      <w:r>
        <w:rPr>
          <w:b/>
          <w:u w:val="single"/>
        </w:rPr>
        <w:t xml:space="preserve">Asiakirja 3593</w:t>
      </w:r>
    </w:p>
    <w:p>
      <w:r>
        <w:rPr>
          <w:b/>
        </w:rPr>
        <w:t xml:space="preserve">Ohjeet</w:t>
      </w:r>
    </w:p>
    <w:p>
      <w:r>
        <w:t xml:space="preserve">Monster Hunter 4 Unlimited (jäljempänä "MH4U") oli videopeli, joka julkaistiin yksinomaan Nintendo 3DS:lle noin vuonna 2013. Elden Ring oli videopeli, joka julkaistiin useille alustoille noin vuonna 2022 kriitikoiden suosionosoitusten kera.</w:t>
        <w:br/>
        <w:br/>
        <w:t xml:space="preserve"> Jos MH4U:ta ja Elden Ringiä pidettäisiin pienen perheen sisaruksina, joiden välillä on yhdeksän vuotta eroa, miten MH4U:sta saadut kokemukset olisivat voineet vaikuttaa Elden Ringin kasvuun ja kehitykseen?</w:t>
      </w:r>
    </w:p>
    <w:p>
      <w:r>
        <w:rPr>
          <w:b/>
        </w:rPr>
        <w:t xml:space="preserve">Vastaus</w:t>
      </w:r>
    </w:p>
    <w:p>
      <w:r>
        <w:t xml:space="preserve">Nuoret vanhemmat kohtaavat monia haasteita. Talous, koulutus ja kodin menot kilpailevat usein kasvavan perheen tarpeiden kanssa. MH4U kuvastaa annetussa yhteydessä nuoren pariskunnan ensimmäistä lasta, jonka on tehtävä useita investointeja, kuten vaatteita, vauvan tarvikkeita ja huonekaluja.  Tämä voidaan välittää MH4U:n käytettävissä olevien rajallisten järjestelmäresurssien perusteella 3DS-konsolilla: 128 Mt RAM-muistia. Lisäksi jompikumpi tai molemmat vanhemmat saattavat olla kokopäivätyössä, jolloin lapsen kanssa työskentelyyn ja kasvattamiseen jää vain vähän aikaa. Kun lapsi, MH4U, täyttää 9 vuotta, hänen pitäisi olla siirtymässä neljännelle tai viidennelle luokalle ja hänellä pitäisi olla kehittyneet kognitiiviset ja toiminnalliset taidot vanhempiensa tukemiseen. Lisäksi vanhemmat ovat todennäköisesti kehittyneet edelleen urallaan ja hoitokyvyissään, jotka takaavat pienen perheen vakauden ja kasvun. Tässä esimerkissä Elden Ring edustaa toista lasta, joka saapuu yhdeksän vuotta MH4U:n jälkeen. Tässä yhteydessä perheen kokemuksen ja tulojen kasvun seurauksena ja olettaen, että perhe vastaa Playstation 4:ää, perheellä on nyt 8 Gt RAM-muistia.</w:t>
        <w:br/>
        <w:br/>
        <w:t xml:space="preserve"> Kuten edellisessä kohdassa kuvattiin, Elden Ringin perheympäristö on hyvin erilainen kuin MH4U:n perheympäristö. Tarjottujen järjestelmärajoitusten lisäksi on kuitenkin muitakin etuja. Nämä hyödyt välittyvät emotionaalisen ja fyysisen tuen kautta, jota tarjoavat perhesiteet, tässä tapauksessa vanhemman ja nuoremman sisaruksen väliset siteet. Elden Ringin saapuessa MH4U on innokas auttamaan vanhempiaan hoitotehtävissä, joihin voi kuulua lapsen seurana pitäminen, pienten töiden ja asioiden hoitaminen sekä perhesiteiden luominen sisaruksensa kanssa. Vanhemmat voivat hyödyntää MH4U:n kasvatuksesta saatuja kokemuksia ja soveltaa niitä perheen uusimpaan jäseneen. On tärkeää, että vanhemmat jatkavat MH4U:lle pienten tehtävien tekemistä, jotka auttavat välittämään myönteisiä vastauksia perheen nuoremmille jäsenille: huolenpitoa, ohjausta ja seuraa.</w:t>
        <w:br/>
        <w:br/>
        <w:t xml:space="preserve"> Kun MH4U valmistuu teini-iästä ja siirtyy varhaisaikuisuuteen, on ratkaisevan tärkeää, että he pysyvät aktiivisesti mukana sisaruksensa elämässä. 18-vuotiaana MH4U on nyt yhdeksän vuotta vanhempi kuin Elden Ring, mikä sattumoisin on sama ikä, jolloin MH4U:sta tuli vanhempi sisarus. Tämän linssin alla MH4U kantaa suurempaa sosiaalista vastuuta kuin silloin, kun hän oli samanikäinen kuin Elden Ring. MH4U saattaa myös alkaa harkita perheestä lähtemistä jatkokoulutuksen vuoksi. Vaikka on tavallista, että yksilöt lähtevät perheestä toisen asteen koulutukseen 18 ikävuoden jälkeen, on ratkaisevan tärkeää, että MH4U pitää jatkuvasti yhteyttä nuorempaan sisarukseensa, jotta se voi antaa ohjausta ja neuvoja ja välittää kokemuksiaan.</w:t>
        <w:br/>
        <w:br/>
        <w:t xml:space="preserve"> Tällä tavoin Elden Ringillä on nopeat kehitysmahdollisuudet. MH4U pystyy antamaan opastusta, joka vastaa parhaita käytäntöjä, kokemuksia ja kokeiluja. Lisäksi MH4U:n kehittäminen rajallisten resurssien aikana kannustaa Elden Ringiä tekemään "enemmän vähemmällä" ja varmistaa, että resurssien kohdentamiseen suhtaudutaan tarkkaan. Kun Elden Ring lähestyy 18:aa ikävuottaan, he nauttivat vanhempiensa ja vanhemman sisaruksensa yhdistetyistä kokemuksista, mikä lisää heidän menestymisensä todennäköisyyttä, ja perheet ovat vahvempia, kun ne tarjoavat ohjausta ja vakautta lapsilleen.</w:t>
        <w:br/>
        <w:br/>
        <w:t xml:space="preserve"> Yhteenvetona voidaan todeta, että Elden Ringin menestys ei ollut sattumaa. Vanhempien investoinnit vanhempaan sisarukseen, MH4U:hun, vaikka ne jäivätkin vähäisiksi, tarjosivat perustason, jonka avulla MH4U saattoi investoida nuorempaan sisarukseensa Elden Ringiin. Tämän investointiketjun kautta perheellä on paremmat mahdollisuudet menestyä. Alkuperäisen kontekstin näkökulmasta Elden Ring ei olisi saanut kriittistä vastaanottoa, elleivät vanhemmat olisi tehneet perusinvestointeja ja tukeneet MH4U:ta perheen perustamisvuosina.</w:t>
      </w:r>
    </w:p>
    <w:p>
      <w:r>
        <w:rPr>
          <w:b/>
          <w:u w:val="single"/>
        </w:rPr>
        <w:t xml:space="preserve">Asiakirja 3594</w:t>
      </w:r>
    </w:p>
    <w:p>
      <w:r>
        <w:rPr>
          <w:b/>
        </w:rPr>
        <w:t xml:space="preserve">Ohjeet</w:t>
      </w:r>
    </w:p>
    <w:p>
      <w:r>
        <w:t xml:space="preserve">Mikä on Ruosteinen rapu?</w:t>
      </w:r>
    </w:p>
    <w:p>
      <w:r>
        <w:rPr>
          <w:b/>
        </w:rPr>
        <w:t xml:space="preserve">Konteksti</w:t>
      </w:r>
    </w:p>
    <w:p>
      <w:r>
        <w:t xml:space="preserve">The Krusty Krab on kuvitteellinen pikaruokaravintola amerikkalaisessa animaatiosarjassa Paavo Pesusieni. Se on kuuluisa tunnusomaisesta hampurilaisestaan, Krabby Pattysta, jonka kaava on tarkoin varjeltu liikesalaisuus.</w:t>
      </w:r>
    </w:p>
    <w:p>
      <w:r>
        <w:rPr>
          <w:b/>
        </w:rPr>
        <w:t xml:space="preserve">Vastaus</w:t>
      </w:r>
    </w:p>
    <w:p>
      <w:r>
        <w:t xml:space="preserve">Ravintolan perusti Eugene H. Krabs (josta käytetään usein nimitystä herra Krabs), joka on myös ravintolan omistaja ja johtaja. Paavo Pesusieni (joka työskentelee paistinkokkina) ja Kalmari Lonkero (kassaneiti) ovat ravintolan ainoat kokopäiväiset työntekijät. Krusty Krabin pääasiallinen kilpailija on kadun toisella puolella sijaitseva Chum Bucket, jota pyörittävät plankton Plankton ja Karen, vedenpitävä supertietokone ja Planktonin vaimo.</w:t>
      </w:r>
    </w:p>
    <w:p>
      <w:r>
        <w:rPr>
          <w:b/>
          <w:u w:val="single"/>
        </w:rPr>
        <w:t xml:space="preserve">Asiakirja 3595</w:t>
      </w:r>
    </w:p>
    <w:p>
      <w:r>
        <w:rPr>
          <w:b/>
        </w:rPr>
        <w:t xml:space="preserve">Ohjeet</w:t>
      </w:r>
    </w:p>
    <w:p>
      <w:r>
        <w:t xml:space="preserve">Mitkä ovat maailman 10 suurinta kaupunkia asukasluvultaan (varsinainen kaupunki)?</w:t>
      </w:r>
    </w:p>
    <w:p>
      <w:r>
        <w:rPr>
          <w:b/>
        </w:rPr>
        <w:t xml:space="preserve">Vastaus</w:t>
      </w:r>
    </w:p>
    <w:p>
      <w:r>
        <w:t xml:space="preserve">Chongqing, Kiina</w:t>
        <w:br/>
        <w:t xml:space="preserve">- Shanghai, Kiina</w:t>
        <w:br/>
        <w:t xml:space="preserve">- Peking, Kiina</w:t>
        <w:br/>
        <w:t xml:space="preserve">- Delhi, Intia</w:t>
        <w:br/>
        <w:t xml:space="preserve">- Chengdu, Kiina</w:t>
        <w:br/>
        <w:t xml:space="preserve">- Istanbul, Turkki</w:t>
        <w:br/>
        <w:t xml:space="preserve">- Karachi, Pakistan</w:t>
        <w:br/>
        <w:t xml:space="preserve">- Guangzhou, Kiina</w:t>
        <w:br/>
        <w:t xml:space="preserve">- Tianjin, Kiina</w:t>
        <w:br/>
        <w:t xml:space="preserve">- Tokio, Japani</w:t>
      </w:r>
    </w:p>
    <w:p>
      <w:r>
        <w:rPr>
          <w:b/>
          <w:u w:val="single"/>
        </w:rPr>
        <w:t xml:space="preserve">Asiakirja 3596</w:t>
      </w:r>
    </w:p>
    <w:p>
      <w:r>
        <w:rPr>
          <w:b/>
        </w:rPr>
        <w:t xml:space="preserve">Ohjeet</w:t>
      </w:r>
    </w:p>
    <w:p>
      <w:r>
        <w:t xml:space="preserve">Luokittele kukin näistä yhtyeistä puolalaiseen death metaliin, norjalaiseen death metaliin tai K-Popiin: BTS, EXO, Red Velvet, Cadaver, Darkthrone, Behemoth, Vader, Empatic, Girls' Generation, TWICE, Blood Red Throne, Emperor, Gorgoroth, Decapitated.</w:t>
      </w:r>
    </w:p>
    <w:p>
      <w:r>
        <w:rPr>
          <w:b/>
        </w:rPr>
        <w:t xml:space="preserve">Vastaus</w:t>
      </w:r>
    </w:p>
    <w:p>
      <w:r>
        <w:t xml:space="preserve">Puolalai</w:t>
        <w:t xml:space="preserve">set death metal -yhtyeet: </w:t>
        <w:br/>
        <w:t xml:space="preserve"> N</w:t>
        <w:t xml:space="preserve">rjan death metal -yhtyeet: Behemoth, </w:t>
        <w:t xml:space="preserve">ader, Empatic, Decapitated Norjan death metal -yhtyeet:</w:t>
        <w:t xml:space="preserve">Behemoth, Vader, Empatic</w:t>
        <w:t xml:space="preserve">Cadaver, Darkthrone, Blood Red Throne, Emperor, Gorgoroth</w:t>
        <w:br/>
        <w:t xml:space="preserve">K-Pop-yhtyeet: BTS, EXO, Red Velvet, Girls' Generation, TWICE.</w:t>
      </w:r>
    </w:p>
    <w:p>
      <w:r>
        <w:rPr>
          <w:b/>
          <w:u w:val="single"/>
        </w:rPr>
        <w:t xml:space="preserve">Asiakirja 3597</w:t>
      </w:r>
    </w:p>
    <w:p>
      <w:r>
        <w:rPr>
          <w:b/>
        </w:rPr>
        <w:t xml:space="preserve">Ohjeet</w:t>
      </w:r>
    </w:p>
    <w:p>
      <w:r>
        <w:t xml:space="preserve">Miksi minun pitäisi kannustaa Sacramento Kingsiä tämän vuoden NBA:n pudotuspeleissä?</w:t>
      </w:r>
    </w:p>
    <w:p>
      <w:r>
        <w:rPr>
          <w:b/>
        </w:rPr>
        <w:t xml:space="preserve">Vastaus</w:t>
      </w:r>
    </w:p>
    <w:p>
      <w:r>
        <w:t xml:space="preserve">Tähän kauteen asti Sacramento Kings oli Pohjois-Amerikan ammattilaisurheilun pisin pudotuspelipelaaja, joka kesti 16 vuotta. Tästä huolimatta Kingsin fanikunta pysyi uskollisena ja kävi säännöllisesti otteluissa katsomassa, kun joukkue hävisi vuosi toisensa jälkeen. Tämän kuivuuden keskellä sarjan edelliset omistajat yrittivät siirtää joukkueen uuteen kaupunkiin, ja eri vaiheissa joukkue oli saanut merkittävää vetoapua sekä Anaheimiin että Seattleen. Vain fanien intohimo ja paikallisten yritysten ja poliitikkojen yhdistetty tuki estivät siirron. Sen lisäksi, että Kingsillä on yksi NBA:n kannustavimmista fanijoukoista, joka saa ensimmäisen kerran menestyksen makua, Kings on myös erittäin miellyttävä joukkue katsella. Pelaajat ovat ystävällisiä ja sympaattisia, ja hyökkäys on yksi NBA:n historian menestyneimmistä. Joukkueella on myös hauska kikka sytyttää suuri violetti lasersäde, joka näkyy kilometrien päähän jokaisen voiton jälkeen, ja joka johtaa siihen, että Kingsin fanijoukko huutaa jokaisen voiton päätteeksi "Light the beam!". Kaikki nämä tekijät yhdessä tekevät Sacramento Kingsistä hauskan joukkueen, jota on mukava kannustaa tulevissa NBA:n pudotuspeleissä.</w:t>
      </w:r>
    </w:p>
    <w:p>
      <w:r>
        <w:rPr>
          <w:b/>
          <w:u w:val="single"/>
        </w:rPr>
        <w:t xml:space="preserve">Asiakirja 3598</w:t>
      </w:r>
    </w:p>
    <w:p>
      <w:r>
        <w:rPr>
          <w:b/>
        </w:rPr>
        <w:t xml:space="preserve">Ohjeet</w:t>
      </w:r>
    </w:p>
    <w:p>
      <w:r>
        <w:t xml:space="preserve">Esittäkää annetusta tekstistä muutama Iranin korkeinta oikeutta koskeva kohta.</w:t>
      </w:r>
    </w:p>
    <w:p>
      <w:r>
        <w:rPr>
          <w:b/>
        </w:rPr>
        <w:t xml:space="preserve">Konteksti</w:t>
      </w:r>
    </w:p>
    <w:p>
      <w:r>
        <w:t xml:space="preserve">Iranin korkein oikeus on Iranin korkein oikeusviranomainen, joka on perustettu valvomaan, että tuomioistuimet panevat lait asianmukaisesti täytäntöön, ja joka koostuu maan merkittävimmistä tuomareista. Oikeuslaitoksen johtaja asettaa kriteerit, joilla varmistetaan oikeudellisten menettelyjen yhdenmukaisuus ja suoritetaan kaikki oikeudelliset velvollisuudet.</w:t>
      </w:r>
    </w:p>
    <w:p>
      <w:r>
        <w:rPr>
          <w:b/>
        </w:rPr>
        <w:t xml:space="preserve">Vastaus</w:t>
      </w:r>
    </w:p>
    <w:p>
      <w:r>
        <w:t xml:space="preserve">1. Iranin korkein oikeus, joka koostuu maan merkittävimmistä tuomareista ja joka perustettiin valvomaan, että tuomioistuimet soveltavat lakeja asianmukaisesti, on Iranin korkein oikeusviranomainen.</w:t>
        <w:br/>
        <w:t xml:space="preserve"> 2. Varmistaakseen, että oikeudellinen menettely on yhdenmukaista ja että kaikki oikeudelliset velvoitteet täytetään, tuomioistuimen johtaja antaa normeja.</w:t>
      </w:r>
    </w:p>
    <w:p>
      <w:r>
        <w:rPr>
          <w:b/>
          <w:u w:val="single"/>
        </w:rPr>
        <w:t xml:space="preserve">Asiakirja 3599</w:t>
      </w:r>
    </w:p>
    <w:p>
      <w:r>
        <w:rPr>
          <w:b/>
        </w:rPr>
        <w:t xml:space="preserve">Ohjeet</w:t>
      </w:r>
    </w:p>
    <w:p>
      <w:r>
        <w:t xml:space="preserve">Miten auringonnousun aika vaihtelee keväästä kesään?</w:t>
      </w:r>
    </w:p>
    <w:p>
      <w:r>
        <w:rPr>
          <w:b/>
        </w:rPr>
        <w:t xml:space="preserve">Konteksti</w:t>
      </w:r>
    </w:p>
    <w:p>
      <w:r>
        <w:t xml:space="preserve">Vaikka aurinko näyttääkin "nousevan" horisontista, se näkyy itse asiassa Maan liikkeen vaikutuksesta. Tämä näennäinen liike aiheutti sen, että monissa kulttuureissa mytologiat ja uskonnot rakentuivat geosentrisen mallin ympärille, joka oli vallalla siihen asti, kunnes tähtitieteilijä Nikolaus Kopernikus muotoili 1500-luvulla heliosentrisen mallinsa.</w:t>
        <w:br/>
        <w:t xml:space="preserve"> Tähtitieteellisesti auringonnousu kestää vain yhden hetken: hetken, jolloin auringon yläraja on tangentiaalinen horisonttiin nähden. Termi auringonnousu viittaa kuitenkin yleisesti ajanjaksoihin ennen ja jälkeen tämän hetken:</w:t>
        <w:br/>
        <w:t xml:space="preserve"> Hämärä on aamun aika, jolloin taivas kirkastuu, mutta aurinko ei vielä näy. Aamuhämärän alkua kutsutaan tähtitieteelliseksi aamunkoitoksi.</w:t>
        <w:br/>
        <w:t xml:space="preserve"> Auringon nousun jälkeinen aika, jonka aikana näkyvät vielä silmiinpistävät värit ja ilmakehän vaikutukset.</w:t>
        <w:br/>
        <w:t xml:space="preserve"> Auringonnousun ajoitus vaihtelee ympäri vuoden, ja siihen vaikuttavat myös katsojan leveys- ja pituusaste, korkeus merenpinnasta ja aikavyöhyke. Näihin muutoksiin vaikuttavat maapallon aksiaalinen kallistus, maapallon päivittäinen kierto, planeetan liike sen vuotuisella elliptisellä kiertoradalla Auringon ympäri sekä maapallon ja kuun parittaiset kierrokset toistensa ympäri. Analemman avulla voidaan tehdä likimääräisiä ennusteita auringonnousun ajankohdasta.</w:t>
        <w:br/>
        <w:t xml:space="preserve"> Lopputalvella ja keväällä auringonnousu tapahtuu lauhkeilta leveysasteilta katsottuna joka päivä aikaisemmin, ja se on varhaisimmillaan lähellä kesäpäivänseisausta; tarkka päivämäärä vaihtelee kuitenkin leveysasteen mukaan. Tämän jälkeen auringonnousu myöhästyy joka päivä ja on myöhäisimmillään joskus talvipäivänseisauksen tienoilla. Auringonseisauksen päivämäärien ja varhaisimman tai myöhäisimmän auringonnousun ajankohdan välinen siirtymä johtuu Maan kiertoradan eksentrisyydestä ja akselin kallistuksesta, ja sitä kuvaa analogia, jota voidaan käyttää päivämäärien ennustamiseen.</w:t>
        <w:br/>
        <w:t xml:space="preserve"> Ilmakehän taittumisen vaihtelut voivat muuttaa auringonnousun ajankohtaa muuttamalla sen näennäistä sijaintia. Lähellä napoja vuorokaudenaikojen vaihtelu on liioiteltua, koska aurinko ylittää horisontin hyvin matalassa kulmassa ja nousee siten hitaammin.</w:t>
        <w:br/>
        <w:t xml:space="preserve"> Ilmakehän taittumisen huomioon ottaminen ja mittaaminen etureunasta lisää hieman päivän keskimääräistä kestoa suhteessa yöhön. Auringonnousun ja auringonlaskun ajankohdan määrittämiseen käytettävässä auringonnousun yhtälössä käytetään kuitenkin laskennassa Auringon fysikaalista keskipistettä, jolloin ilmakehän taittuminen ja aurinkokiekon nollasta poikkeava kulma jätetään huomiotta.</w:t>
      </w:r>
    </w:p>
    <w:p>
      <w:r>
        <w:rPr>
          <w:b/>
        </w:rPr>
        <w:t xml:space="preserve">Vastaus</w:t>
      </w:r>
    </w:p>
    <w:p>
      <w:r>
        <w:t xml:space="preserve">Lopputalvella ja keväällä auringonnousu tapahtuu lauhkeilta leveysasteilta katsottuna joka päivä aikaisemmin, ja se on varhaisimmillaan lähellä kesäpäivänseisausta; tarkka päivämäärä vaihtelee kuitenkin leveysasteen mukaan. Tämän jälkeen auringonnousu myöhästyy joka päivä ja on myöhäisimmillään joskus talvipäivänseisauksen aikaan.</w:t>
      </w:r>
    </w:p>
    <w:p>
      <w:r>
        <w:rPr>
          <w:b/>
          <w:u w:val="single"/>
        </w:rPr>
        <w:t xml:space="preserve">Asiakirja 3600</w:t>
      </w:r>
    </w:p>
    <w:p>
      <w:r>
        <w:rPr>
          <w:b/>
        </w:rPr>
        <w:t xml:space="preserve">Ohjeet</w:t>
      </w:r>
    </w:p>
    <w:p>
      <w:r>
        <w:t xml:space="preserve">Miten puun suuntaus vaikuttaa puun mittasuhteisiin?</w:t>
      </w:r>
    </w:p>
    <w:p>
      <w:r>
        <w:rPr>
          <w:b/>
        </w:rPr>
        <w:t xml:space="preserve">Vastaus</w:t>
      </w:r>
    </w:p>
    <w:p>
      <w:r>
        <w:t xml:space="preserve">Puu laajenee ja kutistuu kosteuspitoisuudesta riippuen.  Muutoksen, laajenemisen tai kutistumisen suhteellinen määrä on erilainen kussakin kolmesta pääsuunnasta.  Nämä suunnat ovat pituussuuntainen, säteittäinen ja tangentiaalinen.  Pituussuunta on puun tai sen oksien pituussuuntainen kasvusuunta.  Useimmissa sahatavaroissa tämä on sen pituus.  Muutos tässä suunnassa on hyvin pieni.  Siksi puun viivoitinta voidaan käyttää ilman, että sen mitat muuttuvat ympäristön kosteuden muuttuessa.  Lähes kaikissa käyttötarkoituksissa pituussuuntainen laajeneminen ja supistuminen ovat niin pieniä, ettei niistä ole huolta.  Säteittäinen ja tangentiaalinen suuntainen laajeneminen ja supistuminen ovat merkittäviä ja niin erilaisia, että ne vaikuttavat puukappaleen mittapysyvyyteen.  Muutoksen suhteellinen määrä kussakin suunnassa on puulajikohtainen.  Puulajista riippumatta muutos on suurempi tangentiaalisessa suunnassa kuin radiaalisessa suunnassa.  Tangentiaalinen suunta on tangentiaalinen puun vuosirenkaisiin nähden, ja radiaalinen suunta on kohtisuorassa vuosirenkaisiin nähden.  T/R eli tangentiaalisen ja radiaalisen muutoksen suhde korreloi puulajin mittapysyvyyden kanssa.  Jos kuvitellaan sahatavaran pala, joka on jyrsitty neliön muotoiseksi ja joka on peräisin tukin osasta, jossa renkaat ovat lähes suorat poikki yhteen suuntaan, sitä kutsutaan pystysuoraksi sahatavaraksi tai neljäsosaksi sahatuksi sahatavaraksi.  Kun puun kosteuspitoisuus muuttuu tasapainoon ympäristönsä kanssa, se muuttuu kohti timantin muotoa.  Mitä lähempänä T/R-suhde on 1, sitä vähemmän neliömitta vääristyy. Mittapysyvyys ja puun liikesuunta on tärkeää suunnitella, kun sahataan puusta puusepäntyötä.  Jos kaksi yhdistettyä kappaletta on kohdistettu siten, että ne eivät liiku samaan suuntaan liitokseen nähden, liitos on epävakaa ympäristön kosteuden muuttuessa ja voi aiheuttaa liitoksen pettämisen.</w:t>
      </w:r>
    </w:p>
    <w:p>
      <w:r>
        <w:rPr>
          <w:b/>
          <w:u w:val="single"/>
        </w:rPr>
        <w:t xml:space="preserve">Asiakirja 3601</w:t>
      </w:r>
    </w:p>
    <w:p>
      <w:r>
        <w:rPr>
          <w:b/>
        </w:rPr>
        <w:t xml:space="preserve">Ohjeet</w:t>
      </w:r>
    </w:p>
    <w:p>
      <w:r>
        <w:t xml:space="preserve">Mikä on paras urheilulaji?</w:t>
      </w:r>
    </w:p>
    <w:p>
      <w:r>
        <w:rPr>
          <w:b/>
        </w:rPr>
        <w:t xml:space="preserve">Vastaus</w:t>
      </w:r>
    </w:p>
    <w:p>
      <w:r>
        <w:t xml:space="preserve">Riippuu siitä, keneltä kysyt, mutta tekoälyn kielimallina en voi määritellä, mikä urheilulaji on paras. Paras urheilulaji yhdelle henkilölle voi olla erilainen verrattuna toiseen henkilöön urheilullisuuden tason ja vaadittavan pelin monimutkaisuuden perusteella. Maailmalla suosittuja urheilulajeja ovat muun muassa jalkapallo, koripallo, baseball, jalkapallo, tennis ja kriketti.</w:t>
      </w:r>
    </w:p>
    <w:p>
      <w:r>
        <w:rPr>
          <w:b/>
          <w:u w:val="single"/>
        </w:rPr>
        <w:t xml:space="preserve">Asiakirja 3602</w:t>
      </w:r>
    </w:p>
    <w:p>
      <w:r>
        <w:rPr>
          <w:b/>
        </w:rPr>
        <w:t xml:space="preserve">Ohjeet</w:t>
      </w:r>
    </w:p>
    <w:p>
      <w:r>
        <w:t xml:space="preserve">Kuvattiinko erakko-kolibrin haukkakoi ensimmäisen kerran 1700-luvulla vai 1800-luvulla?</w:t>
      </w:r>
    </w:p>
    <w:p>
      <w:r>
        <w:rPr>
          <w:b/>
        </w:rPr>
        <w:t xml:space="preserve">Konteksti</w:t>
      </w:r>
    </w:p>
    <w:p>
      <w:r>
        <w:t xml:space="preserve">Macroglossum insipida, erakkokolibrihaukkakoi, on Sphingidae-heimoon kuuluva koiperhonen. Arthur Gardiner Butler kuvasi sen vuonna 1875.</w:t>
      </w:r>
    </w:p>
    <w:p>
      <w:r>
        <w:rPr>
          <w:b/>
        </w:rPr>
        <w:t xml:space="preserve">Vastaus</w:t>
      </w:r>
    </w:p>
    <w:p>
      <w:r>
        <w:t xml:space="preserve">Erakkokolibrin hawkmoth kuvattiin ensimmäisen kerran vuonna 1875 eli 1800-luvulla.</w:t>
      </w:r>
    </w:p>
    <w:p>
      <w:r>
        <w:rPr>
          <w:b/>
          <w:u w:val="single"/>
        </w:rPr>
        <w:t xml:space="preserve">Asiakirja 3603</w:t>
      </w:r>
    </w:p>
    <w:p>
      <w:r>
        <w:rPr>
          <w:b/>
        </w:rPr>
        <w:t xml:space="preserve">Ohjeet</w:t>
      </w:r>
    </w:p>
    <w:p>
      <w:r>
        <w:t xml:space="preserve">Mitä urheilulajia Troy Stradford pelasi yliopistossa?</w:t>
      </w:r>
    </w:p>
    <w:p>
      <w:r>
        <w:rPr>
          <w:b/>
        </w:rPr>
        <w:t xml:space="preserve">Vastaus</w:t>
      </w:r>
    </w:p>
    <w:p>
      <w:r>
        <w:t xml:space="preserve">Troy Stradford pelasi jalkapalloa Boston Collegessa 1980-luvulla ja pelasi myöhemmin ammattilaisena Miami Dolphinsissa NFL:ssä.</w:t>
      </w:r>
    </w:p>
    <w:p>
      <w:r>
        <w:rPr>
          <w:b/>
          <w:u w:val="single"/>
        </w:rPr>
        <w:t xml:space="preserve">Asiakirja 3604</w:t>
      </w:r>
    </w:p>
    <w:p>
      <w:r>
        <w:rPr>
          <w:b/>
        </w:rPr>
        <w:t xml:space="preserve">Ohjeet</w:t>
      </w:r>
    </w:p>
    <w:p>
      <w:r>
        <w:t xml:space="preserve">Mihin Brene Brownin tutkimus keskittyy esitetyn tekstin perusteella?</w:t>
      </w:r>
    </w:p>
    <w:p>
      <w:r>
        <w:rPr>
          <w:b/>
        </w:rPr>
        <w:t xml:space="preserve">Konteksti</w:t>
      </w:r>
    </w:p>
    <w:p>
      <w:r>
        <w:t xml:space="preserve">Casandra Brené Brown (s. 18. marraskuuta 1965) on yhdysvaltalainen professori, luennoitsija, kirjailija ja podcast-juontaja. Brown tunnetaan erityisesti häpeää, haavoittuvuutta ja johtajuutta käsittelevistä tutkimuksistaan sekä laajalti katsotusta TEDx-puheestaan vuonna 2010. Sen jälkeen hän on kirjoittanut kuusi New York Timesin listaykköseksi noussutta kirjaa, isännöi kahta podcastia ja on kuvannut luennon Netflixille sekä uusimmasta kirjastaan kertovan sarjan Atlas of the Heart HBO Maxille.</w:t>
      </w:r>
    </w:p>
    <w:p>
      <w:r>
        <w:rPr>
          <w:b/>
        </w:rPr>
        <w:t xml:space="preserve">Vastaus</w:t>
      </w:r>
    </w:p>
    <w:p>
      <w:r>
        <w:t xml:space="preserve">Brene Brownin tutkimus keskittyy häpeään, haavoittuvuuteen ja johtajuuteen.</w:t>
      </w:r>
    </w:p>
    <w:p>
      <w:r>
        <w:rPr>
          <w:b/>
          <w:u w:val="single"/>
        </w:rPr>
        <w:t xml:space="preserve">Asiakirja 3605</w:t>
      </w:r>
    </w:p>
    <w:p>
      <w:r>
        <w:rPr>
          <w:b/>
        </w:rPr>
        <w:t xml:space="preserve">Ohjeet</w:t>
      </w:r>
    </w:p>
    <w:p>
      <w:r>
        <w:t xml:space="preserve">Näyttäkää tämän kohdan perusteella, miten voidaan laskea, kuinka monta asiakasta kaikki Schauspielhaus-teatterit voivat yhteensä palvella?</w:t>
      </w:r>
    </w:p>
    <w:p>
      <w:r>
        <w:rPr>
          <w:b/>
        </w:rPr>
        <w:t xml:space="preserve">Konteksti</w:t>
      </w:r>
    </w:p>
    <w:p>
      <w:r>
        <w:t xml:space="preserve">Schauspielhaus Zürich (englanniksi: Zürich playhouse) on yksi saksankielisen maailman merkittävimmistä ja tärkeimmistä teattereista. Se tunnetaan myös nimellä "Pfauenbühne" (riikinkukkonäyttämö). Suuressa teatterissa on 750 paikkaa. Schauspielhausilla on myös kolme näyttämöä Zürichin länsiosassa sijaitsevassa Schiffbauissa: Schiffbau/Halle (400 paikkaa), Schiffbau/Box (enintään 200 paikkaa) ja Schiffbau/Matchbox (80 paikkaa).</w:t>
      </w:r>
    </w:p>
    <w:p>
      <w:r>
        <w:rPr>
          <w:b/>
        </w:rPr>
        <w:t xml:space="preserve">Vastaus</w:t>
      </w:r>
    </w:p>
    <w:p>
      <w:r>
        <w:t xml:space="preserve">Yhteensä voidaan palvella 1430 asiakasta. Schauspielhaus Zürichissä on 750 istumapaikkaa, joista 400 Schiffbau/Hallessa, 200 Schiffbau/Boxissa ja 80 Schiffbau/Matchboxissa. Yhteensä 750 + 400 + 200 + 80 = 1430 paikkaa. Jokainen asiakas tarvitsee yhden paikan.</w:t>
      </w:r>
    </w:p>
    <w:p>
      <w:r>
        <w:rPr>
          <w:b/>
          <w:u w:val="single"/>
        </w:rPr>
        <w:t xml:space="preserve">Asiakirja 3606</w:t>
      </w:r>
    </w:p>
    <w:p>
      <w:r>
        <w:rPr>
          <w:b/>
        </w:rPr>
        <w:t xml:space="preserve">Ohjeet</w:t>
      </w:r>
    </w:p>
    <w:p>
      <w:r>
        <w:t xml:space="preserve">Laulatko koskaan yksin ollessasi?</w:t>
      </w:r>
    </w:p>
    <w:p>
      <w:r>
        <w:rPr>
          <w:b/>
        </w:rPr>
        <w:t xml:space="preserve">Vastaus</w:t>
      </w:r>
    </w:p>
    <w:p>
      <w:r>
        <w:t xml:space="preserve">Laulan usein, kun olen yksin. Laulan autossa. Laulan suihkussa. Laulan kävellessäni tien varrella, kun ketään muuta ei ole paikalla. Yksin laulaminen on erittäin miellyttävä tapa viettää aikaa. Yksin laulaminen antaa mahdollisuuden harjoitella ilman, että muut katsovat. Yksin laulaminen on hyvä tapa olla valmis laulamaan karaokea työpaikan tilaisuudessa. Suosikkikappaleitani yksin laulamiseen ovat kappaleet The Sound of Musicista ja Miley Cyrusin uusi kappale "Flowers".</w:t>
      </w:r>
    </w:p>
    <w:p>
      <w:r>
        <w:rPr>
          <w:b/>
          <w:u w:val="single"/>
        </w:rPr>
        <w:t xml:space="preserve">Asiakirja 3607</w:t>
      </w:r>
    </w:p>
    <w:p>
      <w:r>
        <w:rPr>
          <w:b/>
        </w:rPr>
        <w:t xml:space="preserve">Ohjeet</w:t>
      </w:r>
    </w:p>
    <w:p>
      <w:r>
        <w:t xml:space="preserve">Mikä on idea?</w:t>
      </w:r>
    </w:p>
    <w:p>
      <w:r>
        <w:rPr>
          <w:b/>
        </w:rPr>
        <w:t xml:space="preserve">Vastaus</w:t>
      </w:r>
    </w:p>
    <w:p>
      <w:r>
        <w:t xml:space="preserve">Yleisessä kielenkäytössä ja filosofiassa ideat ovat ajattelun tuloksia. Filosofiassa ideat voivat olla myös mielen mielikuvia jostakin kohteesta. Monet filosofit ovat pitäneet ideoita perustavanlaatuisena ontologisena olemisen kategoriana.</w:t>
      </w:r>
    </w:p>
    <w:p>
      <w:r>
        <w:rPr>
          <w:b/>
          <w:u w:val="single"/>
        </w:rPr>
        <w:t xml:space="preserve">Asiakirja 3608</w:t>
      </w:r>
    </w:p>
    <w:p>
      <w:r>
        <w:rPr>
          <w:b/>
        </w:rPr>
        <w:t xml:space="preserve">Ohjeet</w:t>
      </w:r>
    </w:p>
    <w:p>
      <w:r>
        <w:t xml:space="preserve">Miksi lapset ovat uteliaita?</w:t>
      </w:r>
    </w:p>
    <w:p>
      <w:r>
        <w:rPr>
          <w:b/>
        </w:rPr>
        <w:t xml:space="preserve">Vastaus</w:t>
      </w:r>
    </w:p>
    <w:p>
      <w:r>
        <w:t xml:space="preserve">Kun lapset kasvavat ja hahmottavat ympäröivää maailmaa, he ovat yleensä innokkaita ymmärtämään kaiken ja kaikkien tapahtumien merkityksen. Useimmissa tapauksissa heidän ensisijainen tietolähteensä ovat heitä ympäröivät aikuiset, yleensä heidän äitinsä ja tietonsa, ja siksi he kysyvät monista asioista ja tapahtumista "miksi". Tämä ei ainoastaan kehitä heidän älyllisiä taitojaan, vaan myös heidän sosiaalisia taitojaan. On syytä mainita, että joillakin lapsilla voi olla useita kehitykseen ja/tai kognitiivisiin ominaisuuksiin vaikuttavia tekijöitä.</w:t>
      </w:r>
    </w:p>
    <w:p>
      <w:r>
        <w:rPr>
          <w:b/>
          <w:u w:val="single"/>
        </w:rPr>
        <w:t xml:space="preserve">Asiakirja 3609</w:t>
      </w:r>
    </w:p>
    <w:p>
      <w:r>
        <w:rPr>
          <w:b/>
        </w:rPr>
        <w:t xml:space="preserve">Ohjeet</w:t>
      </w:r>
    </w:p>
    <w:p>
      <w:r>
        <w:t xml:space="preserve">Milloin ja missä tekoälyn ala virallisesti syntyi?</w:t>
      </w:r>
    </w:p>
    <w:p>
      <w:r>
        <w:rPr>
          <w:b/>
        </w:rPr>
        <w:t xml:space="preserve">Konteksti</w:t>
      </w:r>
    </w:p>
    <w:p>
      <w:r>
        <w:t xml:space="preserve">Dartmouth Workshop 1956: tekoälyn synty</w:t>
        <w:br/>
        <w:t xml:space="preserve">Marvin Minsky, John McCarthy ja kaksi vanhempaa tiedemiestä järjestivät Dartmouth Workshopin vuonna 1956[65]: Claude Shannon ja Nathan Rochester IBM:stä. Konferenssiehdotukseen sisältyi tämä väite: "Osallistujiin kuuluivat muun muassa Ray Solomonoff, Oliver Selfridge, Trenchard More, Arthur Samuel, Allen Newell ja Herbert A. Simon, jotka kaikki loivat tärkeitä ohjelmia tekoälytutkimuksen ensimmäisinä vuosikymmeninä.[66] He kaikki loivat tärkeitä ohjelmia tekoälytutkimuksen ensimmäisinä vuosikymmeninä.[67] Newell ja Simon esittelivät työpajassa "Logic Theorist" -ohjelman, ja McCarthy sai osallistujat hyväksymään "Artificial Intelligence" (tekoäly) -nimen alan nimeksi.[68] Vuoden 1956 Dartmouthin työpaja oli hetki, jolloin tekoäly sai nimensä, tehtävänsä, ensimmäiset menestyksensä ja tärkeimmät toimijansa, ja sitä pidetään laajalti tekoälyn synnynnäisenä.[69] McCarthy valitsi termi "Artificial Intelligence" välttääkseen assosiaatioita kybernetiikkaan ja yhteyksiä vaikutusvaltaiseen kybernetiikkatutkijaan Norbert Wieneriin[70].</w:t>
      </w:r>
    </w:p>
    <w:p>
      <w:r>
        <w:rPr>
          <w:b/>
        </w:rPr>
        <w:t xml:space="preserve">Vastaus</w:t>
      </w:r>
    </w:p>
    <w:p>
      <w:r>
        <w:t xml:space="preserve">Tekoälyn ala syntyi virallisesti vuonna 1956 Dartmouth Collegessa järjestetyssä työpajassa.</w:t>
      </w:r>
    </w:p>
    <w:p>
      <w:r>
        <w:rPr>
          <w:b/>
          <w:u w:val="single"/>
        </w:rPr>
        <w:t xml:space="preserve">Asiakirja 3610</w:t>
      </w:r>
    </w:p>
    <w:p>
      <w:r>
        <w:rPr>
          <w:b/>
        </w:rPr>
        <w:t xml:space="preserve">Ohjeet</w:t>
      </w:r>
    </w:p>
    <w:p>
      <w:r>
        <w:t xml:space="preserve">Poimi esiin Dixie Violet Egerickxin näyttämöesitysten nimet ja rooli, jonka hän näytteli niissä. Luettele ne käyttäen luoteja muodossa {Lava}. - {Rooli}</w:t>
      </w:r>
    </w:p>
    <w:p>
      <w:r>
        <w:rPr>
          <w:b/>
        </w:rPr>
        <w:t xml:space="preserve">Konteksti</w:t>
      </w:r>
    </w:p>
    <w:p>
      <w:r>
        <w:t xml:space="preserve">Dixie Violet Egerickx (s. 31. lokakuuta 2005) on englantilainen näyttelijä. Egerickx on esiintynyt kolme kertaa Lontoon näyttämöllä: Iphigeneiana Robert Icken sovituksessa Oresteiasta, Rosalindina Alexi Kay Campbellin Sunset at the Villa Thalia -teoksessa National Theatre -teatterissa ja Jenny Caroline 'Qui Qui' Marxina Richard Beanin ja Clive Colemanin Young Marx -teoksessa The Bridge Theatre -teatterissa Sir Nicholas Hytnerin ohjauksessa. Hän esiintyi vuonna 2017 National Geographicin sarjassa Genius ja vuonna 2018 televisiosarjassa Patrick Melrose tehden elokuvadebyyttinsä vuonna 2018 elokuvassa The Little Stranger. Egerickx nimettiin 13-vuotiaana Screen Internationalin Screen Stars of Tomorrow -listalle vuonna 2019. Hän näytteli Edietä vuoden 2020 draamaelokuvassa Summerland ja esitti Mary Lennoxia vuoden 2020 elokuvassa The Secret Garden. Vuonna 2019 hän kuvasi HBO:n Game of Thronesin esiosapilottia (Unaired Game of Thrones Prequel Pilot) ja viimeisimpänä hän on saanut valmiiksi Jo Ransomen roolin kuvaukset Clio Barnardin ohjaamassa Apple TV:n minisarjassa The Essex Serpent.</w:t>
      </w:r>
    </w:p>
    <w:p>
      <w:r>
        <w:rPr>
          <w:b/>
        </w:rPr>
        <w:t xml:space="preserve">Vastaus</w:t>
      </w:r>
    </w:p>
    <w:p>
      <w:r>
        <w:t xml:space="preserve">Oresteia - Iphigenia</w:t>
        <w:br/>
        <w:t xml:space="preserve">Auringonlasku Villa Thaliassa - Rosalind</w:t>
        <w:br/>
        <w:t xml:space="preserve">Nuori Marx - Jenny Caroline 'Qui Qui' Marx</w:t>
      </w:r>
    </w:p>
    <w:p>
      <w:r>
        <w:rPr>
          <w:b/>
          <w:u w:val="single"/>
        </w:rPr>
        <w:t xml:space="preserve">Asiakirja 3611</w:t>
      </w:r>
    </w:p>
    <w:p>
      <w:r>
        <w:rPr>
          <w:b/>
        </w:rPr>
        <w:t xml:space="preserve">Ohjeet</w:t>
      </w:r>
    </w:p>
    <w:p>
      <w:r>
        <w:t xml:space="preserve">Mitä fasismi on ja mikä on sen historiallinen tausta?</w:t>
      </w:r>
    </w:p>
    <w:p>
      <w:r>
        <w:rPr>
          <w:b/>
        </w:rPr>
        <w:t xml:space="preserve">Vastaus</w:t>
      </w:r>
    </w:p>
    <w:p>
      <w:r>
        <w:t xml:space="preserve">Historioitsijat, valtiotieteilijät ja muut tutkijat ovat pitkään kiistelleet fasismin tarkasta luonteesta. Historioitsija Ian Kershaw kirjoitti kerran, että "fasismin" määrittely on kuin yrittäisi naulata hyytelöä seinään. Jokaisella fasistiksi kuvatulla ryhmällä on ainakin joitakin ainutlaatuisia elementtejä, ja monia fasismin määritelmiä on kritisoitu joko liian laajoiksi tai liian kapeiksi.</w:t>
        <w:br/>
        <w:br/>
        <w:t xml:space="preserve"> Fasismi on äärioikeistolainen, autoritaarinen, äärinationalistinen poliittinen ideologia ja liike, jolle on ominaista diktatorinen johtaja, keskitetty itsevaltius, militarismi, opposition väkivaltainen tukahduttaminen. Usko luonnolliseen sosiaaliseen hierarkiaan, yksilön etujen alistaminen kansakunnan ja rodun hyväksi sekä yhteiskunnan ja talouden voimakas sääntely. Toisen maailmansodan päätyttyä vuonna 1945 vain harvat puolueet ovat avoimesti kutsuneet itseään fasisteiksi, vaan poliittiset vastustajat käyttävät termiä pikemminkin halventavasti. Uusfasistisia tai postfasistisia nimityksiä käytetään joskus kuvaamaan nykyisiä puolueita, joiden ideologia muistuttaa 1900-luvun fasistisia liikkeitä tai on peräisin niistä.</w:t>
        <w:br/>
        <w:br/>
        <w:t xml:space="preserve"> Ensimmäiset fasistiset liikkeet syntyivät Italiassa ensimmäisen maailmansodan aikana, minkä jälkeen ne levisivät muihin Euroopan maihin, erityisesti Saksaan. Fasismilla oli kannattajia myös Euroopan ulkopuolella. Fasistit näkivät ensimmäisen maailmansodan vallankumouksena, joka toi valtavia muutoksia sodan, yhteiskunnan, valtion ja teknologian luonteeseen. Fasismi torjuu väitteet, joiden mukaan väkivalta on luonnostaan pahasta, ja pitää imperialismia, poliittista väkivaltaa ja sotaa keinoina kansalliseen nuorentumiseen. Fasistit kannattavat usein totalitaarisen yhden puolueen valtion perustamista. Fasismin äärimmäinen autoritaarisuus ja kansallismielisyys ilmenee usein uskona rotupuhtauteen tai herrarotuun, johon yleensä yhdistyy rasismin tai kiihkoilun jonkinlainen muunnelma olemassaolon uhkana pidettyä demonisoitua "toista" vastaan.</w:t>
      </w:r>
    </w:p>
    <w:p>
      <w:r>
        <w:rPr>
          <w:b/>
          <w:u w:val="single"/>
        </w:rPr>
        <w:t xml:space="preserve">Asiakirja 3612</w:t>
      </w:r>
    </w:p>
    <w:p>
      <w:r>
        <w:rPr>
          <w:b/>
        </w:rPr>
        <w:t xml:space="preserve">Ohjeet</w:t>
      </w:r>
    </w:p>
    <w:p>
      <w:r>
        <w:t xml:space="preserve">Tässä on yhteenveto Gioia Del Collesta, Italiassa sijaitsevasta kaupungista, johon matkustan, miten minun pitäisi pakata?</w:t>
      </w:r>
    </w:p>
    <w:p>
      <w:r>
        <w:rPr>
          <w:b/>
        </w:rPr>
        <w:t xml:space="preserve">Konteksti</w:t>
      </w:r>
    </w:p>
    <w:p>
      <w:r>
        <w:t xml:space="preserve">Gioia del Colle (lausutaan [ˈdʒɔːja del ˈkɔlle]; Barese: Sciò) on kaupunki ja kunta Barin metropolikaupungissa Apuliassa Etelä-Italiassa. Kaupunki sijaitsee Murgen ylätasangolla 360 metrin korkeudessa merenpinnan yläpuolella Adrianmeren ja Joonianmeren välissä.</w:t>
        <w:br/>
        <w:br/>
        <w:t xml:space="preserve">Fyysinen maantiede</w:t>
        <w:br/>
        <w:t xml:space="preserve">Alue</w:t>
        <w:br/>
        <w:t xml:space="preserve">Gioia del Colle sijaitsee kukkulan laella 360 metrin korkeudessa. Se sijaitsee Murgen eteläosassa, "Sella di Gioia del Colle" -vuoristossa. Se on Luoteis-Murgen ja Lounais-Murgen sekä Adrianmeren ja Joonianmeren välissä. Kunnan pinta-ala on 206,48 km², ja sen suurin korkeus merenpinnasta on 435 m ja pienin 296 m. Alue rajoittuu luoteessa Acquaviva delle Fontin, pohjoisessa Sammichele di Barin, koillisessa Turin, idässä Putignanon ja Nocin, kaakossa Mottolan, etelässä Castellanetan, lounaassa Laterzan ja lännessä Santeramo in Colleen kanssa.</w:t>
        <w:br/>
        <w:br/>
        <w:t xml:space="preserve">Gioia del Colle -alueen maantiede</w:t>
        <w:br/>
        <w:t xml:space="preserve">Maisemalle ovat ominaisia laajat metsäalueet, joilla makedonialaiset tammet ovat hallitsevampia kuin hietatammet. Erityisesti Bosco Romanazzi ja Serra Capece muodostavat huomattavimman osan Gioia del Collesta, ja ne ulottuvat Sannacen arkeologiselta alueelta Nociin johtavalle maakuntatielle.</w:t>
        <w:br/>
        <w:br/>
        <w:t xml:space="preserve"> Alueen länsiosa on osa luoteista Murgea, jossa on yli 400 metrin korkeuserot Santeramon ja Laterzan suuntaan, kun taas itäosa on osa kaakkoista Murgea, jossa on yli 400 metrin korkeuserot Nociin päin. Keskellä sitä vastoin on syvänne (satula), jonka keskikorkeus on 340 metriä merenpinnan yläpuolella ja jonka katkaisee vain 360 metriä korkea kukkula, jolla kaupunki sijaitsee.</w:t>
        <w:br/>
        <w:br/>
        <w:t xml:space="preserve">Ilmasto</w:t>
        <w:br/>
        <w:t xml:space="preserve">Gioia del Colle on ilmastoltaan välimerellinen (Köppen Csa), mutta korkeuden ja etäisyyden vuoksi merestä johtuen ilmastossa on mantereisuuteen viittaavia huippuja. Lämpötila vaihtelee talvella -2 e +12 °C:n välillä ja kesällä +18 e +35 °C:n välillä, ja ilmankosteus on korkea. Vuotuinen sademäärä on noin 600 mm. Lunta sataa usein, noin kerran vuodessa, varsinkin jos maassa on kylmää, Balkanilta peräisin olevaa ilmaa.</w:t>
      </w:r>
    </w:p>
    <w:p>
      <w:r>
        <w:rPr>
          <w:b/>
        </w:rPr>
        <w:t xml:space="preserve">Vastaus</w:t>
      </w:r>
    </w:p>
    <w:p>
      <w:r>
        <w:t xml:space="preserve">Ilmasto on leuto, eikä se laske talvella juurikaan pakkasen alapuolelle, ja kesät ovat trooppisia.  Pakkaa kevyitä kerroksia ja sovita vaatteet vuodenajan mukaan.</w:t>
      </w:r>
    </w:p>
    <w:p>
      <w:r>
        <w:rPr>
          <w:b/>
          <w:u w:val="single"/>
        </w:rPr>
        <w:t xml:space="preserve">Asiakirja 3613</w:t>
      </w:r>
    </w:p>
    <w:p>
      <w:r>
        <w:rPr>
          <w:b/>
        </w:rPr>
        <w:t xml:space="preserve">Ohjeet</w:t>
      </w:r>
    </w:p>
    <w:p>
      <w:r>
        <w:t xml:space="preserve">Luettele kilpailut, joissa Charlier kilpaili, ja missä hän sijoittui muodossa [Kilpailu]: [Paikka], [Ikä]</w:t>
      </w:r>
    </w:p>
    <w:p>
      <w:r>
        <w:rPr>
          <w:b/>
        </w:rPr>
        <w:t xml:space="preserve">Konteksti</w:t>
      </w:r>
    </w:p>
    <w:p>
      <w:r>
        <w:t xml:space="preserve">Charlier syntyi Albertissa, Sommen alueella ja pääsi 10-vuotiaana Pariisin konservatorioon, jossa hän herätti alan ammattilaisten huomion ja sai stipendin Yehudi Menuhinilta ja Henryk Szeryngiltä vuonna 1976.</w:t>
        <w:t xml:space="preserve">2]</w:t>
        <w:br/>
        <w:br/>
        <w:t xml:space="preserve">Hän sai huippupalkintoja monissa kansainvälisissä kilpailuissa, muun muassa: 1. sija Münchenissä 17-vuotiaana, Montrealissa 18-vuotiaana, kansainvälinen Jean Sibelius -viulukilpailu Helsingissä 19-vuotiaana, kaksi suurta ranskalaista kilpailua Long-Thibaud-Crespin-kilpailu (2. pääpalkinto) ja SACEMin Georges Enesco -viulukilpailu 20-vuotiaana, Indianapolisin kansainvälinen viulukilpailu (4. palkinto) 21-vuotiaana ja ensimmäinen sija New Yorkin Young Concert Artists International Audition -kilpailussa 28-vuotiaana vuonna 1989.[viitattu ]</w:t>
        <w:br/>
        <w:br/>
        <w:t xml:space="preserve">Hänet tunnetaan ensisijaisesti solistina[3</w:t>
      </w:r>
    </w:p>
    <w:p>
      <w:r>
        <w:rPr>
          <w:b/>
        </w:rPr>
        <w:t xml:space="preserve">Vastaus</w:t>
      </w:r>
    </w:p>
    <w:p>
      <w:r>
        <w:t xml:space="preserve">Toki, tässä on luettelo kilpailuista, joissa Charlier kilpaili, missä hän sijoittui, ja hänen ikänsä kilpailuhetkellä:</w:t>
        <w:br/>
        <w:br/>
        <w:t xml:space="preserve"> Münchenin kansainvälinen kilpailu:</w:t>
        <w:t xml:space="preserve">Montrealin kansainvälinen kilpailu:</w:t>
        <w:t xml:space="preserve">1. sija, 17</w:t>
        <w:br/>
        <w:t xml:space="preserve">Montrealin kansainvälinen kilpailu:</w:t>
        <w:t xml:space="preserve">1. sija, 17</w:t>
        <w:br/>
        <w:t xml:space="preserve">Kansainvälinen Jean Sibelius -viulukilpailu Helsingissä: 1. sija, 19</w:t>
        <w:br/>
        <w:t xml:space="preserve">Long-Thibaud-Crespin-kilpailu: 2. pääpalkinto, 20</w:t>
        <w:br/>
        <w:t xml:space="preserve">SACEMin Georges Enesco -viulukilpailu: 1. sija, 20</w:t>
        <w:br/>
        <w:t xml:space="preserve">Indianapolisin kansainvälinen viulukilpailu: 4. palkinto, 21</w:t>
        <w:br/>
        <w:t xml:space="preserve">Young Concert Artists International Audition New Yorkissa: 1. sija, 28</w:t>
      </w:r>
    </w:p>
    <w:p>
      <w:r>
        <w:rPr>
          <w:b/>
          <w:u w:val="single"/>
        </w:rPr>
        <w:t xml:space="preserve">Asiakirja 3614</w:t>
      </w:r>
    </w:p>
    <w:p>
      <w:r>
        <w:rPr>
          <w:b/>
        </w:rPr>
        <w:t xml:space="preserve">Ohjeet</w:t>
      </w:r>
    </w:p>
    <w:p>
      <w:r>
        <w:t xml:space="preserve">Mitkä ovat tavallisia herkkutattipöydän antimia?</w:t>
      </w:r>
    </w:p>
    <w:p>
      <w:r>
        <w:rPr>
          <w:b/>
        </w:rPr>
        <w:t xml:space="preserve">Vastaus</w:t>
      </w:r>
    </w:p>
    <w:p>
      <w:r>
        <w:t xml:space="preserve">Yleisiä leikkelelautasen tuotteita ovat esimerkiksi viipaloitu makkara, pepperoni, vuohenjuusto, manchengo-juusto, valkoinen cheddarjuusto, kinkku, tillipikkelssit, kuivatut aprikoosit, viinirypäleet, hillot, keksit ja suklaakuorrutetut mantelit.</w:t>
      </w:r>
    </w:p>
    <w:p>
      <w:r>
        <w:rPr>
          <w:b/>
          <w:u w:val="single"/>
        </w:rPr>
        <w:t xml:space="preserve">Asiakirja 3615</w:t>
      </w:r>
    </w:p>
    <w:p>
      <w:r>
        <w:rPr>
          <w:b/>
        </w:rPr>
        <w:t xml:space="preserve">Ohjeet</w:t>
      </w:r>
    </w:p>
    <w:p>
      <w:r>
        <w:t xml:space="preserve">Mitkä ovat baseballin perussäännöt?</w:t>
      </w:r>
    </w:p>
    <w:p>
      <w:r>
        <w:rPr>
          <w:b/>
        </w:rPr>
        <w:t xml:space="preserve">Vastaus</w:t>
      </w:r>
    </w:p>
    <w:p>
      <w:r>
        <w:t xml:space="preserve">Baseball on monimutkainen urheilulaji, joka voi olla hämmentävä uusille tulokkaille. Pesäpalloa pelataan kahdessa 9 pelaajan joukkueessa suurella kentällä, jossa on 4 pesää. Puolustavalla joukkueella on kentällä samanaikaisesti 9 pelaajaa, mukaan lukien syöttäjä ja sieppari. Lyöjäjoukkueella on vain yksi pelaaja "at-bat". Syöttäjä heittää pallon kiinniottajalle, ja lyöjä yrittää lyödä pallon kentälle ja juosta tukikohtaan, jos hän lyö pallon reilulle alueelle. Jos pelaaja epäonnistuu kolme kertaa, hän on ulkona. Jos syöttäjä heittää huonon syötön neljä kertaa, lyöjä pääsee automaattisesti ensimmäiselle pesälle. Pelaaja voi joutua ulos myös, jos kenttäpelaaja nappaa pallon ilmassa tai merkitsee ykköspesälle ennen kuin juoksija ehtii sinne. Itse peli kestää 9 sisävuoroa, joissa kumpikin joukkue saa 3 outia. Se, jolla on eniten juoksuja (kun pelaaja juoksee kaikille neljälle pesälle) pelin lopussa, voittaa!</w:t>
      </w:r>
    </w:p>
    <w:p>
      <w:r>
        <w:rPr>
          <w:b/>
          <w:u w:val="single"/>
        </w:rPr>
        <w:t xml:space="preserve">Asiakirja 3616</w:t>
      </w:r>
    </w:p>
    <w:p>
      <w:r>
        <w:rPr>
          <w:b/>
        </w:rPr>
        <w:t xml:space="preserve">Ohjeet</w:t>
      </w:r>
    </w:p>
    <w:p>
      <w:r>
        <w:t xml:space="preserve">Mitkä ovat yleisiä tapoja sijoittaa rahaa?</w:t>
      </w:r>
    </w:p>
    <w:p>
      <w:r>
        <w:rPr>
          <w:b/>
        </w:rPr>
        <w:t xml:space="preserve">Vastaus</w:t>
      </w:r>
    </w:p>
    <w:p>
      <w:r>
        <w:t xml:space="preserve">Yleisiä tapoja sijoittaa rahaa ovat:</w:t>
        <w:br/>
        <w:t xml:space="preserve"> 1.</w:t>
        <w:t xml:space="preserve">Rahan pitäminen korkeatuottoisella säästötilillä</w:t>
        <w:br/>
        <w:t xml:space="preserve">2.</w:t>
        <w:t xml:space="preserve">Osakkeiden ja joukkovelkakirjojen ostaminen</w:t>
        <w:br/>
        <w:t xml:space="preserve">3.</w:t>
        <w:t xml:space="preserve">Hyödykkeiden (esim. kullan) ostaminen</w:t>
        <w:br/>
        <w:t xml:space="preserve">4. Keräilyesineiden ostaminen (esim. taideteokset, harvinaiset kolikot, keräilykortit).</w:t>
      </w:r>
    </w:p>
    <w:p>
      <w:r>
        <w:rPr>
          <w:b/>
          <w:u w:val="single"/>
        </w:rPr>
        <w:t xml:space="preserve">Asiakirja 3617</w:t>
      </w:r>
    </w:p>
    <w:p>
      <w:r>
        <w:rPr>
          <w:b/>
        </w:rPr>
        <w:t xml:space="preserve">Ohjeet</w:t>
      </w:r>
    </w:p>
    <w:p>
      <w:r>
        <w:t xml:space="preserve">Mikä on hakunopeus HDFS:ssä ja miksi se ei ole enää tärkeä?</w:t>
      </w:r>
    </w:p>
    <w:p>
      <w:r>
        <w:rPr>
          <w:b/>
        </w:rPr>
        <w:t xml:space="preserve">Vastaus</w:t>
      </w:r>
    </w:p>
    <w:p>
      <w:r>
        <w:t xml:space="preserve">Etsintänopeus on nopeus eli rpm (kierrosta minuutissa), jolla magneettiasema tai optinen lukulaite pyörii lukiessaan tietoja kiintolevyiltä; tämä nopeus riippuu moottorin pyörimisnopeudesta, joka vaikuttaa suoraan tietojen lukemiseen ja kirjoittamiseen näihin laitteisiin. Moottorin nopeus on rajoitettu, koska se saa virtansa 12 V:n kapasiteetista, eikä sen pitäisi myöskään tyhjentää akkua, jos ne ovat kannettavissa tietokoneissa. Yhä useammat uudemman ajan kannettavat tietokoneet ja laitteet käyttävät kuitenkin nykyään SSD-levyjä Solid State Drives -levyjä, jotka eivät ole vain nopeampia, koska nopeus ei riipu pyörivästä moottorista, eivätkä myöskään tyhjennä kannettavan tietokoneen akkua. Tämän ansiosta kannettavat tietokoneet voivat olla vähemmän tilaa vieviä/raskasrakenteisempia ja pienentää akun kokonaiskokoa, jotta siitä tulisi hieman kevyempi.</w:t>
      </w:r>
    </w:p>
    <w:p>
      <w:r>
        <w:rPr>
          <w:b/>
          <w:u w:val="single"/>
        </w:rPr>
        <w:t xml:space="preserve">Asiakirja 3618</w:t>
      </w:r>
    </w:p>
    <w:p>
      <w:r>
        <w:rPr>
          <w:b/>
        </w:rPr>
        <w:t xml:space="preserve">Ohjeet</w:t>
      </w:r>
    </w:p>
    <w:p>
      <w:r>
        <w:t xml:space="preserve">Mitkä ovat suosituimpia ruokalajeja potluckiin?</w:t>
      </w:r>
    </w:p>
    <w:p>
      <w:r>
        <w:rPr>
          <w:b/>
        </w:rPr>
        <w:t xml:space="preserve">Vastaus</w:t>
      </w:r>
    </w:p>
    <w:p>
      <w:r>
        <w:t xml:space="preserve">Koska potluckien tarkoituksena on vähentää ruoanvalmistusta ja tarjota samalla monipuolinen ruokalista, useimmiten tuodaan ruokia, joita on helppo valmistaa suuria määriä ja jotka sopivat monille eri ihmisille. Esimerkiksi lihapullat ovat suhteellisen edullisia, niitä nautitaan paljon ja ne on helppo pitää lämpiminä kattilassa. Kanansiipien kaltaiset tuotteet ovat suosittuja monista samoista syistä. Salaatit ovat myös hyvä valinta, koska niitä ei tarvitse pitää kuumana. Välitöntä tarjoilua vaativia ruokalajeja vältetään yleensä, koska ne on valmistettava ja kuljetettava tapahtumapaikalle, mikä aiheuttaa logistisia ja laatuongelmia. Muita kohteita ovat sellaiset, joista ihmiset ovat tyypillisesti ylpeitä, kuten chili, tai etniset perusruoat, jotka tutustuttavat ihmiset uusiin makuihin ja kulttuureihin.</w:t>
      </w:r>
    </w:p>
    <w:p>
      <w:r>
        <w:rPr>
          <w:b/>
          <w:u w:val="single"/>
        </w:rPr>
        <w:t xml:space="preserve">Asiakirja 3619</w:t>
      </w:r>
    </w:p>
    <w:p>
      <w:r>
        <w:rPr>
          <w:b/>
        </w:rPr>
        <w:t xml:space="preserve">Ohjeet</w:t>
      </w:r>
    </w:p>
    <w:p>
      <w:r>
        <w:t xml:space="preserve">Mikä on yleinen kysymys?</w:t>
      </w:r>
    </w:p>
    <w:p>
      <w:r>
        <w:rPr>
          <w:b/>
        </w:rPr>
        <w:t xml:space="preserve">Vastaus</w:t>
      </w:r>
    </w:p>
    <w:p>
      <w:r>
        <w:t xml:space="preserve">Yleinen kysymys on yleensä kysymys, joka on luonteeltaan hyvin yksinkertainen tai hyvin yleinen.  Useimmat ihmiset tietävät vastaukset yleiskysymyksiin terveen järjen ja yleistiedon avulla.  Se tarkoittaa yleensä sitä, että yleiskysymyksen keksimisessä on käytetty vähemmän ajatuksia ja luovuutta.  Esimerkki yleiskysymyksestä on "miksi ulkona on niin kuuma?" tai "miksi taivas on sininen?".</w:t>
      </w:r>
    </w:p>
    <w:p>
      <w:r>
        <w:rPr>
          <w:b/>
          <w:u w:val="single"/>
        </w:rPr>
        <w:t xml:space="preserve">Asiakirja 3620</w:t>
      </w:r>
    </w:p>
    <w:p>
      <w:r>
        <w:rPr>
          <w:b/>
        </w:rPr>
        <w:t xml:space="preserve">Ohjeet</w:t>
      </w:r>
    </w:p>
    <w:p>
      <w:r>
        <w:t xml:space="preserve">Kuinka monta maakuntaa Kanadassa on?</w:t>
      </w:r>
    </w:p>
    <w:p>
      <w:r>
        <w:rPr>
          <w:b/>
        </w:rPr>
        <w:t xml:space="preserve">Vastaus</w:t>
      </w:r>
    </w:p>
    <w:p>
      <w:r>
        <w:t xml:space="preserve">Kanadassa on 10 provinssia ja 3 territoriota. Kanadan väkirikkaimmat provinssit ovat Ontario, Quebec ja Brittiläinen Kolumbia.</w:t>
      </w:r>
    </w:p>
    <w:p>
      <w:r>
        <w:rPr>
          <w:b/>
          <w:u w:val="single"/>
        </w:rPr>
        <w:t xml:space="preserve">Asiakirja 3621</w:t>
      </w:r>
    </w:p>
    <w:p>
      <w:r>
        <w:rPr>
          <w:b/>
        </w:rPr>
        <w:t xml:space="preserve">Ohjeet</w:t>
      </w:r>
    </w:p>
    <w:p>
      <w:r>
        <w:t xml:space="preserve">Missä AAP toimii?</w:t>
      </w:r>
    </w:p>
    <w:p>
      <w:r>
        <w:rPr>
          <w:b/>
        </w:rPr>
        <w:t xml:space="preserve">Konteksti</w:t>
      </w:r>
    </w:p>
    <w:p>
      <w:r>
        <w:t xml:space="preserve">AAP:n palveluksessa on noin 80 toimittajaa[2][3], jotka työskentelevät toimistoissa kaikissa Australian osavaltioissa ja territorioissa, lukuun ottamatta Northern Territorya. Lisäksi sillä on kirjeenvaihtajia Uudessa-Seelannissa ja Lontoossa sekä toimittajaverkosto Yhdysvalloissa, Euroopassa, Aasiassa ja Afrikassa. AAP:n kotimaista uutisointia täydennetään liittoutumalla suurimpien kansainvälisten uutistoimistojen kanssa.</w:t>
      </w:r>
    </w:p>
    <w:p>
      <w:r>
        <w:rPr>
          <w:b/>
        </w:rPr>
        <w:t xml:space="preserve">Vastaus</w:t>
      </w:r>
    </w:p>
    <w:p>
      <w:r>
        <w:t xml:space="preserve">AAP:n palveluksessa on toimittajia Australiassa, kirjeenvaihtajia Uudessa-Seelannissa ja Lontoossa sekä avustajaverkosto Yhdysvalloissa, Euroopassa, Aasiassa ja Afrikassa.</w:t>
      </w:r>
    </w:p>
    <w:p>
      <w:r>
        <w:rPr>
          <w:b/>
          <w:u w:val="single"/>
        </w:rPr>
        <w:t xml:space="preserve">Asiakirja 3622</w:t>
      </w:r>
    </w:p>
    <w:p>
      <w:r>
        <w:rPr>
          <w:b/>
        </w:rPr>
        <w:t xml:space="preserve">Ohjeet</w:t>
      </w:r>
    </w:p>
    <w:p>
      <w:r>
        <w:t xml:space="preserve">Kerro minulle, mikä niistä ei sovi ryhmään:  Sikari, savuke, tupakka, piippu, vesipiippu...</w:t>
      </w:r>
    </w:p>
    <w:p>
      <w:r>
        <w:rPr>
          <w:b/>
        </w:rPr>
        <w:t xml:space="preserve">Vastaus</w:t>
      </w:r>
    </w:p>
    <w:p>
      <w:r>
        <w:t xml:space="preserve">Kaikki muut paitsi tupakka ovat tupakointivälineitä.</w:t>
      </w:r>
    </w:p>
    <w:p>
      <w:r>
        <w:rPr>
          <w:b/>
          <w:u w:val="single"/>
        </w:rPr>
        <w:t xml:space="preserve">Asiakirja 3623</w:t>
      </w:r>
    </w:p>
    <w:p>
      <w:r>
        <w:rPr>
          <w:b/>
        </w:rPr>
        <w:t xml:space="preserve">Ohjeet</w:t>
      </w:r>
    </w:p>
    <w:p>
      <w:r>
        <w:t xml:space="preserve">Millä eri tavoilla voin viihdyttää perhettäni, kun he vierailevat Bostonissa?</w:t>
      </w:r>
    </w:p>
    <w:p>
      <w:r>
        <w:rPr>
          <w:b/>
        </w:rPr>
        <w:t xml:space="preserve">Vastaus</w:t>
      </w:r>
    </w:p>
    <w:p>
      <w:r>
        <w:t xml:space="preserve">Boston, Massachusetts on loistava paikka viedä vierailijoita, olivatpa he sitten Yhdysvalloista tai ulkomailta. Riippuen siitä, mihin vuodenaikaan he vierailevat, eri vaihtoehdot ovat paremmalla sijalla.</w:t>
        <w:br/>
        <w:t xml:space="preserve"> Jos he esimerkiksi saapuvat lämpimämpinä kuukausina, esimerkiksi toukokuusta syyskuuhun, erinomainen paikka aloittaa olisi vapauden polku. Se on merkitty reitti, joka seuraa Paul Reveren kuuluisaa ratsastusta brittijoukkojen saapuessa Massachusetts Bayhin ennen itsenäisyyssotaa. Lämpiminä kuukausina tätä polkua pitkin on mukava kävellä, sillä se vie perheesi Bostonin maamerkkejä pitkin, Boston Commonin läpi, Quincy Marketsin ja Bunker Hillin muistomerkin ohi sekä Bostonin North Endin läpi, jossa on joitakin maan parhaista italialaisista ravintoloista. Lisäksi Bostonissa sijaitsee kaksi maailman arvostetuinta yliopistoa, Harvardin yliopisto ja Massachusetts Institute of Technology. Molemmilla kampuksilla, jotka sijaitsevat Charles-joen toisella puolella Cambridgen kaupungissa, on tarjolla ilmaisia kävelykierroksia. Voit myös käydä baseball-ottelussa kuuluisalla Fenway Park -stadionilla katsomassa paikallisen joukkueen, Red Socksin, peliä sekä nauttia kaupungin ostosalueesta Newbury St. ja Prudentialin varrella.</w:t>
        <w:br/>
        <w:t xml:space="preserve"> Jos perheesi kuitenkin vierailee kylmempään vuodenaikaan tai pahempana talven huippuaikana, Bostonissa on silti paljon hauskoja ja miellyttäviä aktiviteetteja. Voisit viedä heidät jääkiekko-otteluun TD Gardensiin katsomaan paikallisen joukkueen Bruinsin peliä. Sea Portin kaupunginosassa järjestetään myös joulu- ja talvimarkkinoita koko joulun ajan. Uuden Englannin vuoret ovat muutaman tunnin ajomatkan päässä, ja ne ovat usein erinomaisia hiihtokohteita sekä uusille että kokeneille hiihtäjille.</w:t>
      </w:r>
    </w:p>
    <w:p>
      <w:r>
        <w:rPr>
          <w:b/>
          <w:u w:val="single"/>
        </w:rPr>
        <w:t xml:space="preserve">Asiakirja 3624</w:t>
      </w:r>
    </w:p>
    <w:p>
      <w:r>
        <w:rPr>
          <w:b/>
        </w:rPr>
        <w:t xml:space="preserve">Ohjeet</w:t>
      </w:r>
    </w:p>
    <w:p>
      <w:r>
        <w:t xml:space="preserve">Kuka on John Adams?</w:t>
      </w:r>
    </w:p>
    <w:p>
      <w:r>
        <w:rPr>
          <w:b/>
        </w:rPr>
        <w:t xml:space="preserve">Konteksti</w:t>
      </w:r>
    </w:p>
    <w:p>
      <w:r>
        <w:t xml:space="preserve">John Adams (30. lokakuuta 1735[a] - 4. heinäkuuta 1826) oli yhdysvaltalainen valtiomies, asianajaja, diplomaatti, kirjailija ja perustajaisä, joka toimi Yhdysvaltain toisena presidenttinä vuosina 1797-1801. Ennen presidenttikauttaan hän oli yksi Isosta-Britanniasta itsenäisyyden saavuttaneen Amerikan vallankumouksen johtajista. Sodan loppupuolella ja kansakunnan alkuvuosina hän toimi diplomaattina Euroopassa. Hän oli ensimmäinen henkilö, joka toimi Yhdysvaltain varapresidenttinä vuosina 1789-1797. Adams oli omistautunut päiväkirjanpitäjä, ja hän kävi säännöllisesti kirjeenvaihtoa monien tärkeiden aikalaistensa kanssa, muun muassa vaimonsa ja neuvonantajansa Abigail Adamsin sekä ystävänsä ja kilpailijansa Thomas Jeffersonin kanssa.</w:t>
      </w:r>
    </w:p>
    <w:p>
      <w:r>
        <w:rPr>
          <w:b/>
        </w:rPr>
        <w:t xml:space="preserve">Vastaus</w:t>
      </w:r>
    </w:p>
    <w:p>
      <w:r>
        <w:t xml:space="preserve">John Adams (30. lokakuuta 1735[a] - 4. heinäkuuta 1826) oli yhdysvaltalainen valtiomies, asianajaja, diplomaatti, kirjailija ja perustajaisä, joka toimi Yhdysvaltain toisena presidenttinä vuosina 1797-1801. Ennen presidenttikauttaan hän oli yksi Isosta-Britanniasta itsenäisyyden saavuttaneen Amerikan vallankumouksen johtajista. Sodan loppupuolella ja kansakunnan alkuvuosina hän toimi diplomaattina Euroopassa. Hän oli ensimmäinen henkilö, joka toimi Yhdysvaltain varapresidenttinä vuosina 1789-1797. Adams oli omistautunut päiväkirjanpitäjä, ja hän kävi säännöllisesti kirjeenvaihtoa monien tärkeiden aikalaistensa kanssa, muun muassa vaimonsa ja neuvonantajansa Abigail Adamsin sekä ystävänsä ja kilpailijansa Thomas Jeffersonin kanssa.</w:t>
        <w:br/>
        <w:br/>
        <w:t xml:space="preserve"> Adams oli ennen vallankumousta asianajaja ja poliittinen aktivisti, ja hän kannatti oikeutta asianajajaan ja syyttömyysolettamaa. Hän uhmasi brittivastaisia mielipiteitä ja puolusti menestyksekkäästi brittisotilaita Bostonin verilöylystä johtuvia murhasyytteitä vastaan. Adams oli Massachusettsin edustaja Mannerheimintien kongressissa, ja hänestä tuli vallankumouksen johtaja. Hän avusti Jeffersonia itsenäisyysjulistuksen laatimisessa vuonna 1776. Diplomaattina Euroopassa hän auttoi neuvottelemaan rauhansopimuksen Ison-Britannian kanssa ja varmisti elintärkeät valtion lainat. Adams oli vuonna 1780 Massachusettsin perustuslain pääkirjoittaja, joka vaikutti Yhdysvaltojen perustuslakiin, samoin kuin hänen esseensä Thoughts on Government.</w:t>
        <w:br/>
        <w:br/>
        <w:t xml:space="preserve"> Adams valittiin kahdeksi kaudeksi varapresidentiksi presidentti George Washingtonin alaisuuteen, ja hänet valittiin Yhdysvaltain toiseksi presidentiksi vuonna 1796. Hän oli ainoa federalistisen puolueen lipun alla valittu presidentti. Yhden presidenttikautensa aikana Adams joutui kohtaamaan kiivasta kritiikkiä Jeffersonin republikaanien taholta ja joiltakin hänen oman federalistipuolueensa jäseniltä, joita johti hänen kilpailijansa Alexander Hamilton. Adams allekirjoitti kiistanalaiset ulkomaalais- ja kansankiihotuslait (Alien and Sedition Acts) ja kasvatti armeijaa ja laivastoa Ranskan kanssa käydyssä julistamattomassa merisodassa (jota kutsuttiin "näennäissodaksi"). Hänen kautensa aikana hänestä tuli ensimmäinen presidentti, joka asui nykyisin Valkoisena talona tunnetussa toimeenpanokartanossa.</w:t>
        <w:br/>
        <w:br/>
        <w:t xml:space="preserve"> Kun Adams vuonna 1800 pyrki uudelleen presidentiksi, federalistien vastustus ja jeffersonilaisten syytökset despotismista johtivat siihen, että hän hävisi varapresidentilleen ja entiselle ystävälleen Jeffersonille, ja hän vetäytyi Massachusettsiin. Hän aloitti lopulta uudelleen ystävyyden Jeffersonin kanssa aloittamalla kirjeenvaihdon, joka kesti neljätoista vuotta. Hänestä ja hänen vaimostaan syntyi Adamsin poliittinen perhe, poliitikkojen, diplomaattien ja historioitsijoiden suku. Siihen kuuluu myös heidän poikansa John Quincy Adams, kuudes presidentti. John Adams kuoli 4. heinäkuuta 1826 - itsenäisyysjulistuksen hyväksymisen 50-vuotispäivänä - tunteja Jeffersonin kuoleman jälkeen. Adams ja hänen poikansa ovat ainoat presidentit kahdestatoista ensimmäisestä, jotka eivät koskaan omistaneet orjia. Historioitsijoiden ja tutkijoiden tekemissä tutkimuksissa hänen hallintonsa on arvioitu myönteisesti.</w:t>
      </w:r>
    </w:p>
    <w:p>
      <w:r>
        <w:rPr>
          <w:b/>
          <w:u w:val="single"/>
        </w:rPr>
        <w:t xml:space="preserve">Asiakirja 3625</w:t>
      </w:r>
    </w:p>
    <w:p>
      <w:r>
        <w:rPr>
          <w:b/>
        </w:rPr>
        <w:t xml:space="preserve">Ohjeet</w:t>
      </w:r>
    </w:p>
    <w:p>
      <w:r>
        <w:t xml:space="preserve">Luokittele alla olevat organismityypit.</w:t>
        <w:br/>
        <w:t xml:space="preserve">bakteriofagit, kokkibakteerit, bacillukset, spiraalimaiset, korinofagit, filamenttimaiset</w:t>
      </w:r>
    </w:p>
    <w:p>
      <w:r>
        <w:rPr>
          <w:b/>
        </w:rPr>
        <w:t xml:space="preserve">Vastaus</w:t>
      </w:r>
    </w:p>
    <w:p>
      <w:r>
        <w:t xml:space="preserve">Bakteerit - kokki, bacillus, spiraali, coryneform, filamenttinen</w:t>
        <w:br/>
        <w:t xml:space="preserve">Virus - bakteriofagit</w:t>
      </w:r>
    </w:p>
    <w:p>
      <w:r>
        <w:rPr>
          <w:b/>
          <w:u w:val="single"/>
        </w:rPr>
        <w:t xml:space="preserve">Asiakirja 3626</w:t>
      </w:r>
    </w:p>
    <w:p>
      <w:r>
        <w:rPr>
          <w:b/>
        </w:rPr>
        <w:t xml:space="preserve">Ohjeet</w:t>
      </w:r>
    </w:p>
    <w:p>
      <w:r>
        <w:t xml:space="preserve">Mitä kannattaa tehdä Pohjois-Vietnamissa vieraillessa?</w:t>
      </w:r>
    </w:p>
    <w:p>
      <w:r>
        <w:rPr>
          <w:b/>
        </w:rPr>
        <w:t xml:space="preserve">Vastaus</w:t>
      </w:r>
    </w:p>
    <w:p>
      <w:r>
        <w:t xml:space="preserve">Tässä on muutamia tekemistä Pohjois-Vietnamissa vieraillessasi:</w:t>
        <w:br/>
        <w:t xml:space="preserve">1. Lähde patikoimaan Sa Pa:n viehättäville riisiterasseille. Tämä on loistava tapa kokea Pohjois-Vietnamin kauneus ja paikallinen kulttuuri.</w:t>
        <w:br/>
        <w:t xml:space="preserve"> 2. Lähde risteilylle Ha Long Baylle. Tämä Unescon maailmanperintökohde on loistava paikka rentoutua ja katsella maisemia, kun purjehdit tuhansien kalkkikivisaarten läpi.</w:t>
        <w:br/>
        <w:t xml:space="preserve"> 3. Vieraile Hanoissa ja lähde ruokakierrokselle. Tämä on yksi parhaista tavoista tutustua Vietnamin paikalliseen kulttuuriin aidon vietnamilaisen keittiön kautta.</w:t>
        <w:br/>
        <w:t xml:space="preserve"> 4. Vietä päivä tutustumalla Ninh Binhin upeisiin maisemiin. Ninh Binh, jossa sijaitsee Vietnamin muinainen pääkaupunki ja Unescon maailmanperintökohde Trang An, on suosittu kohde Pohjois-Vietnamissa.</w:t>
      </w:r>
    </w:p>
    <w:p>
      <w:r>
        <w:rPr>
          <w:b/>
          <w:u w:val="single"/>
        </w:rPr>
        <w:t xml:space="preserve">Asiakirja 3627</w:t>
      </w:r>
    </w:p>
    <w:p>
      <w:r>
        <w:rPr>
          <w:b/>
        </w:rPr>
        <w:t xml:space="preserve">Ohjeet</w:t>
      </w:r>
    </w:p>
    <w:p>
      <w:r>
        <w:t xml:space="preserve">Mikä on SMTP?</w:t>
      </w:r>
    </w:p>
    <w:p>
      <w:r>
        <w:rPr>
          <w:b/>
        </w:rPr>
        <w:t xml:space="preserve">Vastaus</w:t>
      </w:r>
    </w:p>
    <w:p>
      <w:r>
        <w:t xml:space="preserve">SMTP (Simple Mail Transfer Protocol) on Internetin standardoitu viestintäprotokolla sähköpostin lähettämiseen. Sähköpostipalvelimet ja muut viestinsiirtoagentit käyttävät SMTP:tä sähköpostiviestien lähettämiseen ja vastaanottamiseen. Käyttäjätason sähköpostiohjelmat käyttävät SMTP:tä yleensä vain viestien lähettämiseen sähköpostipalvelimelle välitettäväksi, ja lähtevät sähköpostiviestit lähetetään yleensä sähköpostipalvelimelle porttiin 587 tai 465 RFC 8314:n mukaisesti. Viestien hakemiseen käytetään vakiona IMAP-järjestelmää (joka korvasi vanhemman POP3:n), mutta myös omat palvelimet käyttävät usein omia protokollia.</w:t>
      </w:r>
    </w:p>
    <w:p>
      <w:r>
        <w:rPr>
          <w:b/>
          <w:u w:val="single"/>
        </w:rPr>
        <w:t xml:space="preserve">Asiakirja 3628</w:t>
      </w:r>
    </w:p>
    <w:p>
      <w:r>
        <w:rPr>
          <w:b/>
        </w:rPr>
        <w:t xml:space="preserve">Ohjeet</w:t>
      </w:r>
    </w:p>
    <w:p>
      <w:r>
        <w:t xml:space="preserve">Tunnista, kumpi soitin on jousi- vai lyömäsoittimet: Bougarabou, Haegeum</w:t>
      </w:r>
    </w:p>
    <w:p>
      <w:r>
        <w:rPr>
          <w:b/>
        </w:rPr>
        <w:t xml:space="preserve">Vastaus</w:t>
      </w:r>
    </w:p>
    <w:p>
      <w:r>
        <w:t xml:space="preserve">Haegeum on jousi, Bougarabou on lyömäsoittimet.</w:t>
      </w:r>
    </w:p>
    <w:p>
      <w:r>
        <w:rPr>
          <w:b/>
          <w:u w:val="single"/>
        </w:rPr>
        <w:t xml:space="preserve">Asiakirja 3629</w:t>
      </w:r>
    </w:p>
    <w:p>
      <w:r>
        <w:rPr>
          <w:b/>
        </w:rPr>
        <w:t xml:space="preserve">Ohjeet</w:t>
      </w:r>
    </w:p>
    <w:p>
      <w:r>
        <w:t xml:space="preserve">Mitä materiaalia soutukuorissa yleensä käytetään?</w:t>
      </w:r>
    </w:p>
    <w:p>
      <w:r>
        <w:rPr>
          <w:b/>
        </w:rPr>
        <w:t xml:space="preserve">Konteksti</w:t>
      </w:r>
    </w:p>
    <w:p>
      <w:r>
        <w:t xml:space="preserve">Alun perin puusta valmistetut kuoret on nykyään lähes aina valmistettu komposiittimateriaalista (yleensä hiilikuituvahvisteisesta muovista ja hunajakennomateriaalista koostuvasta sandwich-materiaalista koostuva kaksinkertainen kuori) lujuus- ja painohyötyjen vuoksi. Maailman soudun säännöissä määritellään vähimmäispainot jokaiselle veneluokalle, jotta mikään yksittäinen joukkue ei saa suurta etua kalliiden materiaalien tai tekniikan käytöstä.</w:t>
      </w:r>
    </w:p>
    <w:p>
      <w:r>
        <w:rPr>
          <w:b/>
        </w:rPr>
        <w:t xml:space="preserve">Vastaus</w:t>
      </w:r>
    </w:p>
    <w:p>
      <w:r>
        <w:t xml:space="preserve">Soutajien kuoret valmistetaan nykyään tyypillisesti hiilikuidusta.</w:t>
      </w:r>
    </w:p>
    <w:p>
      <w:r>
        <w:rPr>
          <w:b/>
          <w:u w:val="single"/>
        </w:rPr>
        <w:t xml:space="preserve">Asiakirja 3630</w:t>
      </w:r>
    </w:p>
    <w:p>
      <w:r>
        <w:rPr>
          <w:b/>
        </w:rPr>
        <w:t xml:space="preserve">Ohjeet</w:t>
      </w:r>
    </w:p>
    <w:p>
      <w:r>
        <w:t xml:space="preserve">jotka ovat Intiaa ympäröiviä maita</w:t>
      </w:r>
    </w:p>
    <w:p>
      <w:r>
        <w:rPr>
          <w:b/>
        </w:rPr>
        <w:t xml:space="preserve">Konteksti</w:t>
      </w:r>
    </w:p>
    <w:p>
      <w:r>
        <w:t xml:space="preserve">Intian tasavallalla on yhteisiä rajoja useiden suvereenien maiden kanssa; sillä on maarajat Kiinan, Bhutanin, Nepalin, Pakistanin, Afganistanin, Bangladeshin ja Myanmarin kanssa[1]. Bangladeshilla ja Pakistanilla on sekä maa- että merirajat, kun taas Sri Lankalla on vain meriraja Ram Setun kautta. Intian Andamaanien ja Nikobaarien saarilla on meriraja Thaimaan, Myanmarin ja Indonesian kanssa.</w:t>
        <w:br/>
        <w:br/>
        <w:t xml:space="preserve">Intian maarajat</w:t>
        <w:br/>
        <w:br/>
        <w:t xml:space="preserve">Katso myös:</w:t>
        <w:t xml:space="preserve">Luettelo Intian kiistanalaisista alueista, Intian niemimaa, Suur-Intia, Indosfääri ja Look East -politiikka (Intia)</w:t>
        <w:br/>
        <w:t xml:space="preserve">Intialla on maarajat seitsemän suvereenin valtion kanssa. Osavaltion sisäministeriö tunnustaa myös 106 kilometrin (66 mi) pituisen maarajan kahdeksannen valtion, Afganistanin, kanssa osana Kashmirin aluetta koskevaa vaatimustaan (ks. Durand-linja).</w:t>
        <w:t xml:space="preserve">2]</w:t>
        <w:br/>
        <w:br/>
        <w:t xml:space="preserve">Maaraja Maa</w:t>
        <w:tab/>
        <w:t xml:space="preserve">Kiista</w:t>
        <w:tab/>
        <w:t xml:space="preserve">Pituus (km) ja (mi)</w:t>
        <w:tab/>
        <w:t xml:space="preserve">Voimat</w:t>
        <w:tab/>
        <w:t xml:space="preserve">Kommentit</w:t>
        <w:br/>
        <w:t xml:space="preserve"> Bangladesh</w:t>
        <w:tab/>
        <w:t xml:space="preserve">N</w:t>
        <w:tab/>
        <w:t xml:space="preserve">4 096 kilometriä (2 545 mi)</w:t>
        <w:tab/>
        <w:t xml:space="preserve">Rajaturvallisuusjoukot</w:t>
        <w:tab/>
        <w:t xml:space="preserve">Suurin osa Intian ja Bangladeshin enklaaveista vaihdettiin vuonna 2015. Katso Bangladeshin vapautussota ja Bangladeshin ja Intian suhteet.</w:t>
        <w:br/>
        <w:t xml:space="preserve"> Bhutan</w:t>
        <w:tab/>
        <w:t xml:space="preserve">N</w:t>
        <w:tab/>
        <w:t xml:space="preserve">578 kilometriä (359 mi)[3]</w:t>
        <w:tab/>
        <w:t xml:space="preserve">Sashastra Seema Bal</w:t>
        <w:tab/>
        <w:t xml:space="preserve">Avoin raja. Katso Bhutanin ja Intian suhteet.</w:t>
        <w:br/>
        <w:t xml:space="preserve"> Kiina</w:t>
        <w:tab/>
        <w:t xml:space="preserve">Y</w:t>
        <w:tab/>
        <w:t xml:space="preserve">3 488 kilometriä (2 167 mi)</w:t>
        <w:tab/>
        <w:t xml:space="preserve">Indo-Tibetin rajapoliisi ja erikoisrajajoukot</w:t>
        <w:tab/>
        <w:t xml:space="preserve">Ks. myös Ardagh-Johnson-linja, Macartney-MacDonald-linja, McMahon-linja, Kiinan ja Intian välinen rajakiista ja Kiinan ja Intian suhteet.</w:t>
        <w:br/>
        <w:t xml:space="preserve"> Myanmar</w:t>
        <w:tab/>
        <w:t xml:space="preserve">N</w:t>
        <w:tab/>
        <w:t xml:space="preserve">1,643 kilometriä (1,021 mi)</w:t>
        <w:tab/>
        <w:t xml:space="preserve">Assam Rifles ja Intian armeija</w:t>
        <w:tab/>
        <w:t xml:space="preserve">Katso Intia-Myanmar-suhteet.</w:t>
        <w:br/>
        <w:t xml:space="preserve"> Nepal</w:t>
        <w:tab/>
        <w:t xml:space="preserve">Y</w:t>
        <w:tab/>
        <w:t xml:space="preserve">1,752 kilometriä (1,089 mi)[4]</w:t>
        <w:tab/>
        <w:t xml:space="preserve">Sashastra Seema Bal</w:t>
        <w:tab/>
        <w:t xml:space="preserve">Avoin raja. Katso Kalapanin alue, Sustan alue ja Intian ja Nepalin suhteet.</w:t>
        <w:br/>
        <w:t xml:space="preserve"> Pakistan</w:t>
        <w:tab/>
        <w:t xml:space="preserve">Y</w:t>
        <w:tab/>
        <w:t xml:space="preserve">3 310 kilometriä (2 060 mi)</w:t>
        <w:tab/>
        <w:t xml:space="preserve">Border Security Force</w:t>
        <w:tab/>
        <w:t xml:space="preserve">Katso myös Radcliffe Line, Line of Control, Actual Ground Position Line ja Sir Creek</w:t>
        <w:t xml:space="preserve"> Katso Intian jako, Intian ja Pakistanin sodat ja konfliktit sekä Intian ja Pakistanin suhteet.</w:t>
        <w:br/>
        <w:t xml:space="preserve">Intian merirajat</w:t>
        <w:br/>
        <w:br/>
        <w:t xml:space="preserve">Katso myös:</w:t>
        <w:t xml:space="preserve">Intian yksinomainen talousvyöhyke</w:t>
        <w:br/>
        <w:br/>
        <w:t xml:space="preserve">Talousvyöhykkeet Atlantin ja Intian valtamerellä</w:t>
        <w:br/>
        <w:t xml:space="preserve">Intian merirajat ovat Yhdistyneiden Kansakuntien merioikeusyleissopimuksen tunnustama meriraja, johon sisältyy aluevesien, vierekkäisten vyöhykkeiden ja talousvyöhykkeiden rajat. Intialla on 12 meripeninkulman aluemerivyöhyke ja 200 meripeninkulman talousvyöhyke, joten sillä on yli 7 000 kilometrin pituinen meriraja, joka on jaettu seitsemän valtion kanssa.</w:t>
        <w:br/>
        <w:br/>
        <w:t xml:space="preserve">Meriraja Maa</w:t>
        <w:tab/>
        <w:t xml:space="preserve">Pituus (km) ja (mi)</w:t>
        <w:tab/>
        <w:t xml:space="preserve">Voimat</w:t>
        <w:tab/>
        <w:t xml:space="preserve">Kommentit</w:t>
        <w:br/>
        <w:t xml:space="preserve"> Bangladesh</w:t>
        <w:tab/>
        <w:tab/>
        <w:t xml:space="preserve">Intian laivasto</w:t>
        <w:tab/>
        <w:t xml:space="preserve">New Moore Island Bengalinlahdella</w:t>
        <w:br/>
        <w:t xml:space="preserve"> Indonesia</w:t>
        <w:tab/>
        <w:tab/>
        <w:t xml:space="preserve">Intian laivasto</w:t>
        <w:tab/>
        <w:t xml:space="preserve">Indira Point Andamaanienmerellä</w:t>
        <w:br/>
        <w:t xml:space="preserve"> Myanmar</w:t>
        <w:tab/>
        <w:tab/>
        <w:t xml:space="preserve">Intian laivasto</w:t>
        <w:tab/>
        <w:t xml:space="preserve">Landfall Island Andamaanienmerellä</w:t>
        <w:br/>
        <w:t xml:space="preserve"> Pakistan</w:t>
        <w:tab/>
        <w:tab/>
        <w:t xml:space="preserve">Intian laivasto</w:t>
        <w:tab/>
        <w:t xml:space="preserve">Sir Creek Arabianmerellä</w:t>
        <w:br/>
        <w:t xml:space="preserve"> Thaimaa</w:t>
        <w:tab/>
        <w:tab/>
        <w:t xml:space="preserve">Intian laivasto</w:t>
        <w:tab/>
        <w:t xml:space="preserve">Similansaaret Andamaanienmerellä</w:t>
        <w:br/>
        <w:t xml:space="preserve"> Sri Lanka</w:t>
        <w:tab/>
        <w:t xml:space="preserve">&gt;400 kilometriä (250 mi)[5]</w:t>
        <w:tab/>
        <w:t xml:space="preserve">Intian laivasto</w:t>
        <w:tab/>
        <w:t xml:space="preserve">Katchatheevu Palkinsalmessa</w:t>
        <w:br/>
        <w:t xml:space="preserve"> Malediivit</w:t>
        <w:tab/>
        <w:tab/>
        <w:t xml:space="preserve">Intian laivasto</w:t>
        <w:tab/>
        <w:t xml:space="preserve">Maliku Kandu Laccadive-meressä</w:t>
      </w:r>
    </w:p>
    <w:p>
      <w:r>
        <w:rPr>
          <w:b/>
        </w:rPr>
        <w:t xml:space="preserve">Vastaus</w:t>
      </w:r>
    </w:p>
    <w:p>
      <w:r>
        <w:t xml:space="preserve">Intian tasavallalla on yhteisiä rajoja useiden suvereenien maiden kanssa; sillä on maarajat Kiinan, Bhutanin, Nepalin, Pakistanin, Afganistanin, Bangladeshin ja Myanmarin kanssa[1]. Bangladeshilla ja Pakistanilla on sekä maa- että merirajat, kun taas Sri Lankalla on vain meriraja Ram Setun kautta. Intian Andamaanien ja Nikobaarien saarilla on meriraja Thaimaan, Myanmarin ja Indonesian kanssa.</w:t>
      </w:r>
    </w:p>
    <w:p>
      <w:r>
        <w:rPr>
          <w:b/>
          <w:u w:val="single"/>
        </w:rPr>
        <w:t xml:space="preserve">Asiakirja 3631</w:t>
      </w:r>
    </w:p>
    <w:p>
      <w:r>
        <w:rPr>
          <w:b/>
        </w:rPr>
        <w:t xml:space="preserve">Ohjeet</w:t>
      </w:r>
    </w:p>
    <w:p>
      <w:r>
        <w:t xml:space="preserve">Luokittele kukin seuraavista kylmäksi tai kuumaksi: aurinko, lumi, uuni, jääkaappi, pakastin, tuli, liesi, jäätelö.</w:t>
      </w:r>
    </w:p>
    <w:p>
      <w:r>
        <w:rPr>
          <w:b/>
        </w:rPr>
        <w:t xml:space="preserve">Vastaus</w:t>
      </w:r>
    </w:p>
    <w:p>
      <w:r>
        <w:t xml:space="preserve">Kylmä:</w:t>
        <w:t xml:space="preserve">Lumi, jääkaappi, pakastin, jäätelö</w:t>
        <w:br/>
        <w:t xml:space="preserve">Kuuma: Aurinko, uunituli, liesi</w:t>
      </w:r>
    </w:p>
    <w:p>
      <w:r>
        <w:rPr>
          <w:b/>
          <w:u w:val="single"/>
        </w:rPr>
        <w:t xml:space="preserve">Asiakirja 3632</w:t>
      </w:r>
    </w:p>
    <w:p>
      <w:r>
        <w:rPr>
          <w:b/>
        </w:rPr>
        <w:t xml:space="preserve">Ohjeet</w:t>
      </w:r>
    </w:p>
    <w:p>
      <w:r>
        <w:t xml:space="preserve">Mikä on miesten lacrossen alkuperä?</w:t>
      </w:r>
    </w:p>
    <w:p>
      <w:r>
        <w:rPr>
          <w:b/>
        </w:rPr>
        <w:t xml:space="preserve">Vastaus</w:t>
      </w:r>
    </w:p>
    <w:p>
      <w:r>
        <w:t xml:space="preserve">Lacrosse sai alkunsa Amerikan intiaanien toimesta, ja se tunnettiin alun perin nimellä stickball. Algonquian-heimo pelasi peliä alun perin St. Lawrencen laakson alueella, ja heitä seurasivat muut Pohjois-Amerikan itäosassa ja läntisten Suurten järvien ympärillä asuvat heimot.</w:t>
        <w:br/>
        <w:t xml:space="preserve"> Se, mikä alkoi keppipallona, intiaanien alkuperäiskansojen kilpailuna, jota heimosoturit pelasivat harjoittelua, virkistystä ja uskonnollisia syitä varten, on kehittynyt vuosien mittaan koulujen väliseksi, ammattilais- ja kansainväliseksi lacrosse-urheiluksi.</w:t>
      </w:r>
    </w:p>
    <w:p>
      <w:r>
        <w:rPr>
          <w:b/>
          <w:u w:val="single"/>
        </w:rPr>
        <w:t xml:space="preserve">Asiakirja 3633</w:t>
      </w:r>
    </w:p>
    <w:p>
      <w:r>
        <w:rPr>
          <w:b/>
        </w:rPr>
        <w:t xml:space="preserve">Ohjeet</w:t>
      </w:r>
    </w:p>
    <w:p>
      <w:r>
        <w:t xml:space="preserve">Luokittele kukin seuraavista kirkkaaksi tai pimeäksi: aurinko, lamppu, luola, valo, yö, tunneli.</w:t>
      </w:r>
    </w:p>
    <w:p>
      <w:r>
        <w:rPr>
          <w:b/>
        </w:rPr>
        <w:t xml:space="preserve">Vastaus</w:t>
      </w:r>
    </w:p>
    <w:p>
      <w:r>
        <w:t xml:space="preserve">Sun:</w:t>
        <w:br/>
        <w:t xml:space="preserve"> Lamp:</w:t>
        <w:br/>
        <w:t xml:space="preserve"> Luola:</w:t>
        <w:t xml:space="preserve">Pimeä</w:t>
        <w:br/>
        <w:t xml:space="preserve">Valo:</w:t>
        <w:t xml:space="preserve">Kirkas</w:t>
        <w:br/>
        <w:t xml:space="preserve">Yö:</w:t>
        <w:t xml:space="preserve">Pimeä</w:t>
        <w:br/>
        <w:t xml:space="preserve">Tunneli: Pimeä</w:t>
      </w:r>
    </w:p>
    <w:p>
      <w:r>
        <w:rPr>
          <w:b/>
          <w:u w:val="single"/>
        </w:rPr>
        <w:t xml:space="preserve">Asiakirja 3634</w:t>
      </w:r>
    </w:p>
    <w:p>
      <w:r>
        <w:rPr>
          <w:b/>
        </w:rPr>
        <w:t xml:space="preserve">Ohjeet</w:t>
      </w:r>
    </w:p>
    <w:p>
      <w:r>
        <w:t xml:space="preserve">Mitkä seuraavista ovat kukkia: ruusut, pionit, madot, neilikat, tulppaanit, multa, laventeli ja auringonkukat?</w:t>
      </w:r>
    </w:p>
    <w:p>
      <w:r>
        <w:rPr>
          <w:b/>
        </w:rPr>
        <w:t xml:space="preserve">Vastaus</w:t>
      </w:r>
    </w:p>
    <w:p>
      <w:r>
        <w:t xml:space="preserve">Ruusut, pionit, neilikat, tulppaanit, laventeli ja auringonkukat ovat kukkia. Madot ja multa eivät ole kukkia.</w:t>
      </w:r>
    </w:p>
    <w:p>
      <w:r>
        <w:rPr>
          <w:b/>
          <w:u w:val="single"/>
        </w:rPr>
        <w:t xml:space="preserve">Asiakirja 3635</w:t>
      </w:r>
    </w:p>
    <w:p>
      <w:r>
        <w:rPr>
          <w:b/>
        </w:rPr>
        <w:t xml:space="preserve">Ohjeet</w:t>
      </w:r>
    </w:p>
    <w:p>
      <w:r>
        <w:t xml:space="preserve">Tunnista, kumpi soitin on jousi- vai puupuhallin: Katalonialainen shawm, Tres</w:t>
      </w:r>
    </w:p>
    <w:p>
      <w:r>
        <w:rPr>
          <w:b/>
        </w:rPr>
        <w:t xml:space="preserve">Vastaus</w:t>
      </w:r>
    </w:p>
    <w:p>
      <w:r>
        <w:t xml:space="preserve">Tres on jousi, katalaani shawm on puupuhallin.</w:t>
      </w:r>
    </w:p>
    <w:p>
      <w:r>
        <w:rPr>
          <w:b/>
          <w:u w:val="single"/>
        </w:rPr>
        <w:t xml:space="preserve">Asiakirja 3636</w:t>
      </w:r>
    </w:p>
    <w:p>
      <w:r>
        <w:rPr>
          <w:b/>
        </w:rPr>
        <w:t xml:space="preserve">Ohjeet</w:t>
      </w:r>
    </w:p>
    <w:p>
      <w:r>
        <w:t xml:space="preserve">Onko olemassa Romanian kuninkaallista perhettä?</w:t>
      </w:r>
    </w:p>
    <w:p>
      <w:r>
        <w:rPr>
          <w:b/>
        </w:rPr>
        <w:t xml:space="preserve">Vastaus</w:t>
      </w:r>
    </w:p>
    <w:p>
      <w:r>
        <w:t xml:space="preserve">Romanian kuninkaallinen perhe koostuu Romanian viimeisen kuninkaan Mikael I:n entisen kuninkaallisen perheen jäsenistä. Siihen kuuluu myös hänen kaksi tytärtään, Margareta ja Elena. Romania oli kuningaskunta vuosina 1881-1947. Romanian ensimmäinen kuningas oli Carol I, joka julistettiin kuninkaaksi vuonna 1881. Romanian Mikael I oli viimeinen kuningas, joka joutui luopumaan vallasta vuonna 1947.</w:t>
      </w:r>
    </w:p>
    <w:p>
      <w:r>
        <w:rPr>
          <w:b/>
          <w:u w:val="single"/>
        </w:rPr>
        <w:t xml:space="preserve">Asiakirja 3637</w:t>
      </w:r>
    </w:p>
    <w:p>
      <w:r>
        <w:rPr>
          <w:b/>
        </w:rPr>
        <w:t xml:space="preserve">Ohjeet</w:t>
      </w:r>
    </w:p>
    <w:p>
      <w:r>
        <w:t xml:space="preserve">Tunnista, mikä eläinlaji on elossa tai sukupuuttoon kuollut: luolaleijona, sumatran elefantti.</w:t>
      </w:r>
    </w:p>
    <w:p>
      <w:r>
        <w:rPr>
          <w:b/>
        </w:rPr>
        <w:t xml:space="preserve">Vastaus</w:t>
      </w:r>
    </w:p>
    <w:p>
      <w:r>
        <w:t xml:space="preserve">Sumatran elefantti on elossa, luolaleijona on kuollut sukupuuttoon.</w:t>
      </w:r>
    </w:p>
    <w:p>
      <w:r>
        <w:rPr>
          <w:b/>
          <w:u w:val="single"/>
        </w:rPr>
        <w:t xml:space="preserve">Asiakirja 3638</w:t>
      </w:r>
    </w:p>
    <w:p>
      <w:r>
        <w:rPr>
          <w:b/>
        </w:rPr>
        <w:t xml:space="preserve">Ohjeet</w:t>
      </w:r>
    </w:p>
    <w:p>
      <w:r>
        <w:t xml:space="preserve">Mitä välttämättömiä työkaluja tarvitsen työkalupakissani?</w:t>
      </w:r>
    </w:p>
    <w:p>
      <w:r>
        <w:rPr>
          <w:b/>
        </w:rPr>
        <w:t xml:space="preserve">Vastaus</w:t>
      </w:r>
    </w:p>
    <w:p>
      <w:r>
        <w:t xml:space="preserve">Vasara, ruuvimeisseli, säädettävä jakoavain, pihdit, vesivaaka</w:t>
      </w:r>
    </w:p>
    <w:p>
      <w:r>
        <w:rPr>
          <w:b/>
          <w:u w:val="single"/>
        </w:rPr>
        <w:t xml:space="preserve">Asiakirja 3639</w:t>
      </w:r>
    </w:p>
    <w:p>
      <w:r>
        <w:rPr>
          <w:b/>
        </w:rPr>
        <w:t xml:space="preserve">Ohjeet</w:t>
      </w:r>
    </w:p>
    <w:p>
      <w:r>
        <w:t xml:space="preserve">Luettele tässä tekstissä luetellut tärkeimmät reaktiot "Bad Blood" -elokuvaan ja kerro, olivatko ne myönteisiä vai kielteisiä.</w:t>
      </w:r>
    </w:p>
    <w:p>
      <w:r>
        <w:rPr>
          <w:b/>
        </w:rPr>
        <w:t xml:space="preserve">Konteksti</w:t>
      </w:r>
    </w:p>
    <w:p>
      <w:r>
        <w:t xml:space="preserve">"Bad Blood" on yhdysvaltalaisen laulaja-lauluntekijä Taylor Swiftin kappale hänen viidenneltä studioalbumiltaan 1989 (2014). Swift kirjoitti kappaleen sen tuottajien Max Martinin ja Shellbackin kanssa. Albumikappale on pop-kappale, jossa on polkevat rummut. Big Machine ja Republic Records julkaisivat 17. toukokuuta 2015 neljäntenä singlenä albumilta 1989 hip hop -remixin kappaleesta "Bad Blood", jossa on mukana yhdysvaltalainen räppäri Kendrick Lamar ja jonka lisätuotanto on Ilya.</w:t>
        <w:br/>
        <w:br/>
        <w:t xml:space="preserve"> Sanoitukset kertovat läheisen ystävän pettämisen tunteista. Albumin julkaisun jälkeen kriitikot ilmaisivat "Bad Bloodista" ristiriitaisia mielipiteitä, jotkut kehuivat Swiftin uhmakkaaa asennetta ja tituleerasivat sitä albumin kohokohdaksi, kun taas toiset kritisoivat sen tuotantoa ja sanoituksia. Uudelleen miksattua singleä kehuttiin uudelleen muokatusta instrumentaatiosta ja Lamarin säkeistöistä, joita toiset pitivät sopimattomina pop-kappaleeseen. Tiedotusvälineet spekuloivat, että kappaleen aiheena on yhdysvaltalainen laulaja Katy Perry. Remix sai Grammy-ehdokkuuden parhaasta popduo-/ryhmäesityksestä.</w:t>
        <w:br/>
        <w:br/>
        <w:t xml:space="preserve"> "Bad Bloodia" tuettiin Joseph Kahnin ohjaamalla ja Swiftin tuottamalla suuren budjetin musiikkivideolla. Siinä esiintyi monista laulajista, näyttelijöistä ja muotimalleista koostuva ensemble cast, joka sai laajaa mediahuomiota. Kriitikot ylistivät videota sen elokuvamaisesta ja futuristisesta visuaalisuudesta, joka oli inspiroitunut neo-noir-tyylistä. Se voitti Grammy-palkinnon parhaasta musiikkivideosta ja kaksi MTV Video Music Awardia vuoden videosta ja parhaasta yhteistyöstä. Kaupallisesti "Bad Blood" nousi listaykköseksi Australiassa, Kanadassa, Uudessa-Seelannissa ja Skotlannissa sekä Yhdysvalloissa, jossa se oli Billboard Hot 100-, Adult Top 40- ja Mainstream Top 40 -listojen kärjessä. Se on saanut kolminkertaista platinaa Australiassa ja Kanadassa ja 6-kertaista platinaa Yhdysvalloissa.</w:t>
      </w:r>
    </w:p>
    <w:p>
      <w:r>
        <w:rPr>
          <w:b/>
        </w:rPr>
        <w:t xml:space="preserve">Vastaus</w:t>
      </w:r>
    </w:p>
    <w:p>
      <w:r>
        <w:t xml:space="preserve">* positiivinen Taylor Swiftin uhmakkaasta asenteesta</w:t>
        <w:br/>
        <w:t xml:space="preserve">* negatiivinen kappaleen tuotannosta ja sanoituksesta</w:t>
        <w:br/>
        <w:t xml:space="preserve">* positiivinen instrumentoinnista ja säkeistöistä</w:t>
        <w:br/>
        <w:t xml:space="preserve">* positiivinen musiikkivideon visuaalisesta ilmeestä</w:t>
        <w:br/>
        <w:t xml:space="preserve">* positiivinen useiden listojen ykköseksi nousun</w:t>
      </w:r>
    </w:p>
    <w:p>
      <w:r>
        <w:rPr>
          <w:b/>
          <w:u w:val="single"/>
        </w:rPr>
        <w:t xml:space="preserve">Asiakirja 3640</w:t>
      </w:r>
    </w:p>
    <w:p>
      <w:r>
        <w:rPr>
          <w:b/>
        </w:rPr>
        <w:t xml:space="preserve">Ohjeet</w:t>
      </w:r>
    </w:p>
    <w:p>
      <w:r>
        <w:t xml:space="preserve">Mitkä seuraavista ovat kukkien nimiä: narsissi, ruusu, kvinoa, lilja, päivänkakkara, jalava, pyriitti, orvokki, jade, nahka, polykarbonaatti, jasmiini.</w:t>
      </w:r>
    </w:p>
    <w:p>
      <w:r>
        <w:rPr>
          <w:b/>
        </w:rPr>
        <w:t xml:space="preserve">Vastaus</w:t>
      </w:r>
    </w:p>
    <w:p>
      <w:r>
        <w:t xml:space="preserve">narsissi, ruusu, lilja, päivänkakkara, orvokki, jasmiini.</w:t>
      </w:r>
    </w:p>
    <w:p>
      <w:r>
        <w:rPr>
          <w:b/>
          <w:u w:val="single"/>
        </w:rPr>
        <w:t xml:space="preserve">Asiakirja 3641</w:t>
      </w:r>
    </w:p>
    <w:p>
      <w:r>
        <w:rPr>
          <w:b/>
        </w:rPr>
        <w:t xml:space="preserve">Ohjeet</w:t>
      </w:r>
    </w:p>
    <w:p>
      <w:r>
        <w:t xml:space="preserve">Mikä on tarjouspyyntö (RFP)?</w:t>
      </w:r>
    </w:p>
    <w:p>
      <w:r>
        <w:rPr>
          <w:b/>
        </w:rPr>
        <w:t xml:space="preserve">Vastaus</w:t>
      </w:r>
    </w:p>
    <w:p>
      <w:r>
        <w:t xml:space="preserve">Tarjouspyyntö on jäsennelty hankintaprosessi, jossa hanke ilmoitetaan, kuvataan ja pyydetään tarjouksia päteviltä urakoitsijoilta sen toteuttamiseksi. Useimmat organisaatiot käynnistävät projektinsa mieluiten tarjouspyyntöjä käyttäen, ja monet viranomaiset käyttävät niitä aina.  Joissakin tapauksissa vaaditaan vähimmäismäärä vastaajia ja vähimmäisaika, jonka kuluessa tarjouskilpailu on tehtävä.</w:t>
      </w:r>
    </w:p>
    <w:p>
      <w:r>
        <w:rPr>
          <w:b/>
          <w:u w:val="single"/>
        </w:rPr>
        <w:t xml:space="preserve">Asiakirja 3642</w:t>
      </w:r>
    </w:p>
    <w:p>
      <w:r>
        <w:rPr>
          <w:b/>
        </w:rPr>
        <w:t xml:space="preserve">Ohjeet</w:t>
      </w:r>
    </w:p>
    <w:p>
      <w:r>
        <w:t xml:space="preserve">Kuka on Linkin Park</w:t>
      </w:r>
    </w:p>
    <w:p>
      <w:r>
        <w:rPr>
          <w:b/>
        </w:rPr>
        <w:t xml:space="preserve">Konteksti</w:t>
      </w:r>
    </w:p>
    <w:p>
      <w:r>
        <w:t xml:space="preserve">Linkin Park on yhdysvaltalainen rockyhtye Agoura Hillsistä, Kaliforniasta. Yhtyeen nykyiseen kokoonpanoon kuuluvat vokalisti/rytmikitaristi/keyboardisti Mike Shinoda, soolokitaristi Brad Delson, basisti Dave Farrell, DJ/turnaja Joe Hahn ja rumpali Rob Bourdon, jotka kaikki ovat perustajajäseniä. Laulajat Mark Wakefield ja Chester Bennington ovat yhtyeen entisiä jäseniä. Vaihtoehtoiseen rockiin luokiteltava Linkin Parkin aikaisempi musiikki käsitti heavy metalin ja hip hopin yhdistelmän, kun taas heidän myöhemmässä musiikissaan on enemmän elektronisia ja pop-elementtejä.</w:t>
      </w:r>
    </w:p>
    <w:p>
      <w:r>
        <w:rPr>
          <w:b/>
        </w:rPr>
        <w:t xml:space="preserve">Vastaus</w:t>
      </w:r>
    </w:p>
    <w:p>
      <w:r>
        <w:t xml:space="preserve">Linkin Park on yhdysvaltalainen rockyhtye Agoura Hillsistä, Kaliforniasta. Yhtyeen nykyiseen kokoonpanoon kuuluvat vokalisti/rytmikitaristi/keyboardisti Mike Shinoda, soolokitaristi Brad Delson, basisti Dave Farrell, DJ/turnaja Joe Hahn ja rumpali Rob Bourdon, jotka kaikki ovat perustajajäseniä. Laulajat Mark Wakefield ja Chester Bennington ovat yhtyeen entisiä jäseniä. Vaihtoehtoiseen rockiin luokiteltavan Linkin Parkin aiempi musiikki käsitti heavy metalin ja hip hopin yhdistelmän, kun taas heidän myöhemmässä musiikissaan on enemmän elektronisia ja pop-elementtejä.</w:t>
      </w:r>
    </w:p>
    <w:p>
      <w:r>
        <w:rPr>
          <w:b/>
          <w:u w:val="single"/>
        </w:rPr>
        <w:t xml:space="preserve">Asiakirja 3643</w:t>
      </w:r>
    </w:p>
    <w:p>
      <w:r>
        <w:rPr>
          <w:b/>
        </w:rPr>
        <w:t xml:space="preserve">Ohjeet</w:t>
      </w:r>
    </w:p>
    <w:p>
      <w:r>
        <w:t xml:space="preserve">Kuka on kirjallisuudessa Percy Blakneyn alter ego?</w:t>
      </w:r>
    </w:p>
    <w:p>
      <w:r>
        <w:rPr>
          <w:b/>
        </w:rPr>
        <w:t xml:space="preserve">Vastaus</w:t>
      </w:r>
    </w:p>
    <w:p>
      <w:r>
        <w:t xml:space="preserve">Scarlet Pimpernel</w:t>
      </w:r>
    </w:p>
    <w:p>
      <w:r>
        <w:rPr>
          <w:b/>
          <w:u w:val="single"/>
        </w:rPr>
        <w:t xml:space="preserve">Asiakirja 3644</w:t>
      </w:r>
    </w:p>
    <w:p>
      <w:r>
        <w:rPr>
          <w:b/>
        </w:rPr>
        <w:t xml:space="preserve">Ohjeet</w:t>
      </w:r>
    </w:p>
    <w:p>
      <w:r>
        <w:t xml:space="preserve">Mikä näistä on elektroninen laite? Ipad, televisio, kivi, kannettava tietokone, puu.</w:t>
      </w:r>
    </w:p>
    <w:p>
      <w:r>
        <w:rPr>
          <w:b/>
        </w:rPr>
        <w:t xml:space="preserve">Vastaus</w:t>
      </w:r>
    </w:p>
    <w:p>
      <w:r>
        <w:t xml:space="preserve">Ipad, TV ja kannettava tietokone ovat kaikki elektronisia laitteita.</w:t>
      </w:r>
    </w:p>
    <w:p>
      <w:r>
        <w:rPr>
          <w:b/>
          <w:u w:val="single"/>
        </w:rPr>
        <w:t xml:space="preserve">Asiakirja 3645</w:t>
      </w:r>
    </w:p>
    <w:p>
      <w:r>
        <w:rPr>
          <w:b/>
        </w:rPr>
        <w:t xml:space="preserve">Ohjeet</w:t>
      </w:r>
    </w:p>
    <w:p>
      <w:r>
        <w:t xml:space="preserve">Millä maalla on eniten mitaleja talviolympialaisissa?</w:t>
      </w:r>
    </w:p>
    <w:p>
      <w:r>
        <w:rPr>
          <w:b/>
        </w:rPr>
        <w:t xml:space="preserve">Vastaus</w:t>
      </w:r>
    </w:p>
    <w:p>
      <w:r>
        <w:t xml:space="preserve">Norja johtaa talviolympialaisten kaikkien aikojen mitalitilastoa</w:t>
      </w:r>
    </w:p>
    <w:p>
      <w:r>
        <w:rPr>
          <w:b/>
          <w:u w:val="single"/>
        </w:rPr>
        <w:t xml:space="preserve">Asiakirja 3646</w:t>
      </w:r>
    </w:p>
    <w:p>
      <w:r>
        <w:rPr>
          <w:b/>
        </w:rPr>
        <w:t xml:space="preserve">Ohjeet</w:t>
      </w:r>
    </w:p>
    <w:p>
      <w:r>
        <w:t xml:space="preserve">Mitkä ovat asioita, jotka aiheuttavat rahan nopeuden lisääntymisen taloudessa?</w:t>
      </w:r>
    </w:p>
    <w:p>
      <w:r>
        <w:rPr>
          <w:b/>
        </w:rPr>
        <w:t xml:space="preserve">Vastaus</w:t>
      </w:r>
    </w:p>
    <w:p>
      <w:r>
        <w:t xml:space="preserve">Rahan kiertonopeus on makrotaloustieteellinen termi, jolla tarkoitetaan rahan vaihtumisnopeutta, joka voidaan määrittää jakamalla maan vuotuinen kokonaistaloudellinen tuotos (jota kutsutaan myös bruttokansantuotteeksi) sovellettavalla rahamäärällä. Monet asiat voivat vaikuttaa rahan nopeuteen. Kuluttajien ja yritysten kasvava optimismi ja luottamus voivat lisätä rahan nopeutta, kun taas nopeus voi laskea, kun ihmiset ja yritykset muuttuvat synkemmiksi tai epävarmemmiksi taloudellisesta tulevaisuudestaan. Nopeutta voi lisätä myös teknologian kehittyminen, joka tehostaa transaktioita.</w:t>
      </w:r>
    </w:p>
    <w:p>
      <w:r>
        <w:rPr>
          <w:b/>
          <w:u w:val="single"/>
        </w:rPr>
        <w:t xml:space="preserve">Asiakirja 3647</w:t>
      </w:r>
    </w:p>
    <w:p>
      <w:r>
        <w:rPr>
          <w:b/>
        </w:rPr>
        <w:t xml:space="preserve">Ohjeet</w:t>
      </w:r>
    </w:p>
    <w:p>
      <w:r>
        <w:t xml:space="preserve">Lainaamatta suoraan tekstistä anna minulle yhteenveto siitä, mitä rullalautailu on.</w:t>
      </w:r>
    </w:p>
    <w:p>
      <w:r>
        <w:rPr>
          <w:b/>
        </w:rPr>
        <w:t xml:space="preserve">Konteksti</w:t>
      </w:r>
    </w:p>
    <w:p>
      <w:r>
        <w:t xml:space="preserve">Rullalautailu on Yhdysvalloista lähtöisin oleva toimintaurheilulaji, johon kuuluu ratsastaminen ja temppujen tekeminen rullalautaa käyttäen, sekä vapaa-ajan harrastus, taidemuoto, viihdeteollisuuden työpaikka ja kuljetusmenetelmä. Rullalautailua ovat vuosien varrella muokanneet ja siihen ovat vaikuttaneet monet rullalautailijat. Vuonna 2009 julkaistun raportin mukaan rullalautailun markkinat ovat arviolta 4,8 miljardin dollarin vuositulot, ja maailmassa on 11,08 miljoonaa aktiivista rullalautailijaa.</w:t>
      </w:r>
    </w:p>
    <w:p>
      <w:r>
        <w:rPr>
          <w:b/>
        </w:rPr>
        <w:t xml:space="preserve">Vastaus</w:t>
      </w:r>
    </w:p>
    <w:p>
      <w:r>
        <w:t xml:space="preserve">Rullalautailu on Yhdysvalloista lähtöisin oleva toimintaurheilulaji, johon kuuluu ratsastaminen ja temppujen tekeminen rullalautaa käyttäen, sekä vapaa-ajan harrastus, taidemuoto, viihdeteollisuuden työpaikka ja kuljetusmenetelmä. Rullalautailua ovat vuosien varrella muokanneet ja siihen ovat vaikuttaneet monet rullalautailijat. Vuonna 2009 julkaistun raportin mukaan rullalautailun markkinat ovat arviolta 4,8 miljardin dollarin vuositulot, ja maailmassa on 11,08 miljoonaa aktiivista rullalautailijaa. Vuonna 2016 ilmoitettiin, että rullalautailu olisi edustettuna Tokion kesäolympialaisissa 2020 sekä miesten että naisten joukkueissa.</w:t>
        <w:br/>
        <w:br/>
        <w:t xml:space="preserve"> Skeittipuistoja on rakennettu 1970-luvulta lähtien erityisesti rullalautailijoiden, freestyle BMX:n, aggressiivisten luistelijoiden ja viime aikoina myös skoottereiden käyttöön. Rullalautailusta on kuitenkin tullut kiistanalaista alueilla, joilla se on laittomasta toiminnasta huolimatta vahingoittanut reunakiviä, kiveyksiä, portaita, penkkejä, aukioita ja puistoja.</w:t>
      </w:r>
    </w:p>
    <w:p>
      <w:r>
        <w:rPr>
          <w:b/>
          <w:u w:val="single"/>
        </w:rPr>
        <w:t xml:space="preserve">Asiakirja 3648</w:t>
      </w:r>
    </w:p>
    <w:p>
      <w:r>
        <w:rPr>
          <w:b/>
        </w:rPr>
        <w:t xml:space="preserve">Ohjeet</w:t>
      </w:r>
    </w:p>
    <w:p>
      <w:r>
        <w:t xml:space="preserve">Kumpi on sinulle parempi, punaiset vai vihreät viinirypäleet?</w:t>
      </w:r>
    </w:p>
    <w:p>
      <w:r>
        <w:rPr>
          <w:b/>
        </w:rPr>
        <w:t xml:space="preserve">Vastaus</w:t>
      </w:r>
    </w:p>
    <w:p>
      <w:r>
        <w:t xml:space="preserve">Yleisesti ottaen tummanpunaiset ja violetit rypäleet sisältävät enemmän antioksidantteja kuin vihreät tai valkoiset rypäleet. Viinirypäleistä löytyvät antioksidantit voivat auttaa suojaamaan solujasi vapailta radikaaleilta, jotka ovat kehon biologisten prosessien luonnollisia sivutuotteita.</w:t>
      </w:r>
    </w:p>
    <w:p>
      <w:r>
        <w:rPr>
          <w:b/>
          <w:u w:val="single"/>
        </w:rPr>
        <w:t xml:space="preserve">Asiakirja 3649</w:t>
      </w:r>
    </w:p>
    <w:p>
      <w:r>
        <w:rPr>
          <w:b/>
        </w:rPr>
        <w:t xml:space="preserve">Ohjeet</w:t>
      </w:r>
    </w:p>
    <w:p>
      <w:r>
        <w:t xml:space="preserve">Mikä vuoden 2021 Formula 1 -maailmanmestaruuskilpailuissa oli erityistä?</w:t>
      </w:r>
    </w:p>
    <w:p>
      <w:r>
        <w:rPr>
          <w:b/>
        </w:rPr>
        <w:t xml:space="preserve">Vastaus</w:t>
      </w:r>
    </w:p>
    <w:p>
      <w:r>
        <w:t xml:space="preserve">Kauden 2021 Formula 1 -maailmanmestaruus ratkaistiin kauden 2021 viimeisessä kilpailussa Abu Dhabissa.  Seitsenkertainen maailmanmestari Lewis Hamilton ja Max Versteppen olivat kuljettajien pisteissä tasapisteissä, ja tämä kilpailu ratkaisi sen, kuka kruunattaisiin mestariksi.</w:t>
        <w:br/>
        <w:t xml:space="preserve"> Lopulta vuoden 2021 Formula 1 -maailmanmestaruuden voitti hollantilainen kuljettaja Max Verstappen.  Tämä oli hänen ensimmäinen kuljettajien mestaruutensa.</w:t>
        <w:br/>
        <w:br/>
        <w:t xml:space="preserve"> Tämän mestaruuden tekee erikoiseksi tai kiistanalaiseksi (riippuen siitä, keneltä kysytään) se, että kilpailunjohtaja Michael Masi tulkitsi väärin sääntöjä, jotka koskivat myöhäistä turva-auton uudelleenkäynnistystä.  Masi kutsui turva-auton takaisin varikolle ilman, että se oli ajanut lisäkierrosta, kuten Formula 1:n urheilusäännöt (48.12 artikla) edellyttävät.  Koska sääntöjä ei noudatettu, kaikki väliin jääneet autot eivät päässeet irti kierroksestaan, minkä seurauksena Max Verstappen pystyi helposti ohittamaan Lewis Hamiltonin ja ajamaan voiton.</w:t>
      </w:r>
    </w:p>
    <w:p>
      <w:r>
        <w:rPr>
          <w:b/>
          <w:u w:val="single"/>
        </w:rPr>
        <w:t xml:space="preserve">Asiakirja 3650</w:t>
      </w:r>
    </w:p>
    <w:p>
      <w:r>
        <w:rPr>
          <w:b/>
        </w:rPr>
        <w:t xml:space="preserve">Ohjeet</w:t>
      </w:r>
    </w:p>
    <w:p>
      <w:r>
        <w:t xml:space="preserve">Mitä eroa on lumilauta- ja hiihtokengillä?</w:t>
      </w:r>
    </w:p>
    <w:p>
      <w:r>
        <w:rPr>
          <w:b/>
        </w:rPr>
        <w:t xml:space="preserve">Vastaus</w:t>
      </w:r>
    </w:p>
    <w:p>
      <w:r>
        <w:t xml:space="preserve">Lumilautakengät toimivat tyypillisesti kuin jäykät lumikengät, koska lumilautasiteet antavat jäykän tuen kääntymiselle. Hiihtosaappaat ovat sitä vastoin paljon jäykemmät, koska sidokset pitävät saappaat kiinni suksissa. Hiihtosaappaat tarjoavat itse suuren osan lumilautasiteen tarjoamasta jäykästä tuesta.</w:t>
      </w:r>
    </w:p>
    <w:p>
      <w:r>
        <w:rPr>
          <w:b/>
          <w:u w:val="single"/>
        </w:rPr>
        <w:t xml:space="preserve">Asiakirja 3651</w:t>
      </w:r>
    </w:p>
    <w:p>
      <w:r>
        <w:rPr>
          <w:b/>
        </w:rPr>
        <w:t xml:space="preserve">Ohjeet</w:t>
      </w:r>
    </w:p>
    <w:p>
      <w:r>
        <w:t xml:space="preserve">Miten Yhdysvaltain kansalaiseksi voi tulla?</w:t>
      </w:r>
    </w:p>
    <w:p>
      <w:r>
        <w:rPr>
          <w:b/>
        </w:rPr>
        <w:t xml:space="preserve">Vastaus</w:t>
      </w:r>
    </w:p>
    <w:p>
      <w:r>
        <w:t xml:space="preserve">Vaihe 1.</w:t>
        <w:t xml:space="preserve">Selvitä, oletko jo Yhdysvaltain kansalainen</w:t>
        <w:br/>
        <w:t xml:space="preserve">Vaihe 2</w:t>
        <w:t xml:space="preserve">Selvitä, onko sinulla oikeus saada Yhdysvaltain kansalaisuus</w:t>
        <w:br/>
        <w:t xml:space="preserve">Vaihe 3.</w:t>
        <w:t xml:space="preserve">Valmistele lomake N-400, kansalaisuushakemus</w:t>
        <w:br/>
        <w:t xml:space="preserve">Vaihe 4</w:t>
        <w:t xml:space="preserve">Lähetä lomake N-400 ja maksa maksut</w:t>
        <w:br/>
        <w:t xml:space="preserve">Vaihe 5</w:t>
        <w:t xml:space="preserve">Mene tarvittaessa biometriseen tapaamiseen</w:t>
        <w:br/>
        <w:t xml:space="preserve">Vaihe 6</w:t>
        <w:t xml:space="preserve">Suorita haastattelu</w:t>
        <w:br/>
        <w:t xml:space="preserve">Vaihe 7</w:t>
        <w:t xml:space="preserve">Saat USCIS:ltä päätöksen lomakkeestasi N-400</w:t>
        <w:br/>
        <w:t xml:space="preserve">Vaihe 8</w:t>
      </w:r>
      <w:r>
        <w:t xml:space="preserve">USCIS</w:t>
      </w:r>
      <w:r>
        <w:t xml:space="preserve">Saat ilmoituksen uskollisuudenvalan vann</w:t>
        <w:br/>
        <w:t xml:space="preserve">Vaihe 9</w:t>
        <w:t xml:space="preserve">Vanno uskollisuudenvala Yhdysvalloille</w:t>
        <w:br/>
        <w:t xml:space="preserve">Vaihe 10</w:t>
        <w:t xml:space="preserve"> Yhdysvaltain kansalaisuuden ymmärtäminen</w:t>
      </w:r>
    </w:p>
    <w:p>
      <w:r>
        <w:rPr>
          <w:b/>
          <w:u w:val="single"/>
        </w:rPr>
        <w:t xml:space="preserve">Asiakirja 3652</w:t>
      </w:r>
    </w:p>
    <w:p>
      <w:r>
        <w:rPr>
          <w:b/>
        </w:rPr>
        <w:t xml:space="preserve">Ohjeet</w:t>
      </w:r>
    </w:p>
    <w:p>
      <w:r>
        <w:t xml:space="preserve">Kuvaile seuraavan tekstin perusteella ensimmäistä kiinteän tilan laitetta ja sen käyttöä.</w:t>
      </w:r>
    </w:p>
    <w:p>
      <w:r>
        <w:rPr>
          <w:b/>
        </w:rPr>
        <w:t xml:space="preserve">Konteksti</w:t>
      </w:r>
    </w:p>
    <w:p>
      <w:r>
        <w:t xml:space="preserve">Kauan ennen kuin sähköstä tiedettiin mitään, ihmiset olivat tietoisia sähkökalojen aiheuttamista sähköiskuista. Muinaisen Egyptin teksteissä vuodelta 2750 eaa. viitattiin näihin kaloihin nimellä "Niilin ukkonen" ja kuvattiin niitä kaikkien muiden kalojen "suojelijoiksi". Muinaiset kreikkalaiset, roomalaiset ja arabialaiset luonnontieteilijät ja lääkärit raportoivat sähkökaloista vielä vuosituhansia myöhemmin. Useat antiikin kirjailijat, kuten Plinius vanhempi ja Scribonius Largus, todistivat sähkömonnien ja sähkösäteiden antamien sähköiskujen puuduttavan vaikutuksen ja tiesivät, että tällaiset sähköiskut saattoivat kulkeutua pitkin johtavia esineitä. Potilaita, joilla oli esimerkiksi kihdin tai päänsäryn kaltaisia vaivoja, ohjattiin koskettamaan sähkökaloja siinä toivossa, että voimakas sähköisku parantaisi heidät.</w:t>
        <w:br/>
        <w:t xml:space="preserve"> Välimeren alueen muinaiset kulttuurit tiesivät, että tiettyjä esineitä, kuten meripihkasta valmistettuja sauvoja, voitiin hieroa kissan turkilla, jotta ne houkuttelisivat puoleensa kevyitä esineitä, kuten höyheniä. Thales Miletolainen teki noin vuonna 600 eaa. staattista sähköä koskevia havaintoja, joiden perusteella hän uskoi, että kitka teki meripihkasta magneettisen, toisin kuin magnetiitin kaltaisista mineraaleista, joita ei tarvinnut hieroa.</w:t>
        <w:br/>
        <w:t xml:space="preserve"> Thales oli väärässä uskoessaan, että vetovoima johtui magneettisesta vaikutuksesta, mutta myöhemmin tiede osoitti yhteyden magnetismin ja sähkön välillä. Erään kiistanalaisen teorian mukaan parthialaiset saattoivat tuntea sähkötekniikan, mikä perustuu vuonna 1936 löydettyyn Bagdadin akkuun, joka muistuttaa galvaanista kennoa, vaikka on epävarmaa, oliko esine luonteeltaan sähköinen.</w:t>
        <w:br/>
        <w:t xml:space="preserve"> Sähkö pysyi vuosituhansien ajan vain älyllisenä kuriositeettina, kunnes vuonna 1600 englantilainen tiedemies William Gilbert kirjoitti De Magnete -teoksen, jossa hän tutki huolellisesti sähköä ja magnetismia ja erotti lodestone-ilmiön staattisesta sähköstä, joka syntyy meripihkaa hankaamalla. Hän loi uudelatinankielisen sanan electricus ("meripihkasta" tai "meripihkan kaltainen", elektron, kreikankielinen sana "meripihka") viittaamaan ominaisuuteen vetää puoleensa pieniä esineitä hankauksen jälkeen. Tästä assosiaatiosta syntyivät englanninkieliset sanat "electric" ja "electricity", jotka ilmestyivät ensimmäisen kerran painettuna Thomas Brownen teoksessa Pseudodoxia Epidemica vuodelta 1646.</w:t>
        <w:br/>
        <w:t xml:space="preserve"> Lisätyötä tekivät 1600-luvulla ja 1700-luvun alussa Otto von Guericke, Robert Boyle, Stephen Gray ja C. F. du Fay. Myöhemmin 1700-luvulla Benjamin Franklin tutki laajasti sähköä ja myi omaisuuttaan rahoittaakseen työnsä. Kesäkuussa 1752 hänen kerrotaan kiinnittäneen metalliavaimen kostutetun leijanarun pohjaan ja lennättäneen leijaa myrskyn uhkaamalla taivaalla. Avaimesta hänen kämmenselkäänsä hypänneet kipinät osoittivat, että salama oli todellakin luonteeltaan sähköinen.</w:t>
        <w:t xml:space="preserve">Hän selitti myös Leydenin purkin näennäisen paradoksaaliselta vaikuttavan käyttäytymisen suurten sähkövarausmäärien varastointilaitteena siten, että sähkö koostuu sekä positiivisista että negatiivisista varauksista</w:t>
        <w:br/>
        <w:t xml:space="preserve">. Vuonna 1775 Hugh Williamson raportoi Royal Societylle kokeista, jotka koskivat sähköankeriaan antamia sähköiskuja; samana vuonna kirurgi ja anatomi John Hunter kuvaili kalan sähköisten elinten rakennetta. Vuonna 1791 Luigi Galvani julkaisi biosähkömagneettisen löydön, jossa hän osoitti, että sähkö oli väline, jonka avulla neuronit välittivät signaaleja lihaksille. Alessandro Voltan vuonna 1800 valmistama akku eli voltainen patteri, joka oli valmistettu vuorotellen sinkki- ja kuparikerroksista, tarjosi tutkijoille luotettavamman sähköenergian lähteen kuin aiemmin käytetyt sähköstaattiset koneet. Sähkömagnetismin eli sähköisten ja magneettisten ilmiöiden yhtenäisyyden tunnustaminen on Hans Christian Ørstedin ja André-Marie Ampèren ansiota vuosina 1819-1820. Michael Faraday keksi sähkömoottorin vuonna 1821, ja Georg Ohm analysoi sähköpiirin matemaattisesti vuonna 1827. James Clerk Maxwell yhdisti lopullisesti sähkön ja magnetismin (ja valon) toisiinsa erityisesti teoksessaan "On Physical Lines of Force" vuosina 1861 ja 1862.</w:t>
        <w:br/>
        <w:t xml:space="preserve"> Vaikka 1800-luvun alkupuolella sähkötiede kehittyi nopeasti, 1800-luvun loppupuolella sähkötekniikka kehittyi eniten. Alexander Graham Bellin, Ottó Bláthyn, Thomas Edisonin, Galileo Ferrarisin, Oliver Heavisiden, Ányos Jedlikin, William Thomsonin, 1. paroni Kelvinin, Charles Algernon Parsonsin, Werner von Siemensin, Joseph Swanin, Reginald Fessendenin, Nikola Teslan ja George Westinghousen kaltaisten henkilöiden ansiosta sähkö muuttui tieteellisestä kuriositeetista nykyaikaisen elämän välttämättömäksi välineeksi.</w:t>
        <w:br/>
        <w:t xml:space="preserve"> Vuonna 1887 Heinrich Hertz havaitsi, että ultraviolettivalolla valaistut elektrodit synnyttävät helpommin sähkökipinöitä. Vuonna 1905 Albert Einstein julkaisi artikkelin, jossa hän selitti valosähköilmiöstä saadut kokeelliset tiedot valoenergian johtuvan siitä, että valoenergia kulkee erillisinä kvantittuneina paketteina, jotka saavat elektronit liikkeelle. Tämä löytö johti kvanttivallankumoukseen. Einstein sai Nobelin fysiikan palkinnon vuonna 1921 "valosähköisen ilmiön lain löytämisestä". Valosähköistä vaikutusta käytetään myös aurinkopaneeleissa esiintyvissä valokennoissa.</w:t>
        <w:br/>
        <w:t xml:space="preserve"> Ensimmäinen puolijohdelaite oli "kissanviiksi-ilmaisin", jota käytettiin ensimmäisen kerran 1900-luvulla radiovastaanottimissa. Viiksimäinen lanka asetetaan kevyesti kosketuksiin kiinteän kiteen (kuten germaniumkiteen) kanssa, jotta radiosignaali havaitaan kosketusliitosilmiön avulla. Kiinteän olomuodon komponentissa virta on rajoitettu kiinteisiin elementteihin ja yhdisteisiin, jotka on suunniteltu erityisesti kytkemään ja vahvistamaan sitä. Virran kulku voidaan ymmärtää kahdessa muodossa: negatiivisesti varattuina elektroneina ja positiivisesti varattuina elektronipuutteina, joita kutsutaan rei'iksi. Nämä varaukset ja reiät ymmärretään kvanttifysiikan avulla. Rakennusmateriaali on useimmiten kiteinen puolijohde.</w:t>
        <w:br/>
        <w:t xml:space="preserve"> Kiinteäelektroniikka tuli omaksi alakseen transistoritekniikan myötä. Ensimmäisen toimivan transistorin, germaniumpohjaisen pistekontaktitransistorin, keksivät John Bardeen ja Walter Houser Brattain Bell Labs -laboratoriossa vuonna 1947, ja bipolaariliitäntätransistorin vuonna 1948.</w:t>
      </w:r>
    </w:p>
    <w:p>
      <w:r>
        <w:rPr>
          <w:b/>
        </w:rPr>
        <w:t xml:space="preserve">Vastaus</w:t>
      </w:r>
    </w:p>
    <w:p>
      <w:r>
        <w:t xml:space="preserve">Ensimmäinen puolijohdelaite oli "kissanviiksidetektori", jota käytettiin ensimmäisen kerran 1900-luvulla radiovastaanottimissa. Viiksimäinen lanka asetetaan kevyesti kosketuksiin kiinteän kiteen (kuten germaniumkiteen) kanssa, jotta radiosignaali havaitaan kosketusliitosilmiön avulla.</w:t>
      </w:r>
    </w:p>
    <w:p>
      <w:r>
        <w:rPr>
          <w:b/>
          <w:u w:val="single"/>
        </w:rPr>
        <w:t xml:space="preserve">Asiakirja 3653</w:t>
      </w:r>
    </w:p>
    <w:p>
      <w:r>
        <w:rPr>
          <w:b/>
        </w:rPr>
        <w:t xml:space="preserve">Ohjeet</w:t>
      </w:r>
    </w:p>
    <w:p>
      <w:r>
        <w:t xml:space="preserve">Mikä on pesäpaikkojen välinen etäisyys ammattilaisbaseballissa?</w:t>
      </w:r>
    </w:p>
    <w:p>
      <w:r>
        <w:rPr>
          <w:b/>
        </w:rPr>
        <w:t xml:space="preserve">Vastaus</w:t>
      </w:r>
    </w:p>
    <w:p>
      <w:r>
        <w:t xml:space="preserve">Ammattilaisbaseballissa jokainen tukikohta on 90 jalan päässä toisistaan.</w:t>
      </w:r>
    </w:p>
    <w:p>
      <w:r>
        <w:rPr>
          <w:b/>
          <w:u w:val="single"/>
        </w:rPr>
        <w:t xml:space="preserve">Asiakirja 3654</w:t>
      </w:r>
    </w:p>
    <w:p>
      <w:r>
        <w:rPr>
          <w:b/>
        </w:rPr>
        <w:t xml:space="preserve">Ohjeet</w:t>
      </w:r>
    </w:p>
    <w:p>
      <w:r>
        <w:t xml:space="preserve">Mitkä hahmot kuuluvat DC- vai Marvel-universumiin? Jason Todd, Talvisotilas</w:t>
      </w:r>
    </w:p>
    <w:p>
      <w:r>
        <w:rPr>
          <w:b/>
        </w:rPr>
        <w:t xml:space="preserve">Vastaus</w:t>
      </w:r>
    </w:p>
    <w:p>
      <w:r>
        <w:t xml:space="preserve">Jason Todd on DC, Winter Soldier on Marvel.</w:t>
      </w:r>
    </w:p>
    <w:p>
      <w:r>
        <w:rPr>
          <w:b/>
          <w:u w:val="single"/>
        </w:rPr>
        <w:t xml:space="preserve">Asiakirja 3655</w:t>
      </w:r>
    </w:p>
    <w:p>
      <w:r>
        <w:rPr>
          <w:b/>
        </w:rPr>
        <w:t xml:space="preserve">Ohjeet</w:t>
      </w:r>
    </w:p>
    <w:p>
      <w:r>
        <w:t xml:space="preserve">Mistä kombucha on tehty?</w:t>
      </w:r>
    </w:p>
    <w:p>
      <w:r>
        <w:rPr>
          <w:b/>
        </w:rPr>
        <w:t xml:space="preserve">Vastaus</w:t>
      </w:r>
    </w:p>
    <w:p>
      <w:r>
        <w:t xml:space="preserve">Kombucha on käynyt juoma, joka on valmistettu teestä, hiivasta, bakteereista ja sokerista. Sen suosio on kasvanut, ja jotkut uskovat sillä olevan monia terveysvaikutuksia.</w:t>
      </w:r>
    </w:p>
    <w:p>
      <w:r>
        <w:rPr>
          <w:b/>
          <w:u w:val="single"/>
        </w:rPr>
        <w:t xml:space="preserve">Asiakirja 3656</w:t>
      </w:r>
    </w:p>
    <w:p>
      <w:r>
        <w:rPr>
          <w:b/>
        </w:rPr>
        <w:t xml:space="preserve">Ohjeet</w:t>
      </w:r>
    </w:p>
    <w:p>
      <w:r>
        <w:t xml:space="preserve">Ryhmittele nämä kirjasintyypit niiden kirjasintyylin perusteella: Times New Roman, Monaco, Garamond, Helvetica, Courier, Futura.</w:t>
      </w:r>
    </w:p>
    <w:p>
      <w:r>
        <w:rPr>
          <w:b/>
        </w:rPr>
        <w:t xml:space="preserve">Vastaus</w:t>
      </w:r>
    </w:p>
    <w:p>
      <w:r>
        <w:t xml:space="preserve">Nämä fontit voidaan luokitella seuraavasti;</w:t>
        <w:br/>
        <w:t xml:space="preserve">Serif-fontit:</w:t>
        <w:br/>
        <w:t xml:space="preserve">San-serif-fontit: Helvetica, Futura</w:t>
        <w:br/>
        <w:t xml:space="preserve">Monoserif-fontit</w:t>
        <w:t xml:space="preserve"> Monaco, Courier</w:t>
      </w:r>
    </w:p>
    <w:p>
      <w:r>
        <w:rPr>
          <w:b/>
          <w:u w:val="single"/>
        </w:rPr>
        <w:t xml:space="preserve">Asiakirja 3657</w:t>
      </w:r>
    </w:p>
    <w:p>
      <w:r>
        <w:rPr>
          <w:b/>
        </w:rPr>
        <w:t xml:space="preserve">Ohjeet</w:t>
      </w:r>
    </w:p>
    <w:p>
      <w:r>
        <w:t xml:space="preserve">Mikä on piano?</w:t>
      </w:r>
    </w:p>
    <w:p>
      <w:r>
        <w:rPr>
          <w:b/>
        </w:rPr>
        <w:t xml:space="preserve">Vastaus</w:t>
      </w:r>
    </w:p>
    <w:p>
      <w:r>
        <w:t xml:space="preserve">Piano on kosketinsoitin, jossa puiset vasarat lyövät jousiin, jotka tuottavat äänen.  Pianon vasarat on päällystetty pehmeällä materiaalilla, jotta ne eivät vahingoita jousia, joihin ne iskevät, kun näppäintä painetaan.  Tätä kosketinsoitinta on soitettava yhdellä tai kahdella kädellä synkronoidusti näppäimistöllä, ja kun näppäimiä lyödään yhtenäisenä peräkkäin, saadaan musiikkia tai äänijohto, jota on miellyttävä kuunnella.</w:t>
      </w:r>
    </w:p>
    <w:p>
      <w:r>
        <w:rPr>
          <w:b/>
          <w:u w:val="single"/>
        </w:rPr>
        <w:t xml:space="preserve">Asiakirja 3658</w:t>
      </w:r>
    </w:p>
    <w:p>
      <w:r>
        <w:rPr>
          <w:b/>
        </w:rPr>
        <w:t xml:space="preserve">Ohjeet</w:t>
      </w:r>
    </w:p>
    <w:p>
      <w:r>
        <w:t xml:space="preserve">Pannukakkuja vai vohveleita?</w:t>
      </w:r>
    </w:p>
    <w:p>
      <w:r>
        <w:rPr>
          <w:b/>
        </w:rPr>
        <w:t xml:space="preserve">Vastaus</w:t>
      </w:r>
    </w:p>
    <w:p>
      <w:r>
        <w:t xml:space="preserve">Ei ole helppoa päättää kahden herkullisen aamiaisen välillä. Sekä pannukakuilla että vohveleilla on hyvät ja huonot puolensa. Toisaalta pannukakut ovat kevyitä ja kuohkeita, ja ne voi helposti syödä yhdellä suupalalla. Toisaalta vohvelit ovat ilmavia, pureskeltavia ja voivat olla rapeita oikealla määrällä sokeria. Pannukakku- ja vohvelitaikina ovat samankaltaisia. Pannukakkuihin tarvitaan pannu, vohveleihin vohvelirauta. Sekä pannukakkuja että vohveleita voi syödä siirapin kanssa, joka on herkullista. Päätöksen siitä, syötkö aamulla pannukakun vai vohvelin, voi tehdä se, miltä sinä aamuna tuntuu.</w:t>
      </w:r>
    </w:p>
    <w:p>
      <w:r>
        <w:rPr>
          <w:b/>
          <w:u w:val="single"/>
        </w:rPr>
        <w:t xml:space="preserve">Asiakirja 3659</w:t>
      </w:r>
    </w:p>
    <w:p>
      <w:r>
        <w:rPr>
          <w:b/>
        </w:rPr>
        <w:t xml:space="preserve">Ohjeet</w:t>
      </w:r>
    </w:p>
    <w:p>
      <w:r>
        <w:t xml:space="preserve">Kuinka monta versiota One Night -pelistä on saatavilla?</w:t>
      </w:r>
    </w:p>
    <w:p>
      <w:r>
        <w:rPr>
          <w:b/>
        </w:rPr>
        <w:t xml:space="preserve">Konteksti</w:t>
      </w:r>
    </w:p>
    <w:p>
      <w:r>
        <w:t xml:space="preserve">One Night -trilogia, joka koostuu kolmesta pelistä: One Night, One Night 2: The Beyond ja One Night: Full Circle, on sarja 2D-laattapohjaisia psykologisia kauhupelejä. Nämä kolme peliä kertovat tarinan yliluonnollisten varjoihmisten yrityksestä vallata Maa ja päähenkilöistä, joiden on selvittävä hyökkäyksistä ja taisteltava niitä vastaan. Olentojen alkuperää ja motiiveja käsitellään yksityiskohtaisesti esiosassa One Night 2: The Beyond, kun taas ensimmäinen ja kolmas peli käsittelevät myöhempiä hyökkäysyrityksiä ja konfliktin päättymistä.</w:t>
      </w:r>
    </w:p>
    <w:p>
      <w:r>
        <w:rPr>
          <w:b/>
        </w:rPr>
        <w:t xml:space="preserve">Vastaus</w:t>
      </w:r>
    </w:p>
    <w:p>
      <w:r>
        <w:t xml:space="preserve">One Night -trilogia, joka sisältää kolme peliä: One Night, One Night 2: The Beyond ja One Night.</w:t>
      </w:r>
    </w:p>
    <w:p>
      <w:r>
        <w:rPr>
          <w:b/>
          <w:u w:val="single"/>
        </w:rPr>
        <w:t xml:space="preserve">Asiakirja 3660</w:t>
      </w:r>
    </w:p>
    <w:p>
      <w:r>
        <w:rPr>
          <w:b/>
        </w:rPr>
        <w:t xml:space="preserve">Ohjeet</w:t>
      </w:r>
    </w:p>
    <w:p>
      <w:r>
        <w:t xml:space="preserve">Millä tavoin voit lopettaa taaperosi itkemisen?</w:t>
      </w:r>
    </w:p>
    <w:p>
      <w:r>
        <w:rPr>
          <w:b/>
        </w:rPr>
        <w:t xml:space="preserve">Vastaus</w:t>
      </w:r>
    </w:p>
    <w:p>
      <w:r>
        <w:t xml:space="preserve">Halaa pientä lasta lohduttaaksesi häntä; yritä sovitella sisarusten välistä riitaa, jos se on konfliktin aiheuttaja; jos kaikki epäonnistuu - itke kovempaa kuin pieni lapsi.</w:t>
      </w:r>
    </w:p>
    <w:p>
      <w:r>
        <w:rPr>
          <w:b/>
          <w:u w:val="single"/>
        </w:rPr>
        <w:t xml:space="preserve">Asiakirja 3661</w:t>
      </w:r>
    </w:p>
    <w:p>
      <w:r>
        <w:rPr>
          <w:b/>
        </w:rPr>
        <w:t xml:space="preserve">Ohjeet</w:t>
      </w:r>
    </w:p>
    <w:p>
      <w:r>
        <w:t xml:space="preserve">Mikä on mopin näköisen koiran nimi?</w:t>
      </w:r>
    </w:p>
    <w:p>
      <w:r>
        <w:rPr>
          <w:b/>
        </w:rPr>
        <w:t xml:space="preserve">Vastaus</w:t>
      </w:r>
    </w:p>
    <w:p>
      <w:r>
        <w:t xml:space="preserve">On olemassa useita koiria, joilla on mopin kaltainen ulkonäkö. Kaksi tunnetuinta esimerkkiä ovat komondori, joka on unkarilainen vahtikoira, ja puli, joka on jalostettu paimenkoiraksi. Toinen esimerkki on vähemmän tunnettu Bergamasco-paimenkoira.</w:t>
      </w:r>
    </w:p>
    <w:p>
      <w:r>
        <w:rPr>
          <w:b/>
          <w:u w:val="single"/>
        </w:rPr>
        <w:t xml:space="preserve">Asiakirja 3662</w:t>
      </w:r>
    </w:p>
    <w:p>
      <w:r>
        <w:rPr>
          <w:b/>
        </w:rPr>
        <w:t xml:space="preserve">Ohjeet</w:t>
      </w:r>
    </w:p>
    <w:p>
      <w:r>
        <w:t xml:space="preserve">Treaking-tyypit ?</w:t>
      </w:r>
    </w:p>
    <w:p>
      <w:r>
        <w:rPr>
          <w:b/>
        </w:rPr>
        <w:t xml:space="preserve">Vastaus</w:t>
      </w:r>
    </w:p>
    <w:p>
      <w:r>
        <w:t xml:space="preserve">1) Teetalovaellus, joka tunnetaan nimellä lodge-vaellus, on yleisin vaelluksen muoto. Teetalot ovat ruokailu- ja lepotiloja vaellusten tai vaellusten aikana. Useilla suosituilla vaellusreiteillä, kuten Everestin kierroksella, Annapurnan kierroksella ja Langtangin kierroksella, on säännöllisin väliajoin eri alueilla teetaloja, jotka auttavat vaeltajia pakkaamaan vähemmän tarvikkeita ja ruokaa.</w:t>
        <w:br/>
        <w:br/>
        <w:br/>
        <w:t xml:space="preserve">2) Leirintävaellus</w:t>
        <w:br/>
        <w:br/>
        <w:t xml:space="preserve">Toisin kuin teetalovaellus, leirintävaellus Nepalissa on vähemmän tunnettu. Kaikilla vaellusalueilla on mahdollisuus tehdä leirintävaellus. Ryhmään kuuluu opas, apuopas, kantaja, kokki, keittiöapulainen ja leiriavustaja.</w:t>
        <w:br/>
        <w:br/>
        <w:t xml:space="preserve">3) GAP-vaellus</w:t>
        <w:br/>
        <w:t xml:space="preserve">GAP tarkoittaa opasta, majoitusta ja kantajia. Trekking-oppaat ja kantajat ovat matkalaisten mukana heidän vuoristovaelluksellaan. Ne, jotka ovat valmiita matkustamaan pelkän oppaan ja kantajan kanssa ainutlaatuisiin seikkailukohteisiin, kuten lumisille vuorille, loputtomaan kulttuuriseen vaihteluun ja upeisiin maisemiin, voivat saada vaelluksestaan enemmän irti.</w:t>
      </w:r>
    </w:p>
    <w:p>
      <w:r>
        <w:rPr>
          <w:b/>
          <w:u w:val="single"/>
        </w:rPr>
        <w:t xml:space="preserve">Asiakirja 3663</w:t>
      </w:r>
    </w:p>
    <w:p>
      <w:r>
        <w:rPr>
          <w:b/>
        </w:rPr>
        <w:t xml:space="preserve">Ohjeet</w:t>
      </w:r>
    </w:p>
    <w:p>
      <w:r>
        <w:t xml:space="preserve">Mikä on Amerikan vanhin panimo?</w:t>
      </w:r>
    </w:p>
    <w:p>
      <w:r>
        <w:rPr>
          <w:b/>
        </w:rPr>
        <w:t xml:space="preserve">Vastaus</w:t>
      </w:r>
    </w:p>
    <w:p>
      <w:r>
        <w:t xml:space="preserve">D.G. Yuengling and Son on Amerikan vanhin tunnustettu panimo.</w:t>
      </w:r>
    </w:p>
    <w:p>
      <w:r>
        <w:rPr>
          <w:b/>
          <w:u w:val="single"/>
        </w:rPr>
        <w:t xml:space="preserve">Asiakirja 3664</w:t>
      </w:r>
    </w:p>
    <w:p>
      <w:r>
        <w:rPr>
          <w:b/>
        </w:rPr>
        <w:t xml:space="preserve">Ohjeet</w:t>
      </w:r>
    </w:p>
    <w:p>
      <w:r>
        <w:t xml:space="preserve">Tunnista, mikä eläinlaji on elossa tai sukupuuttoon kuollut: Hiekkasieppo, Suursavikurppa.</w:t>
      </w:r>
    </w:p>
    <w:p>
      <w:r>
        <w:rPr>
          <w:b/>
        </w:rPr>
        <w:t xml:space="preserve">Vastaus</w:t>
      </w:r>
    </w:p>
    <w:p>
      <w:r>
        <w:t xml:space="preserve">Suursavikurppa elää, hietakoira on kuollut sukupuuttoon.</w:t>
      </w:r>
    </w:p>
    <w:p>
      <w:r>
        <w:rPr>
          <w:b/>
          <w:u w:val="single"/>
        </w:rPr>
        <w:t xml:space="preserve">Asiakirja 3665</w:t>
      </w:r>
    </w:p>
    <w:p>
      <w:r>
        <w:rPr>
          <w:b/>
        </w:rPr>
        <w:t xml:space="preserve">Ohjeet</w:t>
      </w:r>
    </w:p>
    <w:p>
      <w:r>
        <w:t xml:space="preserve">Miksi MLB-kaudella 2023 saatetaan rikkoa yhden runkosarjan aikana tehtyjen juoksujen ennätys?</w:t>
      </w:r>
    </w:p>
    <w:p>
      <w:r>
        <w:rPr>
          <w:b/>
        </w:rPr>
        <w:t xml:space="preserve">Vastaus</w:t>
      </w:r>
    </w:p>
    <w:p>
      <w:r>
        <w:t xml:space="preserve">MLB-kausi 2023 saattaa rikkoa runkosarjassa tehtyjen juoksujen kokonaismäärän ennätyksen kolmen sääntömuutoksen vuoksi...</w:t>
        <w:br/>
        <w:br/>
        <w:t xml:space="preserve"> 1. Pohjakoko muuttuu 15 tuumasta 18 tuumaan per puoli. Tukikohdan koon kasvattaminen edistää juoksijoiden turvallisempia varastamisolosuhteita, jolloin he voivat helpommin välttää kosketuksen kenttäpelaajiin. Lisäksi suurempi alustan pinta-ala auttaa juoksijoita välttämään "liukumista" alustalla, mikä johtaa ulosajoon.</w:t>
        <w:br/>
        <w:br/>
        <w:t xml:space="preserve"> 2. Kaksi irrottautumiskertaa levypalloa kohti. Syöttäjille sallitaan vain kaksi irrottautumismuotoa, mikä vähentää pickoff-yrityksiä ja mound step off -yrityksiä. Kolmannen irrottautumisen yhteydessä syöttäjää syytetään virheestä, joka johtaa pesällä olevan juoksijan siirtymiseen pesälle tai lyöjälle annettuun palloon.</w:t>
        <w:br/>
        <w:br/>
        <w:t xml:space="preserve"> 3. Vuoron poistaminen. Kun syöttö heitetään, kaikkien neljän sisäpelaajan on oltava sisäkentän hiekalla tai nurmikentällä, kaksi molemmin puolin kakkospesää. Tämä uusi sääntö lisää lyöntikeskiarvoja, osumia ottelua kohden ja lisää tuplauksia.</w:t>
      </w:r>
    </w:p>
    <w:p>
      <w:r>
        <w:rPr>
          <w:b/>
          <w:u w:val="single"/>
        </w:rPr>
        <w:t xml:space="preserve">Asiakirja 3666</w:t>
      </w:r>
    </w:p>
    <w:p>
      <w:r>
        <w:rPr>
          <w:b/>
        </w:rPr>
        <w:t xml:space="preserve">Ohjeet</w:t>
      </w:r>
    </w:p>
    <w:p>
      <w:r>
        <w:t xml:space="preserve">Millaisessa ilmastossa kaktuksia tyypillisesti tavataan?</w:t>
      </w:r>
    </w:p>
    <w:p>
      <w:r>
        <w:rPr>
          <w:b/>
        </w:rPr>
        <w:t xml:space="preserve">Vastaus</w:t>
      </w:r>
    </w:p>
    <w:p>
      <w:r>
        <w:t xml:space="preserve">Kaktukset ovat kasveja, jotka ovat erikoistuneet kasvamaan aavikkoilmastossa.</w:t>
      </w:r>
    </w:p>
    <w:p>
      <w:r>
        <w:rPr>
          <w:b/>
          <w:u w:val="single"/>
        </w:rPr>
        <w:t xml:space="preserve">Asiakirja 3667</w:t>
      </w:r>
    </w:p>
    <w:p>
      <w:r>
        <w:rPr>
          <w:b/>
        </w:rPr>
        <w:t xml:space="preserve">Ohjeet</w:t>
      </w:r>
    </w:p>
    <w:p>
      <w:r>
        <w:t xml:space="preserve">Kuka keksi koripallon?</w:t>
      </w:r>
    </w:p>
    <w:p>
      <w:r>
        <w:rPr>
          <w:b/>
        </w:rPr>
        <w:t xml:space="preserve">Vastaus</w:t>
      </w:r>
    </w:p>
    <w:p>
      <w:r>
        <w:t xml:space="preserve">James Naismith suunnitteli koripallon vuonna 1891 opettaessaan kansainvälisessä YMCA-koulussa. Tammikuun 15. päivänä 1892 James Naismith julkaisi keksimänsä koripallopelin säännöt. Alkuperäinen peli, jota pelattiin näillä säännöillä, poikkesi huomattavasti nykyisestä, sillä siinä ei ollut tippumista, donkkaamista, kolmen pisteen heittoja tai heittokelloa, ja maalin vartiointi oli laillista.</w:t>
      </w:r>
    </w:p>
    <w:p>
      <w:r>
        <w:rPr>
          <w:b/>
          <w:u w:val="single"/>
        </w:rPr>
        <w:t xml:space="preserve">Asiakirja 3668</w:t>
      </w:r>
    </w:p>
    <w:p>
      <w:r>
        <w:rPr>
          <w:b/>
        </w:rPr>
        <w:t xml:space="preserve">Ohjeet</w:t>
      </w:r>
    </w:p>
    <w:p>
      <w:r>
        <w:t xml:space="preserve">Mitä kirjallista tekniikkaa käytetään lauseessa "haudutettiin sileällä kesäisellä jalkakäytävällä"?</w:t>
      </w:r>
    </w:p>
    <w:p>
      <w:r>
        <w:rPr>
          <w:b/>
        </w:rPr>
        <w:t xml:space="preserve">Vastaus</w:t>
      </w:r>
    </w:p>
    <w:p>
      <w:r>
        <w:t xml:space="preserve">"Simmered on a smooth summer sidewalk" on esimerkki alliteraatiosta, joka on kirjallisuuden tekniikka, jota käytetään usein korostamaan lausetta tai tekemään lauseesta lukijalle erottuvamman.</w:t>
      </w:r>
    </w:p>
    <w:p>
      <w:r>
        <w:rPr>
          <w:b/>
          <w:u w:val="single"/>
        </w:rPr>
        <w:t xml:space="preserve">Asiakirja 3669</w:t>
      </w:r>
    </w:p>
    <w:p>
      <w:r>
        <w:rPr>
          <w:b/>
        </w:rPr>
        <w:t xml:space="preserve">Ohjeet</w:t>
      </w:r>
    </w:p>
    <w:p>
      <w:r>
        <w:t xml:space="preserve">Kirjoita runo George Washingtonista.</w:t>
      </w:r>
    </w:p>
    <w:p>
      <w:r>
        <w:rPr>
          <w:b/>
        </w:rPr>
        <w:t xml:space="preserve">Vastaus</w:t>
      </w:r>
    </w:p>
    <w:p>
      <w:r>
        <w:t xml:space="preserve">George Washington oli brittiläinen</w:t>
        <w:br/>
        <w:t xml:space="preserve">Briteillä oli lakeja, joita hän ei ymmärtänyt</w:t>
        <w:br/>
        <w:t xml:space="preserve">Washington ja hänen ystävänsä laativat suunnitelman</w:t>
        <w:br/>
        <w:t xml:space="preserve">Että kansa vastustaisi ja Amerikka voisi pysyä pystyssä</w:t>
      </w:r>
    </w:p>
    <w:p>
      <w:r>
        <w:rPr>
          <w:b/>
          <w:u w:val="single"/>
        </w:rPr>
        <w:t xml:space="preserve">Asiakirja 3670</w:t>
      </w:r>
    </w:p>
    <w:p>
      <w:r>
        <w:rPr>
          <w:b/>
        </w:rPr>
        <w:t xml:space="preserve">Ohjeet</w:t>
      </w:r>
    </w:p>
    <w:p>
      <w:r>
        <w:t xml:space="preserve">Kirjoita muutama lause siitä, millä perusteilla valitsit suosikkipikaruokaravintolasi.</w:t>
      </w:r>
    </w:p>
    <w:p>
      <w:r>
        <w:rPr>
          <w:b/>
        </w:rPr>
        <w:t xml:space="preserve">Vastaus</w:t>
      </w:r>
    </w:p>
    <w:p>
      <w:r>
        <w:t xml:space="preserve">Tärkein kriteeri, jota käytän, on ruoan ja juomien maku. Vaikka on muitakin tärkeitä tekijöitä, kuten hinta ja ruokalistavaihtoehtojen valikoima, ruoan maku on lopulta tärkein tekijä.</w:t>
      </w:r>
    </w:p>
    <w:p>
      <w:r>
        <w:rPr>
          <w:b/>
          <w:u w:val="single"/>
        </w:rPr>
        <w:t xml:space="preserve">Asiakirja 3671</w:t>
      </w:r>
    </w:p>
    <w:p>
      <w:r>
        <w:rPr>
          <w:b/>
        </w:rPr>
        <w:t xml:space="preserve">Ohjeet</w:t>
      </w:r>
    </w:p>
    <w:p>
      <w:r>
        <w:t xml:space="preserve">Ketkä ovat 7 viimeisintä jalkapallon miesten MM-kisojen voittajaa?</w:t>
      </w:r>
    </w:p>
    <w:p>
      <w:r>
        <w:rPr>
          <w:b/>
        </w:rPr>
        <w:t xml:space="preserve">Vastaus</w:t>
      </w:r>
    </w:p>
    <w:p>
      <w:r>
        <w:t xml:space="preserve">Viimeiset 7 miesten MM-kisojen voittajaa ovat</w:t>
        <w:br/>
        <w:t xml:space="preserve">- Argentiina</w:t>
        <w:br/>
        <w:t xml:space="preserve">- Ranska</w:t>
        <w:br/>
        <w:t xml:space="preserve">- Saksa</w:t>
        <w:br/>
        <w:t xml:space="preserve">- Espanja</w:t>
        <w:br/>
        <w:t xml:space="preserve">- Italia</w:t>
        <w:br/>
        <w:t xml:space="preserve">- Brasilia</w:t>
        <w:br/>
        <w:t xml:space="preserve">-</w:t>
      </w:r>
    </w:p>
    <w:p>
      <w:r>
        <w:rPr>
          <w:b/>
          <w:u w:val="single"/>
        </w:rPr>
        <w:t xml:space="preserve">Asiakirja 3672</w:t>
      </w:r>
    </w:p>
    <w:p>
      <w:r>
        <w:rPr>
          <w:b/>
        </w:rPr>
        <w:t xml:space="preserve">Ohjeet</w:t>
      </w:r>
    </w:p>
    <w:p>
      <w:r>
        <w:t xml:space="preserve">Ostamasi polkupyörän tyyppi riippuu muutamista eri muuttujista, jotka on otettava huomioon. Etsitkö kaupunkipyörää, hybridipyörää, kokoontaitettavaa vai maastopyörää? Myös se, kuinka paljon aiot käyttää polkupyörään, on tärkeää näitä päätöksiä tehtäessä, sillä valittavana on useita satoja vaihtoehtoja. Myös polkupyöriä voi räätälöidä.</w:t>
      </w:r>
    </w:p>
    <w:p>
      <w:r>
        <w:rPr>
          <w:b/>
        </w:rPr>
        <w:t xml:space="preserve">Vastaus</w:t>
      </w:r>
    </w:p>
    <w:p>
      <w:r>
        <w:t xml:space="preserve">Haluaisin käyttää enintään 1000 dollaria hybridipyörän hankintaan.</w:t>
      </w:r>
    </w:p>
    <w:p>
      <w:r>
        <w:rPr>
          <w:b/>
          <w:u w:val="single"/>
        </w:rPr>
        <w:t xml:space="preserve">Asiakirja 3673</w:t>
      </w:r>
    </w:p>
    <w:p>
      <w:r>
        <w:rPr>
          <w:b/>
        </w:rPr>
        <w:t xml:space="preserve">Ohjeet</w:t>
      </w:r>
    </w:p>
    <w:p>
      <w:r>
        <w:t xml:space="preserve">Milloin on paras aika ostaa talo USA:ssa?</w:t>
      </w:r>
    </w:p>
    <w:p>
      <w:r>
        <w:rPr>
          <w:b/>
        </w:rPr>
        <w:t xml:space="preserve">Vastaus</w:t>
      </w:r>
    </w:p>
    <w:p>
      <w:r>
        <w:t xml:space="preserve">Loppukevättä ja alkukesää pidetään kiinteistömarkkinoilla "kuumina kausina", koska näiden kuukausien aikana ilmoitusten määrä (tai tarjonta) kasvaa.</w:t>
      </w:r>
    </w:p>
    <w:p>
      <w:r>
        <w:rPr>
          <w:b/>
          <w:u w:val="single"/>
        </w:rPr>
        <w:t xml:space="preserve">Asiakirja 3674</w:t>
      </w:r>
    </w:p>
    <w:p>
      <w:r>
        <w:rPr>
          <w:b/>
        </w:rPr>
        <w:t xml:space="preserve">Ohjeet</w:t>
      </w:r>
    </w:p>
    <w:p>
      <w:r>
        <w:t xml:space="preserve">Kuka nai Beyoncen vuonna 2008?</w:t>
      </w:r>
    </w:p>
    <w:p>
      <w:r>
        <w:rPr>
          <w:b/>
        </w:rPr>
        <w:t xml:space="preserve">Vastaus</w:t>
      </w:r>
    </w:p>
    <w:p>
      <w:r>
        <w:t xml:space="preserve">Jay Z</w:t>
      </w:r>
    </w:p>
    <w:p>
      <w:r>
        <w:rPr>
          <w:b/>
          <w:u w:val="single"/>
        </w:rPr>
        <w:t xml:space="preserve">Asiakirja 3675</w:t>
      </w:r>
    </w:p>
    <w:p>
      <w:r>
        <w:rPr>
          <w:b/>
        </w:rPr>
        <w:t xml:space="preserve">Ohjeet</w:t>
      </w:r>
    </w:p>
    <w:p>
      <w:r>
        <w:t xml:space="preserve">Tunnista, mitkä näistä eläimistä elävät vedessä ja mitkä maalla: norsut, sudet, hait, delfiinit, lehmät, pesukarhut, siat.</w:t>
      </w:r>
    </w:p>
    <w:p>
      <w:r>
        <w:rPr>
          <w:b/>
        </w:rPr>
        <w:t xml:space="preserve">Vastaus</w:t>
      </w:r>
    </w:p>
    <w:p>
      <w:r>
        <w:t xml:space="preserve">Luettelosta vain hait ja delfiinit elävät vedessä. Muut elävät maalla: norsut, sudet, lehmät, pesukarhut, siat.</w:t>
      </w:r>
    </w:p>
    <w:p>
      <w:r>
        <w:rPr>
          <w:b/>
          <w:u w:val="single"/>
        </w:rPr>
        <w:t xml:space="preserve">Asiakirja 3676</w:t>
      </w:r>
    </w:p>
    <w:p>
      <w:r>
        <w:rPr>
          <w:b/>
        </w:rPr>
        <w:t xml:space="preserve">Ohjeet</w:t>
      </w:r>
    </w:p>
    <w:p>
      <w:r>
        <w:t xml:space="preserve">Kerro joitakin Narmada-jokea koskevia keskeisiä seikkoja annetusta tekstistä.</w:t>
      </w:r>
    </w:p>
    <w:p>
      <w:r>
        <w:rPr>
          <w:b/>
        </w:rPr>
        <w:t xml:space="preserve">Konteksti</w:t>
      </w:r>
    </w:p>
    <w:p>
      <w:r>
        <w:t xml:space="preserve">Narmada-joki, jota kutsutaan myös nimellä Reva ja joka aiemmin tunnettiin myös nimellä Narbada tai englanninkielisellä nimellä Nerbudda, on Intian viidenneksi pisin joki ja pisin länteen virtaava joki. Se on myös Madhya Pradeshin osavaltion suurin virtaava joki. Joki virtaa Madhya Pradeshin ja Gujaratin osavaltioiden läpi Intiassa. Se tunnetaan myös nimellä "Madhya Pradeshin ja Gujaratin elämänviiva", koska se vaikuttaa monin tavoin valtavasti näiden kahden osavaltion elämään. Narmada-joki nousee Amarkantakin tasangolta Anuppurin alueella Madhya Pradeshissa. Se muodostaa perinteisen rajan Pohjois-Intian ja Etelä-Intian välillä ja virtaa länteen 1 312 kilometrin matkan ennen kuin se laskee Khambhatinlahden kautta Arabianmereen 30 kilometriä Gujaratin Bharuchin kaupungista länteen.</w:t>
      </w:r>
    </w:p>
    <w:p>
      <w:r>
        <w:rPr>
          <w:b/>
        </w:rPr>
        <w:t xml:space="preserve">Vastaus</w:t>
      </w:r>
    </w:p>
    <w:p>
      <w:r>
        <w:t xml:space="preserve">1.Narmada on Madhya Pradeshin suurin virtaava joki.</w:t>
        <w:br/>
        <w:t xml:space="preserve"> 2.Narmada tunnetaan myös nimellä Rewa tai Narbada.</w:t>
        <w:br/>
        <w:t xml:space="preserve"> 3.Se tunnetaan myös madhya pradeshin ja gujaratin elinehtona.</w:t>
        <w:br/>
        <w:t xml:space="preserve"> 4.Narmada nousee Amarkantakista (m.p.)ja laskee Arabianmereen Khambatin lahden kautta.</w:t>
        <w:br/>
        <w:t xml:space="preserve"> 5. Se virtaa länteen 1312 kilometrin pituudelta ja muodostaa Pohjois- ja Etelä-Intian välisen rajan.</w:t>
      </w:r>
    </w:p>
    <w:p>
      <w:r>
        <w:rPr>
          <w:b/>
          <w:u w:val="single"/>
        </w:rPr>
        <w:t xml:space="preserve">Asiakirja 3677</w:t>
      </w:r>
    </w:p>
    <w:p>
      <w:r>
        <w:rPr>
          <w:b/>
        </w:rPr>
        <w:t xml:space="preserve">Ohjeet</w:t>
      </w:r>
    </w:p>
    <w:p>
      <w:r>
        <w:t xml:space="preserve">Mitä taloustieteessä pidetään monopoliena?</w:t>
      </w:r>
    </w:p>
    <w:p>
      <w:r>
        <w:rPr>
          <w:b/>
        </w:rPr>
        <w:t xml:space="preserve">Vastaus</w:t>
      </w:r>
    </w:p>
    <w:p>
      <w:r>
        <w:t xml:space="preserve">Monopoli on tilanne, jossa yhdellä yrityksellä tai yksityishenkilöllä on määräävä asema markkinoilla ja se voi vapaasti nostaa hintojaan ilman riskiä menettää asiakkaita kilpaileville tuotteille. Monopoleja ei yleensä suositella, koska ne vähentävät kilpailua.</w:t>
      </w:r>
    </w:p>
    <w:p>
      <w:r>
        <w:rPr>
          <w:b/>
          <w:u w:val="single"/>
        </w:rPr>
        <w:t xml:space="preserve">Asiakirja 3678</w:t>
      </w:r>
    </w:p>
    <w:p>
      <w:r>
        <w:rPr>
          <w:b/>
        </w:rPr>
        <w:t xml:space="preserve">Ohjeet</w:t>
      </w:r>
    </w:p>
    <w:p>
      <w:r>
        <w:t xml:space="preserve">Mikä on kalalaji? Basso tai diskantti</w:t>
      </w:r>
    </w:p>
    <w:p>
      <w:r>
        <w:rPr>
          <w:b/>
        </w:rPr>
        <w:t xml:space="preserve">Vastaus</w:t>
      </w:r>
    </w:p>
    <w:p>
      <w:r>
        <w:t xml:space="preserve">Basso</w:t>
      </w:r>
    </w:p>
    <w:p>
      <w:r>
        <w:rPr>
          <w:b/>
          <w:u w:val="single"/>
        </w:rPr>
        <w:t xml:space="preserve">Asiakirja 3679</w:t>
      </w:r>
    </w:p>
    <w:p>
      <w:r>
        <w:rPr>
          <w:b/>
        </w:rPr>
        <w:t xml:space="preserve">Ohjeet</w:t>
      </w:r>
    </w:p>
    <w:p>
      <w:r>
        <w:t xml:space="preserve">Nimeä joitakin maailman tunnetuimpia jalkapalloilijoita.</w:t>
      </w:r>
    </w:p>
    <w:p>
      <w:r>
        <w:rPr>
          <w:b/>
        </w:rPr>
        <w:t xml:space="preserve">Vastaus</w:t>
      </w:r>
    </w:p>
    <w:p>
      <w:r>
        <w:t xml:space="preserve">Vaikka parhaat jalkapalloilijat ovatkin säännöllisen keskustelun aihe lajin fanien keskuudessa, yleinen yksimielisyys on, että suosituimmat pelaajat, jotka tunnetaan kaikkialla maailmassa, ovat: Lionel Messi (Argentiina), Cristiano Ronaldo (Portugali), Pele (Brasilia) ja Diego Maradona (Argentiina). Diego Maradona ja Pele tunnettiin molemmat maailmanlaajuisesti huippulahjakkuuksina aiempina aikakausina, jotka auttoivat maailman suurimman urheilulajin kasvua ja johtivat seurajoukkueensa ja maansa pokaaleille. Myös Lionel Messi ja Cristiano Ronaldo saavuttivat uskomatonta menestystä sosiaalisen median nousun aikana. Sekä Lionel että Cristiano ovat kasvattaneet seuraajamääränsä yli 400 miljoonaan sosiaalisen median seuraajiin eri alustoilla, mikä tekee heistä maailman seuratuimpia henkilöitä.</w:t>
      </w:r>
    </w:p>
    <w:p>
      <w:r>
        <w:rPr>
          <w:b/>
          <w:u w:val="single"/>
        </w:rPr>
        <w:t xml:space="preserve">Asiakirja 3680</w:t>
      </w:r>
    </w:p>
    <w:p>
      <w:r>
        <w:rPr>
          <w:b/>
        </w:rPr>
        <w:t xml:space="preserve">Ohjeet</w:t>
      </w:r>
    </w:p>
    <w:p>
      <w:r>
        <w:t xml:space="preserve">Mitkä ovat tärkeitä seikkoja Ardennien taistelusta?</w:t>
      </w:r>
    </w:p>
    <w:p>
      <w:r>
        <w:rPr>
          <w:b/>
        </w:rPr>
        <w:t xml:space="preserve">Konteksti</w:t>
      </w:r>
    </w:p>
    <w:p>
      <w:r>
        <w:t xml:space="preserve">Ardennien taistelu, joka tunnetaan myös nimellä Ardennien hyökkäys, oli Saksan viimeinen suuri hyökkäyskampanja länsirintamalla toisen maailmansodan aikana. Taistelu kesti viisi viikkoa 16. joulukuuta 1944-28. tammikuuta 1945, ja se oli lähellä Euroopan sodan loppua. Se käynnistettiin Belgian ja Luxemburgin välissä sijaitsevalla tiheästi metsäisellä Ardennien alueella. Se osui päällekkäin Elsassin hyökkäyksen, sittemmin Colmarin taskun, kanssa, joka oli toinen saksalaisten aloittama taistelujen sarja Ardennien hyökkäyksen tueksi.</w:t>
        <w:br/>
        <w:br/>
        <w:t xml:space="preserve"> Ensisijaiset sotilaalliset tavoitteet olivat estää liittoutuneita käyttämästä Antwerpenin satamaa Belgiassa ja jakaa liittoutuneiden linjat, mikä olisi voinut antaa saksalaisille mahdollisuuden piirittää ja tuhota neljä liittoutuneiden joukkoa. Natsien diktaattori Adolf Hitler, joka joulukuusta 1941 lähtien oli ottanut Saksan armeijan suoran komennon[18], uskoi, että näiden tavoitteiden saavuttaminen pakottaisi länsiliittoutuneet hyväksymään akselivaltojen hyväksi tehdyn rauhansopimuksen. Tähän mennessä lähes koko Saksan johto, Hitler itse mukaan lukien, oli käynyt selväksi, ettei heillä ollut realistista toivoa torjua Neuvostoliiton lähestyvää hyökkäystä Saksaan, ellei Wehrmacht pystyisi keskittämään kaikkia jäljellä olevia joukkojaan itärintamalle, mikä puolestaan edellytti, että vihollisuudet länsi- ja italialaisrintamilla lopetettaisiin. Ardennien taistelu on edelleen yksi sodan tärkeimmistä taisteluista, sillä se oli akselivaltojen viimeinen suuri hyökkäys länsirintamalla. Tappionsa jälkeen Saksa vetäytyi loppusodan ajaksi.</w:t>
        <w:br/>
        <w:br/>
        <w:t xml:space="preserve"> Saksalaiset saavuttivat täydellisen yllätyshyökkäyksen aamulla 16. joulukuuta 1944, mikä johtui liittoutuneiden liiallisesta itseluottamuksesta, liittoutuneiden hyökkäyssuunnitelmista ja huonosta ilmatiedustelusta huonon sään vuoksi. Amerikkalaiset joukot kärsivät hyökkäyksen pääosan. Saksalaiset hyökkäsivät heikosti puolustettuun osaan liittoutuneiden linjaa ja käyttivät hyväkseen pahasti pilvistä säätä, joka esti liittoutuneiden ylivoimaiset ilmavoimat. Amerikkalaisten raju vastarinta hyökkäyksen pohjoispuolella Elsenbornin harjanteen ympärillä ja etelässä Bastognen ympärillä esti saksalaisten pääsyn tärkeille teille luoteeseen ja länteen, joiden varaan he laskivat menestyksensä. Panssari- ja jalkaväkisarakkeet, joiden oli tarkoitus edetä rinnakkaisia reittejä pitkin, joutuivat samoille teille. Tämä ruuhkautuminen ja puolustajille suotuisa maasto hidastivat saksalaisten etenemistä ja antoivat liittoutuneille mahdollisuuden vahvistaa heikosti sijoittuneita joukkoja.</w:t>
        <w:br/>
        <w:br/>
        <w:t xml:space="preserve"> Kaukaisimmillaan hyökkäys pääsi länteen Dinantin kaakkoispuolella sijaitsevaan Foy-Nôtre-Damen kylään, jonka Yhdysvaltain 2. panssaridivisioona pysäytti 24. joulukuuta 1944. 24. joulukuuta 1944 tienoilla parantuneet sääolosuhteet mahdollistivat ilmahyökkäykset saksalaisia joukkoja ja huoltolinjoja vastaan, mikä sinetöi hyökkäyksen epäonnistumisen. 26. joulukuuta Pattonin Yhdysvaltain kolmannen armeijan johtojoukko saavutti Bastognen etelästä ja lopetti piirityksen. Vaikka hyökkäys oli tosiasiallisesti katkennut 27. joulukuuta, jolloin 2. panssaridivisioonan loukkuun jääneet yksiköt tekivät kaksi osittaista läpimurtoyritystä, taistelut jatkuivat vielä kuukauden ajan, ennen kuin rintamalinja palautettiin tosiasiallisesti hyökkäystä edeltäneeseen asemaansa. Tappion seurauksena monilta kokeneilta saksalaisilta yksiköiltä loppuivat miehet ja kalusto, ja eloonjääneet vetäytyivät Siegfried-linjalle.</w:t>
        <w:br/>
        <w:br/>
        <w:t xml:space="preserve"> Saksalaisten alkuhyökkäykseen osallistui noin 410 000 miestä, hieman yli 1 400 panssarivaunua, panssarintuhoojaa ja rynnäkkötykkiä, 2 600 tykistökappaletta ja yli 1 000 taistelulentokonetta sekä suuri määrä muita panssaroituja taisteluajoneuvoja (AFV).[20] Näitä vahvistettiin pari viikkoa myöhemmin, jolloin hyökkäyksen kokonaisvahvuus nousi noin 450 000 sotilaaseen ja 1 500 panssarivaunuun ja rynnäkkötykkiin. Näistä miehistä 63 222-103 900 kaatui, katosi, haavoittui taistelussa tai jäi vangiksi. Taistelu vähensi vakavasti Saksan panssarijoukkoja, jotka pysyivät suurelta osin korvaamattomina koko loppusodan ajan. Saksan Luftwaffen henkilöstö ja myöhemmin myös Luftwaffen lentokoneet (taistelun loppuvaiheessa) kärsivät myös suuria tappioita.</w:t>
        <w:br/>
        <w:br/>
        <w:t xml:space="preserve"> Amerikkalaisten 610 000 sotilaan huippuvahvuudesta kertyi 75 500 taistelutappiota, joista noin 8 400 oli kaatuneita[21]. "Bulge" oli Yhdysvaltojen suurin ja verisin yksittäinen taistelu toisessa maailmansodassa[22][23][24] ja kolmanneksi kuolettavin kampanja Yhdysvaltain historiassa.</w:t>
      </w:r>
    </w:p>
    <w:p>
      <w:r>
        <w:rPr>
          <w:b/>
        </w:rPr>
        <w:t xml:space="preserve">Vastaus</w:t>
      </w:r>
    </w:p>
    <w:p>
      <w:r>
        <w:t xml:space="preserve">- Ardennien taistelu, joka tunnetaan myös nimellä Ardennien hyökkäys, oli Saksan viimeinen suuri hyökkäyskampanja länsirintamalla toisen maailmansodan aikana.</w:t>
        <w:br/>
        <w:t xml:space="preserve"> - Taistelu kesti viisi viikkoa 16. joulukuuta 1944-28. tammikuuta 1945, ja se oli lähellä Euroopan sodan loppua.</w:t>
        <w:br/>
        <w:t xml:space="preserve"> - Ensisijaiset sotilaalliset tavoitteet olivat estää liittoutuneita käyttämästä Antwerpenin belgialaista satamaa edelleen ja jakaa liittoutuneiden linjat, mikä olisi mahdollisesti mahdollistanut saksalaisten saartamisen ja neljän liittoutuneen joukon tuhoamisen.</w:t>
        <w:br/>
        <w:t xml:space="preserve"> - Saksalaiset onnistuivat täydellisessä yllätyshyökkäyksessä 16. joulukuuta 1944 aamulla, mikä johtui liittoutuneiden liiallisesta itseluottamuksesta, liittoutuneiden hyökkäyssuunnitelmista ja huonosta ilmatiedustelusta huonon sään vuoksi.</w:t>
        <w:br/>
        <w:t xml:space="preserve"> - Hyökkäys ulottui pisimmälle länteen Dinantin kaakkoispuolella sijaitsevaan Foy-Nôtre-Damen kylään, jonka Yhdysvaltain 2. panssaridivisioona pysäytti 24. joulukuuta 1944.</w:t>
        <w:br/>
        <w:t xml:space="preserve"> - Joulukuun 26. päivänä Pattonin Yhdysvaltain kolmannen armeijan johtojoukko saavutti Bastognen etelästä ja lopetti piirityksen.</w:t>
        <w:br/>
        <w:t xml:space="preserve"> - Taistelu vähensi vakavasti Saksan panssarijoukkoja, jotka pysyivät suurelta osin korvaamattomina koko loppusodan ajan.</w:t>
        <w:br/>
        <w:t xml:space="preserve"> - "Bulge" oli suurin ja verisin yksittäinen taistelu, jonka Yhdysvallat kävi toisessa maailmansodassa, ja kolmanneksi kuolettavin kampanja Yhdysvaltain historiassa.</w:t>
      </w:r>
    </w:p>
    <w:p>
      <w:r>
        <w:rPr>
          <w:b/>
          <w:u w:val="single"/>
        </w:rPr>
        <w:t xml:space="preserve">Asiakirja 3681</w:t>
      </w:r>
    </w:p>
    <w:p>
      <w:r>
        <w:rPr>
          <w:b/>
        </w:rPr>
        <w:t xml:space="preserve">Ohjeet</w:t>
      </w:r>
    </w:p>
    <w:p>
      <w:r>
        <w:t xml:space="preserve">Mitä pähkinää käytetään yleisesti peston valmistuksessa?</w:t>
      </w:r>
    </w:p>
    <w:p>
      <w:r>
        <w:rPr>
          <w:b/>
        </w:rPr>
        <w:t xml:space="preserve">Vastaus</w:t>
      </w:r>
    </w:p>
    <w:p>
      <w:r>
        <w:t xml:space="preserve">Pinjansiemeniä käytetään pestossa.</w:t>
      </w:r>
    </w:p>
    <w:p>
      <w:r>
        <w:rPr>
          <w:b/>
          <w:u w:val="single"/>
        </w:rPr>
        <w:t xml:space="preserve">Asiakirja 3682</w:t>
      </w:r>
    </w:p>
    <w:p>
      <w:r>
        <w:rPr>
          <w:b/>
        </w:rPr>
        <w:t xml:space="preserve">Ohjeet</w:t>
      </w:r>
    </w:p>
    <w:p>
      <w:r>
        <w:t xml:space="preserve">Kerro lyhyesti joitakin verdigriinin tuottamiseen käytettyjä menetelmiä.</w:t>
      </w:r>
    </w:p>
    <w:p>
      <w:r>
        <w:rPr>
          <w:b/>
        </w:rPr>
        <w:t xml:space="preserve">Konteksti</w:t>
      </w:r>
    </w:p>
    <w:p>
      <w:r>
        <w:t xml:space="preserve">Tämän sinivihreän patinan saamiseksi kupariin, messinkiin tai pronssiin on kuvattu erilaisia reseptejä[10].[11] Alun perin se tehtiin ripustamalla kuparilevyjä kuuman etikan päälle suljetussa kattilassa, kunnes kupariin muodostui vihreä kuori.[12] Toinen keskiajalla käytetty menetelmä oli kiinnittää kupariliuskat puupalikkaan etikkahapolla ja haudata suljettu palikka sitten lantaan. Muutaman viikon kuluttua harkko oli kaivettava esiin ja viherkite oli raaputettava pois. Kahdeksannentoista vuosisadan Montpellierissä Ranskassa sitä valmistettiin kotitalouksien kellareissa, "joissa kuparilevyt pinottiin tislatulla viinillä täytettyihin saviastioihin". Talouden naiset raaputtivat verdigris-kerroksen pois viikoittain.[11] Kupari(II)asetaattia valmistetaan käsittelemällä kupari(II)hydroksidia etikkahapolla.[12] Kupari(II)asetaattia valmistetaan käsittelemällä kupari(II)hydroksidia etikkahapon kanssa.</w:t>
      </w:r>
    </w:p>
    <w:p>
      <w:r>
        <w:rPr>
          <w:b/>
        </w:rPr>
        <w:t xml:space="preserve">Vastaus</w:t>
      </w:r>
    </w:p>
    <w:p>
      <w:r>
        <w:t xml:space="preserve">Ripustetaan kuparilevyt kuumaan etikkaan</w:t>
        <w:br/>
        <w:t xml:space="preserve">- Hautaavat kupariliuskat puupalikoilla ja etikkahapolla lantaan ja kaivavat ne esiin viikkoja myöhemmin</w:t>
        <w:br/>
        <w:t xml:space="preserve">- Pinottavat kuparilevyt saviruukkuihin, joissa on viiniä</w:t>
        <w:br/>
        <w:t xml:space="preserve">- Yhdistetään kupari(II)hydroksidi ja etikkahappo</w:t>
      </w:r>
    </w:p>
    <w:p>
      <w:r>
        <w:rPr>
          <w:b/>
          <w:u w:val="single"/>
        </w:rPr>
        <w:t xml:space="preserve">Asiakirja 3683</w:t>
      </w:r>
    </w:p>
    <w:p>
      <w:r>
        <w:rPr>
          <w:b/>
        </w:rPr>
        <w:t xml:space="preserve">Ohjeet</w:t>
      </w:r>
    </w:p>
    <w:p>
      <w:r>
        <w:t xml:space="preserve">Onko vapaaehtoinen lapsettomuus lisääntymässä? Jos kyllä, mitkä ovat tärkeimmät syyt? Mikä voisi olla sen vaikutus?</w:t>
      </w:r>
    </w:p>
    <w:p>
      <w:r>
        <w:rPr>
          <w:b/>
        </w:rPr>
        <w:t xml:space="preserve">Vastaus</w:t>
      </w:r>
    </w:p>
    <w:p>
      <w:r>
        <w:t xml:space="preserve">Nopeatempoinen elämä ja tehokkaiden ehkäisyvälineiden helppo saatavuus ovat lisänneet niiden pariskuntien määrää, jotka valitsevat lapsettoman elämän. Lapsettomuus on trendi, johon on lukuisia syitä. Lapsen hankkimista koskeva päätös tuo mukanaan vastuuta, eivätkä monet pariskunnat halua ottaa sitä vastaan. Jotkut pariskunnat välttelevät ajatusta lasten hankkimisesta perheen aikaisempien kokemusten perusteella tai yksinkertaisesti siksi, että lapsen hankkimatta jättäminen avaa uusia mahdollisuuksia tutkia ja viettää aikaa muiden merkityksellisten asioiden parissa. Haluttomuus kantaa lapsen kasvattamisesta aiheutuva taloudellinen taakka on toinen syy, miksi jotkut parit välttelevät ajatusta.</w:t>
        <w:br/>
        <w:br/>
        <w:t xml:space="preserve"> Suuntaus edustaa kuitenkin ihmissuhteiden heikkenemisen lisääntymistä. Se ehkäisee ylikansoitusta ja vaikuttaa epäsuorasti sellaisiin tapahtumiin kuin taantuma, inflaatio, ilmaston lämpeneminen jne., ja kuluttajakeskeisessä maailmassa tämän suuntauksen resonanssia maailmantaloudessa ei voi jättää huomiotta.</w:t>
      </w:r>
    </w:p>
    <w:p>
      <w:r>
        <w:rPr>
          <w:b/>
          <w:u w:val="single"/>
        </w:rPr>
        <w:t xml:space="preserve">Asiakirja 3684</w:t>
      </w:r>
    </w:p>
    <w:p>
      <w:r>
        <w:rPr>
          <w:b/>
        </w:rPr>
        <w:t xml:space="preserve">Ohjeet</w:t>
      </w:r>
    </w:p>
    <w:p>
      <w:r>
        <w:t xml:space="preserve">Kuka on István Szalay?</w:t>
      </w:r>
    </w:p>
    <w:p>
      <w:r>
        <w:rPr>
          <w:b/>
        </w:rPr>
        <w:t xml:space="preserve">Konteksti</w:t>
      </w:r>
    </w:p>
    <w:p>
      <w:r>
        <w:t xml:space="preserve">István Szalay (22. maaliskuuta 1944 - 1. syyskuuta 2022) oli unkarilainen matemaatikko ja poliitikko. Hän kuului Unkarin sosialistipuolueeseen ja oli kansalliskokouksen jäsen vuosina 1998-2002.[1] Sitä ennen hän toimi Szegedin kaupunginjohtajana vuosina 1994-1998.</w:t>
        <w:br/>
        <w:br/>
        <w:t xml:space="preserve"> Szalay kuoli 1. syyskuuta 2022 78-vuotiaana.</w:t>
      </w:r>
    </w:p>
    <w:p>
      <w:r>
        <w:rPr>
          <w:b/>
        </w:rPr>
        <w:t xml:space="preserve">Vastaus</w:t>
      </w:r>
    </w:p>
    <w:p>
      <w:r>
        <w:t xml:space="preserve">István Szalay oli unkarilainen matemaatikko ja poliitikko.</w:t>
      </w:r>
    </w:p>
    <w:p>
      <w:r>
        <w:rPr>
          <w:b/>
          <w:u w:val="single"/>
        </w:rPr>
        <w:t xml:space="preserve">Asiakirja 3685</w:t>
      </w:r>
    </w:p>
    <w:p>
      <w:r>
        <w:rPr>
          <w:b/>
        </w:rPr>
        <w:t xml:space="preserve">Ohjeet</w:t>
      </w:r>
    </w:p>
    <w:p>
      <w:r>
        <w:t xml:space="preserve">Mikä oli Skippy ( televisiossa )</w:t>
      </w:r>
    </w:p>
    <w:p>
      <w:r>
        <w:rPr>
          <w:b/>
        </w:rPr>
        <w:t xml:space="preserve">Vastaus</w:t>
      </w:r>
    </w:p>
    <w:p>
      <w:r>
        <w:t xml:space="preserve">Pensaskenguru</w:t>
      </w:r>
    </w:p>
    <w:p>
      <w:r>
        <w:rPr>
          <w:b/>
          <w:u w:val="single"/>
        </w:rPr>
        <w:t xml:space="preserve">Asiakirja 3686</w:t>
      </w:r>
    </w:p>
    <w:p>
      <w:r>
        <w:rPr>
          <w:b/>
        </w:rPr>
        <w:t xml:space="preserve">Ohjeet</w:t>
      </w:r>
    </w:p>
    <w:p>
      <w:r>
        <w:t xml:space="preserve">Mikä on kalalaji? Kultainen noutaja vai kultakala</w:t>
      </w:r>
    </w:p>
    <w:p>
      <w:r>
        <w:rPr>
          <w:b/>
        </w:rPr>
        <w:t xml:space="preserve">Vastaus</w:t>
      </w:r>
    </w:p>
    <w:p>
      <w:r>
        <w:t xml:space="preserve">Kultakala</w:t>
      </w:r>
    </w:p>
    <w:p>
      <w:r>
        <w:rPr>
          <w:b/>
          <w:u w:val="single"/>
        </w:rPr>
        <w:t xml:space="preserve">Asiakirja 3687</w:t>
      </w:r>
    </w:p>
    <w:p>
      <w:r>
        <w:rPr>
          <w:b/>
        </w:rPr>
        <w:t xml:space="preserve">Ohjeet</w:t>
      </w:r>
    </w:p>
    <w:p>
      <w:r>
        <w:t xml:space="preserve">Mitä hauskaa tekemistä New Orleansissa on?</w:t>
      </w:r>
    </w:p>
    <w:p>
      <w:r>
        <w:rPr>
          <w:b/>
        </w:rPr>
        <w:t xml:space="preserve">Vastaus</w:t>
      </w:r>
    </w:p>
    <w:p>
      <w:r>
        <w:t xml:space="preserve">New Orleans on jännittävä paikka vierailla. Monet ihmiset matkustavat New Orleansiin Mardi Gras -paraatien vuoksi, joissa on luovia vaunuja ja katsojille heiteltyjä helmiä, mutta tämä tapahtuma järjestetään vain kerran vuodessa. Riippumatta siitä, mihin vuodenaikaan menet, varaa aikaa elävän musiikin arvostamiseen. Jazz ja blues ovat suosittuja Frenchman Streetin ympäristössä. Myös ruoka- ja juomaravintolat ovat varsin houkuttelevia, ja tarjolla on klassikoita, kuten punaisia papuja ja riisiä, paistettua kanaa, herkullisia mereneläviä ja beignettejä. Keväällä kahtena viikonloppuna järjestetään Jazz Fest -festivaali, jossa musiikki ja ruoka yhdistyvät, ja monet lavat ja myyjät ovat levittäytyneet ulkoilmassa juhlimaan kaupungin parasta antia. Kaupungissa on myös kattavia kulttuuri- ja historiallisia museoita, muun muassa kuuluisa toisen maailmansodan museo, sillä Normandian rantojen rynnäkköön käytetyt veneet saivat innoituksensa Louisianassa tavallisista vesikulkuneuvoista.</w:t>
      </w:r>
    </w:p>
    <w:p>
      <w:r>
        <w:rPr>
          <w:b/>
          <w:u w:val="single"/>
        </w:rPr>
        <w:t xml:space="preserve">Asiakirja 3688</w:t>
      </w:r>
    </w:p>
    <w:p>
      <w:r>
        <w:rPr>
          <w:b/>
        </w:rPr>
        <w:t xml:space="preserve">Ohjeet</w:t>
      </w:r>
    </w:p>
    <w:p>
      <w:r>
        <w:t xml:space="preserve">Mikä on Time-lehti?</w:t>
      </w:r>
    </w:p>
    <w:p>
      <w:r>
        <w:rPr>
          <w:b/>
        </w:rPr>
        <w:t xml:space="preserve">Konteksti</w:t>
      </w:r>
    </w:p>
    <w:p>
      <w:r>
        <w:t xml:space="preserve">Time (tyylitelty isoilla kirjaimilla) on yhdysvaltalainen uutislehti, jonka kotipaikka on New York City. Lähes vuosisadan ajan se ilmestyi viikoittain, mutta maaliskuusta 2020 alkaen se siirtyi ilmestymään joka toinen viikko.[2] Se ilmestyi ensimmäisen kerran New Yorkissa 3. maaliskuuta 1923, ja sitä johti monta vuotta sen vaikutusvaltainen toinen perustaja Henry Luce. Eurooppalainen painos (Time Europe, entinen Time Atlantic) julkaistaan Lontoossa, ja se kattaa myös Lähi-idän, Afrikan ja vuodesta 2003 lähtien Latinalaisen Amerikan. Aasian painos (Time Asia) sijaitsee Hongkongissa[3]. Etelä-Tyynenmeren painos, joka kattaa Australian, Uuden-Seelannin ja Tyynenmeren saaret, sijaitsee Sydneyssä.</w:t>
        <w:br/>
        <w:br/>
        <w:t xml:space="preserve"> Vuodesta 2018 lähtien Timen on omistanut Salesforcen perustaja Marc Benioff, joka osti sen Meredith Corporationilta. Benioff julkaisee lehteä tällä hetkellä Time USA, LLC -yhtiön kautta.</w:t>
      </w:r>
    </w:p>
    <w:p>
      <w:r>
        <w:rPr>
          <w:b/>
        </w:rPr>
        <w:t xml:space="preserve">Vastaus</w:t>
      </w:r>
    </w:p>
    <w:p>
      <w:r>
        <w:t xml:space="preserve">Amerikkalainen uutislehti, jonka kotipaikka on New Yorkissa 3. maaliskuuta 1923 alkaen, ja joka on ilmestynyt viikoittain maaliskuusta 2020 alkaen joka toinen viikko. Aluksi sitä johti sen toinen perustaja Henry Luce, mutta vuodesta 2018 lähtien sen on omistanut Salesforcen perustaja Marc Benioff, joka julkaisee sitä Time USA, LLC -yhtiön kautta.</w:t>
      </w:r>
    </w:p>
    <w:p>
      <w:r>
        <w:rPr>
          <w:b/>
          <w:u w:val="single"/>
        </w:rPr>
        <w:t xml:space="preserve">Asiakirja 3689</w:t>
      </w:r>
    </w:p>
    <w:p>
      <w:r>
        <w:rPr>
          <w:b/>
        </w:rPr>
        <w:t xml:space="preserve">Ohjeet</w:t>
      </w:r>
    </w:p>
    <w:p>
      <w:r>
        <w:t xml:space="preserve">Mikä on kemiallinen rakenne?</w:t>
      </w:r>
    </w:p>
    <w:p>
      <w:r>
        <w:rPr>
          <w:b/>
        </w:rPr>
        <w:t xml:space="preserve">Konteksti</w:t>
      </w:r>
    </w:p>
    <w:p>
      <w:r>
        <w:t xml:space="preserve">Kemiallisen rakenteen määritys sisältää kemistin määrittelemän molekyyligeometrian ja, jos se on mahdollista ja tarpeen, kohdemolekyylin tai muun kiinteän aineen elektronirakenteen. Molekyyligeometria viittaa atomien tilalliseen sijoitteluun molekyylissä ja kemiallisiin sidoksiin, jotka pitävät atomit yhdessä, ja se voidaan esittää rakennekaavojen ja molekyylimallien avulla; täydellisiin elektronisen rakenteen kuvauksiin kuuluu molekyylin molekyyliorbitaalien miehityksen määrittäminen. Rakenteen määritystä voidaan soveltaa useisiin kohteisiin hyvin yksinkertaisista molekyyleistä (esim. kaksiatominen happi tai typpi) hyvin monimutkaisiin molekyyleihin (esim. proteiini tai DNA).</w:t>
      </w:r>
    </w:p>
    <w:p>
      <w:r>
        <w:rPr>
          <w:b/>
        </w:rPr>
        <w:t xml:space="preserve">Vastaus</w:t>
      </w:r>
    </w:p>
    <w:p>
      <w:r>
        <w:t xml:space="preserve">Kemiallisen rakenteen määritys sisältää kemistin määrittelemän molekyyligeometrian ja, jos se on mahdollista ja tarpeen, kohdemolekyylin tai muun kiinteän aineen elektronirakenteen.</w:t>
      </w:r>
    </w:p>
    <w:p>
      <w:r>
        <w:rPr>
          <w:b/>
          <w:u w:val="single"/>
        </w:rPr>
        <w:t xml:space="preserve">Asiakirja 3690</w:t>
      </w:r>
    </w:p>
    <w:p>
      <w:r>
        <w:rPr>
          <w:b/>
        </w:rPr>
        <w:t xml:space="preserve">Ohjeet</w:t>
      </w:r>
    </w:p>
    <w:p>
      <w:r>
        <w:t xml:space="preserve">Miksi oli epäselvää, kuka voitti kilpailun?</w:t>
      </w:r>
    </w:p>
    <w:p>
      <w:r>
        <w:rPr>
          <w:b/>
        </w:rPr>
        <w:t xml:space="preserve">Konteksti</w:t>
      </w:r>
    </w:p>
    <w:p>
      <w:r>
        <w:t xml:space="preserve">Vuoden 2021 Amstel Gold Race oli maantiepyöräilyn yksipäiväinen kilpailu, joka järjestettiin 18. huhtikuuta 2021 Alankomaissa[1].[2] Se oli Amstel Gold Racen 55. osakilpailu ja vuoden 2021 UCI World Tourin 14. osakilpailu. Vaikka Wout van Aertin julistettiin voittaneen Tom Pidcockin valokuvasprintissä Maximilian Schachmannin täydentäessä palkintokorokkeen, spekuloitiin, että valokuvasprintin kamera oli tarkentunut pisteeseen, joka oli noin 26,86 senttimetriä todellisen maalilinjan etupuolella, minkä vuoksi todellinen voittaja oli epäselvä.</w:t>
      </w:r>
    </w:p>
    <w:p>
      <w:r>
        <w:rPr>
          <w:b/>
        </w:rPr>
        <w:t xml:space="preserve">Vastaus</w:t>
      </w:r>
    </w:p>
    <w:p>
      <w:r>
        <w:t xml:space="preserve">Maalikamera oli suunnattu pisteeseen, joka oli noin 26,86 cm todellisen maalilinjan etupuolella.</w:t>
      </w:r>
    </w:p>
    <w:p>
      <w:r>
        <w:rPr>
          <w:b/>
          <w:u w:val="single"/>
        </w:rPr>
        <w:t xml:space="preserve">Asiakirja 3691</w:t>
      </w:r>
    </w:p>
    <w:p>
      <w:r>
        <w:rPr>
          <w:b/>
        </w:rPr>
        <w:t xml:space="preserve">Ohjeet</w:t>
      </w:r>
    </w:p>
    <w:p>
      <w:r>
        <w:t xml:space="preserve">Kuinka vaikeaa on oppia hiihtämään?</w:t>
      </w:r>
    </w:p>
    <w:p>
      <w:r>
        <w:rPr>
          <w:b/>
        </w:rPr>
        <w:t xml:space="preserve">Vastaus</w:t>
      </w:r>
    </w:p>
    <w:p>
      <w:r>
        <w:t xml:space="preserve">Hiihtämisen oppiminen on kohtalaisen vaikeaa. Riippuen siitä, opetteletko itse vai palkkaatko ammattimaisen ohjaajan, voit odottaa käyväsi hiihtämässä vähintään viidestä kahdeksaan kertaa ennen kuin tunnet olosi mukavaksi suksien päällä. Eri vuorilla on myös erilaisia maastoja, jotka voivat vaikuttaa siihen, kuinka nopeasti opit hiihtämään. Aloittelijoiden kannattaa pysytellä hiihtoladuilla, jotka on merkitty vihreällä ympyrällä missä tahansa vuoressa, sillä ne on luokiteltu helpoimmaksi reitiksi alas vuorelta.</w:t>
      </w:r>
    </w:p>
    <w:p>
      <w:r>
        <w:rPr>
          <w:b/>
          <w:u w:val="single"/>
        </w:rPr>
        <w:t xml:space="preserve">Asiakirja 3692</w:t>
      </w:r>
    </w:p>
    <w:p>
      <w:r>
        <w:rPr>
          <w:b/>
        </w:rPr>
        <w:t xml:space="preserve">Ohjeet</w:t>
      </w:r>
    </w:p>
    <w:p>
      <w:r>
        <w:t xml:space="preserve">Voinko kopioida Delta Lake -taulukkoni toiseen paikkaan?</w:t>
      </w:r>
    </w:p>
    <w:p>
      <w:r>
        <w:rPr>
          <w:b/>
        </w:rPr>
        <w:t xml:space="preserve">Vastaus</w:t>
      </w:r>
    </w:p>
    <w:p>
      <w:r>
        <w:t xml:space="preserve">Kyllä, voit kopioida Delta Lake -taulukon toiseen paikkaan. Muista kopioida tiedostot muuttamatta aikaleimoja, jotta varmistat, että aikamatka aikaleimojen kanssa on johdonmukainen.</w:t>
      </w:r>
    </w:p>
    <w:p>
      <w:r>
        <w:rPr>
          <w:b/>
          <w:u w:val="single"/>
        </w:rPr>
        <w:t xml:space="preserve">Asiakirja 3693</w:t>
      </w:r>
    </w:p>
    <w:p>
      <w:r>
        <w:rPr>
          <w:b/>
        </w:rPr>
        <w:t xml:space="preserve">Ohjeet</w:t>
      </w:r>
    </w:p>
    <w:p>
      <w:r>
        <w:t xml:space="preserve">Tunnista, kumpi soitin on jousi- vai lyömäsoittimet: Paila criolla, Topshur.</w:t>
      </w:r>
    </w:p>
    <w:p>
      <w:r>
        <w:rPr>
          <w:b/>
        </w:rPr>
        <w:t xml:space="preserve">Vastaus</w:t>
      </w:r>
    </w:p>
    <w:p>
      <w:r>
        <w:t xml:space="preserve">Topshur on jousi, Paila criolla on lyömäsoittimet.</w:t>
      </w:r>
    </w:p>
    <w:p>
      <w:r>
        <w:rPr>
          <w:b/>
          <w:u w:val="single"/>
        </w:rPr>
        <w:t xml:space="preserve">Asiakirja 3694</w:t>
      </w:r>
    </w:p>
    <w:p>
      <w:r>
        <w:rPr>
          <w:b/>
        </w:rPr>
        <w:t xml:space="preserve">Ohjeet</w:t>
      </w:r>
    </w:p>
    <w:p>
      <w:r>
        <w:t xml:space="preserve">Pelottaako sinua?</w:t>
      </w:r>
    </w:p>
    <w:p>
      <w:r>
        <w:rPr>
          <w:b/>
        </w:rPr>
        <w:t xml:space="preserve">Vastaus</w:t>
      </w:r>
    </w:p>
    <w:p>
      <w:r>
        <w:t xml:space="preserve">Totta kai! Kaikki pelkäävät jotakin. Vain voimakkuus tekee siitä erilaista. Tarkoitan, että saatan pelätä korkeita paikkoja, mutta voin valita, etten anna sen vaikuttaa minuun, vaikka olisinkin korkealla, esimerkiksi laulamalla riimiä ja häiritsemällä ajatuksiani. Pelko on päässäsi. Ole siis peloton.</w:t>
      </w:r>
    </w:p>
    <w:p>
      <w:r>
        <w:rPr>
          <w:b/>
          <w:u w:val="single"/>
        </w:rPr>
        <w:t xml:space="preserve">Asiakirja 3695</w:t>
      </w:r>
    </w:p>
    <w:p>
      <w:r>
        <w:rPr>
          <w:b/>
        </w:rPr>
        <w:t xml:space="preserve">Ohjeet</w:t>
      </w:r>
    </w:p>
    <w:p>
      <w:r>
        <w:t xml:space="preserve">Tunnista, kumpi soitin on jousi- vai lyömäsoittimet: Gbedu, Guitalele</w:t>
      </w:r>
    </w:p>
    <w:p>
      <w:r>
        <w:rPr>
          <w:b/>
        </w:rPr>
        <w:t xml:space="preserve">Vastaus</w:t>
      </w:r>
    </w:p>
    <w:p>
      <w:r>
        <w:t xml:space="preserve">Guitalele on jousi, Gbedu on lyömäsoittimet.</w:t>
      </w:r>
    </w:p>
    <w:p>
      <w:r>
        <w:rPr>
          <w:b/>
          <w:u w:val="single"/>
        </w:rPr>
        <w:t xml:space="preserve">Asiakirja 3696</w:t>
      </w:r>
    </w:p>
    <w:p>
      <w:r>
        <w:rPr>
          <w:b/>
        </w:rPr>
        <w:t xml:space="preserve">Ohjeet</w:t>
      </w:r>
    </w:p>
    <w:p>
      <w:r>
        <w:t xml:space="preserve">Ketä Rodoksen kolossi kuvasi?</w:t>
      </w:r>
    </w:p>
    <w:p>
      <w:r>
        <w:rPr>
          <w:b/>
        </w:rPr>
        <w:t xml:space="preserve">Vastaus</w:t>
      </w:r>
    </w:p>
    <w:p>
      <w:r>
        <w:t xml:space="preserve">Eri yleisöt ovat saattaneet suhtautua Rodoksen kolossiin eri tavoin. Patsaassa oli kaiverrus, jonka mukaan se oli Helioksen, auringon jumalan ja Rodoksen paikallisen jumalan, kuva. Laajemmassa muinaiskreikkalaisessa maailmassa Helios olisi todennäköisesti tunnistettu helpommin Apolloksi. Patsas on ehkä tehty Aleksanteri Suuren virallisen kuvan mukaiseksi. Tämä olisi edustanut Rodoksen ja Aleksandrian välistä sidettä, sillä Aleksanterin kuva olisi toiminut egyptiläisen kaupungin perustajana. Tukea tälle ajatukselle antaa se, että kolossi valmistettiin juhlistamaan Rodoksen voittoa piirityksestä. Tätä voittoa edisti suurelta osin Ptolemaios Aleksandriasta, ja Aleksandria on myös todennäköinen lähde kunnianhimoisen hankkeen varojen hankkimiselle. Lindoksen taiteilija Chares olisi myös ollut hyvin valittu tämän kaksoisesityksen aikaansaamiseksi. Hän oli paikallinen Rodoksen saarella (Lindos on toinen kaupunki samalla saarella) ja tunsi Helioksen kuvat. Hän oli myös Lysippoksen oppilas, joka oli Aleksanteri Suuren ainoa henkilökohtainen kuvanveistäjä tämän elinaikana, joten Charesilla olisi myös ollut ainutlaatuista tietämystä Aleksanterin kuvasta. Jotkut mutta eivät kaikki tutkijat väittävät, että kolossin on ymmärrettävä Helioksena poseeraavan Aleksanterin kuvana, jota Rodoksen asukkaat näkisivät paikallisena jumaluutenaan, mutta Aleksandrian asukkaat näkisivät sen perustajana. Ranskan rakentama ja Yhdysvalloille lahjoittama Vapaudenpatsas on osittain Kolossin mallina, ja se voidaan tulkita Amerikan itsenäisyyden juhlaksi sekä viittaukseksi yhteen Ranskan identiteetille keskeisistä kolmesta arvosta: Liberté, Égalité ja Fraternité.</w:t>
      </w:r>
    </w:p>
    <w:p>
      <w:r>
        <w:rPr>
          <w:b/>
          <w:u w:val="single"/>
        </w:rPr>
        <w:t xml:space="preserve">Asiakirja 3697</w:t>
      </w:r>
    </w:p>
    <w:p>
      <w:r>
        <w:rPr>
          <w:b/>
        </w:rPr>
        <w:t xml:space="preserve">Ohjeet</w:t>
      </w:r>
    </w:p>
    <w:p>
      <w:r>
        <w:t xml:space="preserve">Mitkä tekijät vaikuttavat nuorten mielenterveysongelmiin?</w:t>
      </w:r>
    </w:p>
    <w:p>
      <w:r>
        <w:rPr>
          <w:b/>
        </w:rPr>
        <w:t xml:space="preserve">Vastaus</w:t>
      </w:r>
    </w:p>
    <w:p>
      <w:r>
        <w:t xml:space="preserve">Monet tekijät vaikuttavat nykyään ihmisten mielenterveysongelmiin, muun muassa seuraavat:</w:t>
        <w:br/>
        <w:t xml:space="preserve">Korkea inflaatio</w:t>
        <w:br/>
        <w:t xml:space="preserve">- Palkkojen pysähtyneisyys</w:t>
        <w:br/>
        <w:t xml:space="preserve">- Huonot työllisyysnäkymät</w:t>
        <w:br/>
        <w:t xml:space="preserve">- Fyysisen ja psyykkisen terveydenhuollon huono saatavuus</w:t>
        <w:br/>
        <w:t xml:space="preserve">- Asunnon omistusoikeuden puute</w:t>
        <w:br/>
        <w:t xml:space="preserve">- Pinnallinen internetin käyttö</w:t>
      </w:r>
    </w:p>
    <w:p>
      <w:r>
        <w:rPr>
          <w:b/>
          <w:u w:val="single"/>
        </w:rPr>
        <w:t xml:space="preserve">Asiakirja 3698</w:t>
      </w:r>
    </w:p>
    <w:p>
      <w:r>
        <w:rPr>
          <w:b/>
        </w:rPr>
        <w:t xml:space="preserve">Ohjeet</w:t>
      </w:r>
    </w:p>
    <w:p>
      <w:r>
        <w:t xml:space="preserve">Mikä on Heineken Evergreen?</w:t>
      </w:r>
    </w:p>
    <w:p>
      <w:r>
        <w:rPr>
          <w:b/>
        </w:rPr>
        <w:t xml:space="preserve">Vastaus</w:t>
      </w:r>
    </w:p>
    <w:p>
      <w:r>
        <w:t xml:space="preserve">Evergreen on Heinekenin yritysstrategia. Evergreenin tavoitteena on varmistaa liiketoiminnan tulevaisuus ja sopeutua ulkoiseen dynamiikkaan.</w:t>
      </w:r>
    </w:p>
    <w:p>
      <w:r>
        <w:rPr>
          <w:b/>
          <w:u w:val="single"/>
        </w:rPr>
        <w:t xml:space="preserve">Asiakirja 3699</w:t>
      </w:r>
    </w:p>
    <w:p>
      <w:r>
        <w:rPr>
          <w:b/>
        </w:rPr>
        <w:t xml:space="preserve">Ohjeet</w:t>
      </w:r>
    </w:p>
    <w:p>
      <w:r>
        <w:t xml:space="preserve">Tunnista, mikä autonvalmistaja on ranskalainen vai amerikkalainen: Aixam, Buick</w:t>
      </w:r>
    </w:p>
    <w:p>
      <w:r>
        <w:rPr>
          <w:b/>
        </w:rPr>
        <w:t xml:space="preserve">Vastaus</w:t>
      </w:r>
    </w:p>
    <w:p>
      <w:r>
        <w:t xml:space="preserve">Aixam on ranskalainen, Buick on amerikkalainen.</w:t>
      </w:r>
    </w:p>
    <w:p>
      <w:r>
        <w:rPr>
          <w:b/>
          <w:u w:val="single"/>
        </w:rPr>
        <w:t xml:space="preserve">Asiakirja 3700</w:t>
      </w:r>
    </w:p>
    <w:p>
      <w:r>
        <w:rPr>
          <w:b/>
        </w:rPr>
        <w:t xml:space="preserve">Ohjeet</w:t>
      </w:r>
    </w:p>
    <w:p>
      <w:r>
        <w:t xml:space="preserve">Antakaa minulle yksityiskohtaisia tietoja ranskalaisesta sukellusveneestä Requin...</w:t>
      </w:r>
    </w:p>
    <w:p>
      <w:r>
        <w:rPr>
          <w:b/>
        </w:rPr>
        <w:t xml:space="preserve">Konteksti</w:t>
      </w:r>
    </w:p>
    <w:p>
      <w:r>
        <w:t xml:space="preserve">Ranskalainen sukellusvene Requin oli Ranskan laivastolle 1920-luvun puolivälissä rakennettujen Requin-luokan sukellusveneiden johtoalus. Se laskettiin vesille kesäkuussa 1922, laskettiin vesille heinäkuussa 1924 ja otettiin käyttöön toukokuussa 1926. Italian joukot kaappasivat sen Bizertessä Tunisiassa 8. joulukuuta 1942, ja se nimettiin uudelleen FR 113:ksi. Saksan joukot saivat sen takaisin 9. syyskuuta 1943.</w:t>
        <w:t xml:space="preserve">Se myytiin romutettavaksi Genesissä, Italiassa vuonna 1944.[1][2]</w:t>
        <w:br/>
        <w:br/>
        <w:t xml:space="preserve">Suunnittelu</w:t>
        <w:br/>
        <w:t xml:space="preserve">78 m (255 jalkaa 11 tuumaa) pitkä, leveydeltään 6,8 m (22 jalkaa 4 tuumaa) ja syväykseltään 5,1 m (16 jalkaa 9 tuumaa) Requin-luokan sukellusveneet pystyivät sukeltamaan jopa 80 metrin syvyyteen. Sukellusveneen uppouma pinnalla oli 1150 tonnia (1132 pitkää tonnia) ja uppouma vedessä 1441 tonnia (1418 pitkää tonnia). Pinnalla ollessa käyttövoimana oli kaksi 2 900 hv (2 163 kW) dieselmoottoria ja kaksi 1 800 hv (1 342 kW) sähkömoottoria. Sukellusveneen sähköinen käyttövoima mahdollisti 9 solmun (17 km/h) nopeuden veden alla ja 15 solmun (28 km/h) nopeuden pinnalla. Niiden kantama pinnalla oli 7 700 meripeninkulmaa (14 300 km) 9 solmun (17 km/h) nopeudella ja 4 000 meripeninkulmaa (7 400 km) 12 solmun (22 km/h) nopeudella, ja sukelluksissa 70 meripeninkulmaa (130 km) 5 solmun (9,3 km/h) nopeudella[3].[3]</w:t>
      </w:r>
    </w:p>
    <w:p>
      <w:r>
        <w:rPr>
          <w:b/>
        </w:rPr>
        <w:t xml:space="preserve">Vastaus</w:t>
      </w:r>
    </w:p>
    <w:p>
      <w:r>
        <w:t xml:space="preserve">Ranskalainen sukellusvene Requin oli Ranskan laivastolle 1920-luvun puolivälissä rakennettujen Requin-luokan sukellusveneiden johtoalus. Se laskettiin vesille kesäkuussa 1922, laskettiin vesille heinäkuussa 1924 ja otettiin käyttöön toukokuussa 1926. Italian joukot kaappasivat sen Bizertessä Tunisiassa 8. joulukuuta 1942, ja se nimettiin uudelleen FR 113:ksi. Saksan joukot saivat sen takaisin 9. syyskuuta 1943. Se myytiin romutettavaksi Genesissä Italiassa vuonna 1944.</w:t>
        <w:br/>
        <w:br/>
        <w:t xml:space="preserve">Suunnittelu</w:t>
        <w:br/>
        <w:t xml:space="preserve">78 m (255 ft 11 in) pitkä, leveys 6,8 m (22 ft 4 in) ja syväys 5,1 m (16 ft 9 in), Requin-luokan sukellusveneet pystyivät sukeltamaan jopa 80 m (260 ft) syvyyteen. Sukellusveneen uppouma pinnalla oli 1150 tonnia (1132 pitkää tonnia) ja uppouma vedessä 1441 tonnia (1418 pitkää tonnia). Pinnalla ollessa käyttövoimana oli kaksi 2 900 hv (2 163 kW) dieselmoottoria ja kaksi 1 800 hv (1 342 kW) sähkömoottoria. Sukellusveneen sähköinen käyttövoima mahdollisti 9 solmun (17 km/h) nopeuden veden alla ja 15 solmun (28 km/h) nopeuden pinnalla. Niiden kantama pinnalla oli 7 700 meripeninkulmaa (14 300 km) 9 solmun (17 km/h) nopeudella ja 4 000 meripeninkulmaa (7 400 km) 12 solmun (22 km/h) nopeudella, ja sukellusveneiden kantama oli 70 meripeninkulmaa (130 km) 5 solmun (9,3 km/h) nopeudella.</w:t>
      </w:r>
    </w:p>
    <w:p>
      <w:r>
        <w:rPr>
          <w:b/>
          <w:u w:val="single"/>
        </w:rPr>
        <w:t xml:space="preserve">Asiakirja 3701</w:t>
      </w:r>
    </w:p>
    <w:p>
      <w:r>
        <w:rPr>
          <w:b/>
        </w:rPr>
        <w:t xml:space="preserve">Ohjeet</w:t>
      </w:r>
    </w:p>
    <w:p>
      <w:r>
        <w:t xml:space="preserve">Mikä on alla olevan kappaleen mukaan Dungeon Masterin ja Vengerin välinen suhde?</w:t>
      </w:r>
    </w:p>
    <w:p>
      <w:r>
        <w:rPr>
          <w:b/>
        </w:rPr>
        <w:t xml:space="preserve">Konteksti</w:t>
      </w:r>
    </w:p>
    <w:p>
      <w:r>
        <w:t xml:space="preserve">Dungeon Masterin ja Vengerin välillä on koko sarjan ajan yhteys. Jakson "Lohikäärmeen hautausmaa" lopussa Dungeon Master kutsuu Vengeriä "pojaksi". Viimeinen tuottamaton jakso "Requiem" olisi vahvistanut, että Venger on Dungeon Masterin turmeltunut poika (mikä tekisi Kareenasta Vengerin sisaren ja Dungeon Masterin tyttären), lunastanut Vengerin (antaen valtakunnassa vangittuina oleville heidän vapautensa) ja päättynyt jännityskohtaukseen, jossa kuusi lasta voisi vihdoin palata kotiinsa tai taistella valtakunnassa edelleen olevan pahan kanssa.</w:t>
      </w:r>
    </w:p>
    <w:p>
      <w:r>
        <w:rPr>
          <w:b/>
        </w:rPr>
        <w:t xml:space="preserve">Vastaus</w:t>
      </w:r>
    </w:p>
    <w:p>
      <w:r>
        <w:t xml:space="preserve">Venger on Dungeon Masterin poika.</w:t>
      </w:r>
    </w:p>
    <w:p>
      <w:r>
        <w:rPr>
          <w:b/>
          <w:u w:val="single"/>
        </w:rPr>
        <w:t xml:space="preserve">Asiakirja 3702</w:t>
      </w:r>
    </w:p>
    <w:p>
      <w:r>
        <w:rPr>
          <w:b/>
        </w:rPr>
        <w:t xml:space="preserve">Ohjeet</w:t>
      </w:r>
    </w:p>
    <w:p>
      <w:r>
        <w:t xml:space="preserve">Minkälainen kasvi on Harrisonia Harrisonia?</w:t>
      </w:r>
    </w:p>
    <w:p>
      <w:r>
        <w:rPr>
          <w:b/>
        </w:rPr>
        <w:t xml:space="preserve">Konteksti</w:t>
      </w:r>
    </w:p>
    <w:p>
      <w:r>
        <w:t xml:space="preserve">Harrisonia on pieni kukkivien kasvien suku Rutaceae-heimon (sitrushedelmäsuku) Cneoroideae-alatheimossa[3][4].[4] Vanhemmat taksonomiset käsittelyt ovat sijoittaneet tämän suvun Simaroubaceae-heimoon[2].</w:t>
      </w:r>
    </w:p>
    <w:p>
      <w:r>
        <w:rPr>
          <w:b/>
        </w:rPr>
        <w:t xml:space="preserve">Vastaus</w:t>
      </w:r>
    </w:p>
    <w:p>
      <w:r>
        <w:t xml:space="preserve">Harrisonia on pieni kukkivien kasvien suku Rutaceae-suvun (sitrushedelmien suku) Cneoroideae-heimon alaluokassa. Vanhemmat taksonomiset käsittelyt ovat sijoittaneet tämän suvun Simaroubaceae-sukuun.</w:t>
      </w:r>
    </w:p>
    <w:p>
      <w:r>
        <w:rPr>
          <w:b/>
          <w:u w:val="single"/>
        </w:rPr>
        <w:t xml:space="preserve">Asiakirja 3703</w:t>
      </w:r>
    </w:p>
    <w:p>
      <w:r>
        <w:rPr>
          <w:b/>
        </w:rPr>
        <w:t xml:space="preserve">Ohjeet</w:t>
      </w:r>
    </w:p>
    <w:p>
      <w:r>
        <w:t xml:space="preserve">Mikä on adjektiivi?</w:t>
      </w:r>
    </w:p>
    <w:p>
      <w:r>
        <w:rPr>
          <w:b/>
        </w:rPr>
        <w:t xml:space="preserve">Vastaus</w:t>
      </w:r>
    </w:p>
    <w:p>
      <w:r>
        <w:t xml:space="preserve">Adjektiivi on substantiivin tai varsinaisen substantiivin kuvaava sana.  Substantiivi on henkilö, paikka tai asia, ja varsinainen substantiivi on henkilön nimi.  Adjektiivi olisi kuvaava sana, kuten kaunis, älykäs tai hauska.  Esimerkkejä näiden adjektiivien käytöstä ovat seuraavat: hän on kaunis henkilö, pomppulinna on hauska paikka tai Sally on erittäin fiksu henkilö.</w:t>
      </w:r>
    </w:p>
    <w:p>
      <w:r>
        <w:rPr>
          <w:b/>
          <w:u w:val="single"/>
        </w:rPr>
        <w:t xml:space="preserve">Asiakirja 3704</w:t>
      </w:r>
    </w:p>
    <w:p>
      <w:r>
        <w:rPr>
          <w:b/>
        </w:rPr>
        <w:t xml:space="preserve">Ohjeet</w:t>
      </w:r>
    </w:p>
    <w:p>
      <w:r>
        <w:t xml:space="preserve">Kuinka monta Oscar-palkintoa Intia voitti tänä vuonna 2023?</w:t>
      </w:r>
    </w:p>
    <w:p>
      <w:r>
        <w:rPr>
          <w:b/>
        </w:rPr>
        <w:t xml:space="preserve">Vastaus</w:t>
      </w:r>
    </w:p>
    <w:p>
      <w:r>
        <w:t xml:space="preserve">Kaksi, yksi parhaasta dokumentaarisesta lyhytelokuvasta (The Elephant Whisperers) ja toinen parhaasta alkuperäismusiikista (RRR).</w:t>
      </w:r>
    </w:p>
    <w:p>
      <w:r>
        <w:rPr>
          <w:b/>
          <w:u w:val="single"/>
        </w:rPr>
        <w:t xml:space="preserve">Asiakirja 3705</w:t>
      </w:r>
    </w:p>
    <w:p>
      <w:r>
        <w:rPr>
          <w:b/>
        </w:rPr>
        <w:t xml:space="preserve">Ohjeet</w:t>
      </w:r>
    </w:p>
    <w:p>
      <w:r>
        <w:t xml:space="preserve">Kumpi on hyvä terveydelle kahvia tai teetä</w:t>
      </w:r>
    </w:p>
    <w:p>
      <w:r>
        <w:rPr>
          <w:b/>
        </w:rPr>
        <w:t xml:space="preserve">Vastaus</w:t>
      </w:r>
    </w:p>
    <w:p>
      <w:r>
        <w:t xml:space="preserve">Sekä kahvi että tee eivät ole hyväksi terveydelle, mutta kun kahvia ja teetä verrataan toisiinsa, tee on hieman kahvia parempi, sillä kahvi sisältää enemmän kofeiinia kuin tee. Molempien juominen tulisi rajoittaa 1-2 kertaan päivässä, sillä kaikki ylimenevä juominen ei ole hyväksi terveydelle.</w:t>
      </w:r>
    </w:p>
    <w:p>
      <w:r>
        <w:rPr>
          <w:b/>
          <w:u w:val="single"/>
        </w:rPr>
        <w:t xml:space="preserve">Asiakirja 3706</w:t>
      </w:r>
    </w:p>
    <w:p>
      <w:r>
        <w:rPr>
          <w:b/>
        </w:rPr>
        <w:t xml:space="preserve">Ohjeet</w:t>
      </w:r>
    </w:p>
    <w:p>
      <w:r>
        <w:t xml:space="preserve">Kuka on Sound and the Fury -kirjan kirjoittaja?</w:t>
      </w:r>
    </w:p>
    <w:p>
      <w:r>
        <w:rPr>
          <w:b/>
        </w:rPr>
        <w:t xml:space="preserve">Vastaus</w:t>
      </w:r>
    </w:p>
    <w:p>
      <w:r>
        <w:t xml:space="preserve">The Sound and the Fury on William Faulknerin kirjoittama kirja.</w:t>
      </w:r>
    </w:p>
    <w:p>
      <w:r>
        <w:rPr>
          <w:b/>
          <w:u w:val="single"/>
        </w:rPr>
        <w:t xml:space="preserve">Asiakirja 3707</w:t>
      </w:r>
    </w:p>
    <w:p>
      <w:r>
        <w:rPr>
          <w:b/>
        </w:rPr>
        <w:t xml:space="preserve">Ohjeet</w:t>
      </w:r>
    </w:p>
    <w:p>
      <w:r>
        <w:t xml:space="preserve">Mitkä ovat naisten panokset tietotekniikan alalla?</w:t>
      </w:r>
    </w:p>
    <w:p>
      <w:r>
        <w:rPr>
          <w:b/>
        </w:rPr>
        <w:t xml:space="preserve">Vastaus</w:t>
      </w:r>
    </w:p>
    <w:p>
      <w:r>
        <w:t xml:space="preserve">Ensimmäisen tietokoneella suoritettavaksi tarkoitetun algoritmin suunnitteli Ada Lovelace, joka oli alan pioneeri. Grace Hopper oli ensimmäinen henkilö, joka suunnitteli kääntäjän ohjelmointikieltä varten. Ohjelmoinnista vastasivat 1800-luvulla ja 1900-luvun alussa ja aina toiseen maailmansotaan asti pääasiassa naiset; merkittäviä esimerkkejä ovat Harvardin tietokoneet, koodinmurto Bletchley Parkissa ja NASA:n insinöörityö.</w:t>
      </w:r>
    </w:p>
    <w:p>
      <w:r>
        <w:rPr>
          <w:b/>
          <w:u w:val="single"/>
        </w:rPr>
        <w:t xml:space="preserve">Asiakirja 3708</w:t>
      </w:r>
    </w:p>
    <w:p>
      <w:r>
        <w:rPr>
          <w:b/>
        </w:rPr>
        <w:t xml:space="preserve">Ohjeet</w:t>
      </w:r>
    </w:p>
    <w:p>
      <w:r>
        <w:t xml:space="preserve">Kuka oli Elisabet II?</w:t>
      </w:r>
    </w:p>
    <w:p>
      <w:r>
        <w:rPr>
          <w:b/>
        </w:rPr>
        <w:t xml:space="preserve">Konteksti</w:t>
      </w:r>
    </w:p>
    <w:p>
      <w:r>
        <w:t xml:space="preserve">Elisabet II (Elizabeth Alexandra Mary; 21. huhtikuuta 1926 - 8. syyskuuta 2022) oli Yhdistyneen kuningaskunnan ja muiden kansainyhteisön valtakuntien kuningatar 6. helmikuuta 1952 alkaen kuolemaansa saakka vuonna 2022. Hän oli elinaikanaan 32 suvereenin valtion kuningatar ja kuollessaan 15 valtakunnan valtionpäämies. Hänen 70 vuotta ja 214 päivää kestänyt valtakautensa oli pisin brittiläisten monarkkien ja pisin naismonarkkien todennettu valtakausi historiassa.</w:t>
      </w:r>
    </w:p>
    <w:p>
      <w:r>
        <w:rPr>
          <w:b/>
        </w:rPr>
        <w:t xml:space="preserve">Vastaus</w:t>
      </w:r>
    </w:p>
    <w:p>
      <w:r>
        <w:t xml:space="preserve">Elisabet II oli Yhdistyneen kuningaskunnan kuningatar ja pisimpään hallinnut monarkki.</w:t>
      </w:r>
    </w:p>
    <w:p>
      <w:r>
        <w:rPr>
          <w:b/>
          <w:u w:val="single"/>
        </w:rPr>
        <w:t xml:space="preserve">Asiakirja 3709</w:t>
      </w:r>
    </w:p>
    <w:p>
      <w:r>
        <w:rPr>
          <w:b/>
        </w:rPr>
        <w:t xml:space="preserve">Ohjeet</w:t>
      </w:r>
    </w:p>
    <w:p>
      <w:r>
        <w:t xml:space="preserve">Kerro minulle hassu, lyhyt runo lampaista, jossa jokaisen uuden rivin ensimmäinen kirjain ylhäältä alaspäin luettuna on salainen viesti.</w:t>
      </w:r>
    </w:p>
    <w:p>
      <w:r>
        <w:rPr>
          <w:b/>
        </w:rPr>
        <w:t xml:space="preserve">Vastaus</w:t>
      </w:r>
    </w:p>
    <w:p>
      <w:r>
        <w:t xml:space="preserve">Harriet seisoo niityllä,</w:t>
        <w:br/>
        <w:t xml:space="preserve">Katselen, varpaat heiluen</w:t>
        <w:br/>
        <w:br/>
        <w:t xml:space="preserve">Lammas laulaa suloisesti,</w:t>
        <w:br/>
        <w:t xml:space="preserve">Harriet, tuijottaa täysin</w:t>
        <w:br/>
        <w:t xml:space="preserve">Syö makeaa ruohoa,</w:t>
        <w:br/>
        <w:t xml:space="preserve">Juoksee, juoksentelee,</w:t>
        <w:br/>
        <w:t xml:space="preserve">Tyhjentää rakkonsa</w:t>
      </w:r>
    </w:p>
    <w:p>
      <w:r>
        <w:rPr>
          <w:b/>
          <w:u w:val="single"/>
        </w:rPr>
        <w:t xml:space="preserve">Asiakirja 3710</w:t>
      </w:r>
    </w:p>
    <w:p>
      <w:r>
        <w:rPr>
          <w:b/>
        </w:rPr>
        <w:t xml:space="preserve">Ohjeet</w:t>
      </w:r>
    </w:p>
    <w:p>
      <w:r>
        <w:t xml:space="preserve">Seuraavan vettä koskevan kappaleen perusteella, mikä tekee vedestä koheesiokykyistä.</w:t>
      </w:r>
    </w:p>
    <w:p>
      <w:r>
        <w:rPr>
          <w:b/>
        </w:rPr>
        <w:t xml:space="preserve">Konteksti</w:t>
      </w:r>
    </w:p>
    <w:p>
      <w:r>
        <w:t xml:space="preserve">Elämä syntyi maapallon ensimmäisestä valtamerestä, joka muodostui noin 3,8 miljardia vuotta sitten[31].[31] Siitä lähtien vesi on edelleen kaikissa organismeissa esiintyvä molekyyli. Vesi on tärkeää elämälle, koska se on tehokas liuotin, joka kykenee liuottamaan liuenneita aineita, kuten natrium- ja kloridi-ioneja tai muita pieniä molekyylejä, muodostaen vesiliuoksen. Kun nämä liuenneet aineet ovat liuenneet veteen, ne joutuvat todennäköisemmin kosketuksiin toistensa kanssa ja osallistuvat siten elämää ylläpitäviin kemiallisiin reaktioihin.[31] Molekyylirakenteeltaan vesi on pieni poolinen molekyyli, jonka muoto on taivutettu ja joka muodostuu kahden vetyatomin (H-atomin) ja yhden happiatomin (O-atomin) muodostamista poolisista kovalenttisista sidoksista (H2O).[31] Koska O-H-sidokset ovat poolisia, happiatomilla on lievästi negatiivinen varaus ja kahdella vetyatomilla lievästi positiivinen varaus.[31] Tämä veden poolinen ominaisuus mahdollistaa sen, että se vetää puoleensa muita vesimolekyylejä vetysidosten avulla, mikä tekee vedestä koheesiokykyisen.[31] Pintajännitys johtuu nesteen pinnalla olevien molekyylien välisestä vetovoimasta johtuvasta koheesiovoimasta.[31] Vesi on myös adheesiokykyinen, sillä se pystyy tarttumaan minkä tahansa polaarisen tai varautuneen muun kuin vesimolekyylin pintaan.[31] Vesi on nesteenä tiheämpää kuin kiinteänä (tai jäänä).[31] Tämän veden ainutlaatuisen ominaisuuden ansiosta jää voi kellua nestemäisen veden, kuten lampien, järvien ja valtamerien, yläpuolella, mikä eristää alla olevan nesteen yläpuolella olevasta kylmästä ilmasta.[31] Vesi pystyy absorboimaan energiaa, minkä vuoksi sen ominaislämpökapasiteetti on suurempi kuin muiden liuottimien, kuten etanolin.[31] Näin ollen tarvitaan suuri määrä energiaa vesimolekyylien välisten vetysidosten katkaisemiseen, jotta nestemäinen vesi muuttuu vesihöyryksi.[31] Molekyylinä vesi ei ole täysin stabiili, sillä jokainen vesimolekyyli dissosioituu jatkuvasti vety- ja hydroksyyli-ioneiksi, ennen kuin se muodostuu uudelleen vesimolekyyliksi.[31] Puhtaassa vedessä vety-ionien määrä on tasapainossa (tai yhtä suuri) kuin hydroksyyli-ionien määrä, jolloin pH on neutraali.</w:t>
      </w:r>
    </w:p>
    <w:p>
      <w:r>
        <w:rPr>
          <w:b/>
        </w:rPr>
        <w:t xml:space="preserve">Vastaus</w:t>
      </w:r>
    </w:p>
    <w:p>
      <w:r>
        <w:t xml:space="preserve">Vesi on koheesiokykyistä, koska sen polaarinen ominaisuus mahdollistaa sen, että se vetää puoleensa muita vesimolekyylejä vetysidosten avulla.</w:t>
      </w:r>
    </w:p>
    <w:p>
      <w:r>
        <w:rPr>
          <w:b/>
          <w:u w:val="single"/>
        </w:rPr>
        <w:t xml:space="preserve">Asiakirja 3711</w:t>
      </w:r>
    </w:p>
    <w:p>
      <w:r>
        <w:rPr>
          <w:b/>
        </w:rPr>
        <w:t xml:space="preserve">Ohjeet</w:t>
      </w:r>
    </w:p>
    <w:p>
      <w:r>
        <w:t xml:space="preserve">Poimi annetusta tekstistä Andhra Pradeshin bruttokansantuote ja bruttokansantuote (BKTL).</w:t>
      </w:r>
    </w:p>
    <w:p>
      <w:r>
        <w:rPr>
          <w:b/>
        </w:rPr>
        <w:t xml:space="preserve">Konteksti</w:t>
      </w:r>
    </w:p>
    <w:p>
      <w:r>
        <w:t xml:space="preserve">Andhra Pradesh koostuu kolmesta suuresta alueesta, jotka ovat Rayalaseema lounaassa, Bengalinlahteen rajoittuva rannikko-Andhra idässä ja Uttarandhra koillisessa.[31] Osavaltiossa on 26 piirikuntaa, joista 6 Uttarandhrassa, 12 rannikko-Andhrassa ja 8 Rayalaseemassa. Osavaltioon rajoittuu myös liiton alue, Yanam - Puducherryn piirikunta, joka sijaitsee Kakinadan eteläpuolella Godavarin suistossa osavaltion itäpuolella. Andhra Pradeshin talous on Intian kahdeksanneksi suurin, osavaltion bruttokansantuote (BKTL) on ₹8,84 biljoonaa (110 miljardia Yhdysvaltain dollaria), ja sen BKTL asukasta kohti on maan 17. korkein, ₹170 000 (2 100 Yhdysvaltain dollaria).[7][8] Andhra Pradesh on Intian osavaltioiden joukossa 27. sijalla inhimillisen kehityksen indeksissä (HDI)[32] Sen lainkäyttövaltaan kuuluu lähes 15 000 neliökilometrin (5 800 sq mi) aluevedet[12][33].</w:t>
      </w:r>
    </w:p>
    <w:p>
      <w:r>
        <w:rPr>
          <w:b/>
        </w:rPr>
        <w:t xml:space="preserve">Vastaus</w:t>
      </w:r>
    </w:p>
    <w:p>
      <w:r>
        <w:t xml:space="preserve">Andhra Pradeshin bruttokansantuote on 110 miljardia dollaria.</w:t>
      </w:r>
    </w:p>
    <w:p>
      <w:r>
        <w:rPr>
          <w:b/>
          <w:u w:val="single"/>
        </w:rPr>
        <w:t xml:space="preserve">Asiakirja 3712</w:t>
      </w:r>
    </w:p>
    <w:p>
      <w:r>
        <w:rPr>
          <w:b/>
        </w:rPr>
        <w:t xml:space="preserve">Ohjeet</w:t>
      </w:r>
    </w:p>
    <w:p>
      <w:r>
        <w:t xml:space="preserve">Miten ilmasto voi lämmetä, jos kaupungissani on jatkuvasti lumimyrskyjä?</w:t>
      </w:r>
    </w:p>
    <w:p>
      <w:r>
        <w:rPr>
          <w:b/>
        </w:rPr>
        <w:t xml:space="preserve">Vastaus</w:t>
      </w:r>
    </w:p>
    <w:p>
      <w:r>
        <w:t xml:space="preserve">Tärkein ilmastonmuutokseen liittyvä käsite on, että "sää", kuten lumimyrskyt ja lumimyrskyt, on eri asia kuin "ilmasto". Ilmastonmuutoksessa ääripäät vaihtelevat eniten: kylmät ovat kylmempiä ja lämpimät kuumempia. Tämä kuulostaa kokemukseltasi lumimyrskyistä ja lumimyrskyistä. Saatat itse asiassa kokea enemmän kylmiä sään ääri-ilmiöitä, kun planeetta lämpenee kasvihuonekaasujen vuoksi, koska suihkuvirta muuttuu ja lämpimämpi valtameri päästää ilmakehään enemmän vesihöyryä. Vaikka paikallisesti voi tuntua siltä, että sää on edelleen kylmä, lähes kaikki tiedemiehet ovat yhtä mieltä siitä, että ilmastonmuutos aiheuttaa dramaattisempaa ja äärimmäisempää säätä kaikkialla maailmassa.</w:t>
      </w:r>
    </w:p>
    <w:p>
      <w:r>
        <w:rPr>
          <w:b/>
          <w:u w:val="single"/>
        </w:rPr>
        <w:t xml:space="preserve">Asiakirja 3713</w:t>
      </w:r>
    </w:p>
    <w:p>
      <w:r>
        <w:rPr>
          <w:b/>
        </w:rPr>
        <w:t xml:space="preserve">Ohjeet</w:t>
      </w:r>
    </w:p>
    <w:p>
      <w:r>
        <w:t xml:space="preserve">Mikä on valtion joukkovelkakirjalaina?</w:t>
      </w:r>
    </w:p>
    <w:p>
      <w:r>
        <w:rPr>
          <w:b/>
        </w:rPr>
        <w:t xml:space="preserve">Vastaus</w:t>
      </w:r>
    </w:p>
    <w:p>
      <w:r>
        <w:t xml:space="preserve">Treasury-obligaatiot (T-bondit) ovat Yhdysvaltain liittovaltion liikkeeseen laskemia valtion velkapapereita, joiden maturiteetti on yli 20 vuotta. T-obligaatioille maksetaan säännöllisesti korkoa eräpäivään asti, jolloin omistajalle maksetaan myös nimellismäärä, joka vastaa pääomaa.</w:t>
      </w:r>
    </w:p>
    <w:p>
      <w:r>
        <w:rPr>
          <w:b/>
          <w:u w:val="single"/>
        </w:rPr>
        <w:t xml:space="preserve">Asiakirja 3714</w:t>
      </w:r>
    </w:p>
    <w:p>
      <w:r>
        <w:rPr>
          <w:b/>
        </w:rPr>
        <w:t xml:space="preserve">Ohjeet</w:t>
      </w:r>
    </w:p>
    <w:p>
      <w:r>
        <w:t xml:space="preserve">Mikä on Rihannan paras kappale</w:t>
      </w:r>
    </w:p>
    <w:p>
      <w:r>
        <w:rPr>
          <w:b/>
        </w:rPr>
        <w:t xml:space="preserve">Vastaus</w:t>
      </w:r>
    </w:p>
    <w:p>
      <w:r>
        <w:t xml:space="preserve">1.</w:t>
        <w:t xml:space="preserve">Love the way you lie</w:t>
        <w:br/>
        <w:t xml:space="preserve">2</w:t>
        <w:t xml:space="preserve"> Unfaithful</w:t>
      </w:r>
    </w:p>
    <w:p>
      <w:r>
        <w:rPr>
          <w:b/>
          <w:u w:val="single"/>
        </w:rPr>
        <w:t xml:space="preserve">Asiakirja 3715</w:t>
      </w:r>
    </w:p>
    <w:p>
      <w:r>
        <w:rPr>
          <w:b/>
        </w:rPr>
        <w:t xml:space="preserve">Ohjeet</w:t>
      </w:r>
    </w:p>
    <w:p>
      <w:r>
        <w:t xml:space="preserve">Mitkä ovat 'Jään ja tulen laulu' -sarjan kirjat ja milloin ne on julkaistu?</w:t>
      </w:r>
    </w:p>
    <w:p>
      <w:r>
        <w:rPr>
          <w:b/>
        </w:rPr>
        <w:t xml:space="preserve">Vastaus</w:t>
      </w:r>
    </w:p>
    <w:p>
      <w:r>
        <w:t xml:space="preserve">Jään ja tulen laulu -sarjan kirjat ovat:</w:t>
        <w:br/>
        <w:br/>
        <w:t xml:space="preserve">A Game of Thrones [elokuu 1996]</w:t>
        <w:br/>
        <w:t xml:space="preserve">- Kuninkaiden yhteenotto [helmikuu 1999]</w:t>
        <w:br/>
        <w:t xml:space="preserve">- Miekkojen myrsky [marraskuu 2000]</w:t>
        <w:br/>
        <w:t xml:space="preserve">- Varisten juhla [marraskuu 2005]</w:t>
        <w:br/>
        <w:t xml:space="preserve">- Lohikäärmetanssi [heinäkuu 2011]</w:t>
        <w:br/>
        <w:t xml:space="preserve">- Talven tuulet [tulossa]</w:t>
        <w:br/>
        <w:t xml:space="preserve">- Kevään uni [tulossa]</w:t>
      </w:r>
    </w:p>
    <w:p>
      <w:r>
        <w:rPr>
          <w:b/>
          <w:u w:val="single"/>
        </w:rPr>
        <w:t xml:space="preserve">Asiakirja 3716</w:t>
      </w:r>
    </w:p>
    <w:p>
      <w:r>
        <w:rPr>
          <w:b/>
        </w:rPr>
        <w:t xml:space="preserve">Ohjeet</w:t>
      </w:r>
    </w:p>
    <w:p>
      <w:r>
        <w:t xml:space="preserve">Kuka on Romulo Betancourt?</w:t>
      </w:r>
    </w:p>
    <w:p>
      <w:r>
        <w:rPr>
          <w:b/>
        </w:rPr>
        <w:t xml:space="preserve">Konteksti</w:t>
      </w:r>
    </w:p>
    <w:p>
      <w:r>
        <w:t xml:space="preserve">Rómulo Ernesto Betancourt Bello (22. helmikuuta 1908 - 28. syyskuuta 1981; espanjankielinen ääntäminen: Rómulo Ernesto Betancourt Bello): [ˈromulo betaŋˈkuɾ]), joka tunnetaan nimellä "Venezuelan demokratian isä", oli Venezuelan presidentti vuosina 1945-1948 ja uudelleen 1959-1964 sekä Venezuelan hallitsevan poliittisen puolueen, Acción Democrátican, johtaja 1900-luvulla.</w:t>
      </w:r>
    </w:p>
    <w:p>
      <w:r>
        <w:rPr>
          <w:b/>
        </w:rPr>
        <w:t xml:space="preserve">Vastaus</w:t>
      </w:r>
    </w:p>
    <w:p>
      <w:r>
        <w:t xml:space="preserve">Rómulo Ernesto Betancourt Bello (22. helmikuuta 1908 - 28. syyskuuta 1981; espanjankielinen ääntäminen: Rómulo Ernesto Betancourt Bello): [ˈromulo betaŋˈkuɾ]), joka tunnetaan nimellä "Venezuelan demokratian isä", oli Venezuelan presidentti vuosina 1945-1948 ja uudelleen 1959-1964 sekä Venezuelan hallitsevan poliittisen puolueen, Acción Democrátican, johtaja 1900-luvulla.</w:t>
        <w:br/>
        <w:br/>
        <w:t xml:space="preserve"> Betancourt, yksi Venezuelan merkittävimmistä poliittisista vaikuttajista, teki myrskyisän uran Latinalaisen Amerikan politiikassa. Maanpaossa vietetyt ajat toivat Betancourtille yhteyksiä useisiin Latinalaisen Amerikan maihin sekä Yhdysvaltoihin, mikä varmisti hänen perintönsä yhtenä 1900-luvun Latinalaisen Amerikan merkittävimmistä kansainvälisistä johtajista. Tutkijat pitävät Betancourtia nykyaikaisen demokraattisen Venezuelan perustajana.</w:t>
      </w:r>
    </w:p>
    <w:p>
      <w:r>
        <w:rPr>
          <w:b/>
          <w:u w:val="single"/>
        </w:rPr>
        <w:t xml:space="preserve">Asiakirja 3717</w:t>
      </w:r>
    </w:p>
    <w:p>
      <w:r>
        <w:rPr>
          <w:b/>
        </w:rPr>
        <w:t xml:space="preserve">Ohjeet</w:t>
      </w:r>
    </w:p>
    <w:p>
      <w:r>
        <w:t xml:space="preserve">Minkä niminen on perhe, joka on tv-sarjan Succession keskiössä?</w:t>
      </w:r>
    </w:p>
    <w:p>
      <w:r>
        <w:rPr>
          <w:b/>
        </w:rPr>
        <w:t xml:space="preserve">Konteksti</w:t>
      </w:r>
    </w:p>
    <w:p>
      <w:r>
        <w:t xml:space="preserve">Succession on amerikkalainen satiirinen musta draamakomedia-televisiosarja, jonka on luonut Jesse Armstrong. Se sai ensi-iltansa 3. kesäkuuta 2018 HBO:lla.[8][9] Sarjan keskiössä on Royn perhe, maailmanlaajuisen media- ja viihdekonglomeraatin Waystar RoyCo:n omistajat, jotka taistelevat yhtiön hallinnasta epävarmuuden vallitessa perheen patriarkan Logan Royn (Brian Cox) terveydentilasta. Sarja on uusittu neljännelle ja viimeiselle kaudelle, jonka ensi-ilta on 26. maaliskuuta 2023[10][11].</w:t>
      </w:r>
    </w:p>
    <w:p>
      <w:r>
        <w:rPr>
          <w:b/>
        </w:rPr>
        <w:t xml:space="preserve">Vastaus</w:t>
      </w:r>
    </w:p>
    <w:p>
      <w:r>
        <w:t xml:space="preserve">Waystar RoyCo:n omistajiin, Royn perheeseen, keskittyy perintöosa.</w:t>
      </w:r>
    </w:p>
    <w:p>
      <w:r>
        <w:rPr>
          <w:b/>
          <w:u w:val="single"/>
        </w:rPr>
        <w:t xml:space="preserve">Asiakirja 3718</w:t>
      </w:r>
    </w:p>
    <w:p>
      <w:r>
        <w:rPr>
          <w:b/>
        </w:rPr>
        <w:t xml:space="preserve">Ohjeet</w:t>
      </w:r>
    </w:p>
    <w:p>
      <w:r>
        <w:t xml:space="preserve">Mitkä ovat viisi täysin erilaista, luovaa tapaa kuvata poliisin hyödyllisyyttä?</w:t>
      </w:r>
    </w:p>
    <w:p>
      <w:r>
        <w:rPr>
          <w:b/>
        </w:rPr>
        <w:t xml:space="preserve">Vastaus</w:t>
      </w:r>
    </w:p>
    <w:p>
      <w:r>
        <w:t xml:space="preserve">1. Poliisi toimii "valppaana vartijana", joka pitää meidät turvassa.</w:t>
        <w:br/>
        <w:t xml:space="preserve"> 2. Poliisi on "lain suojelija", joka suojelee meitä vahingolta.</w:t>
        <w:br/>
        <w:t xml:space="preserve"> 3. Poliisi on lain "puolueeton valvoja".</w:t>
        <w:br/>
        <w:t xml:space="preserve"> 4. Poliisi on "oikeuden välittäjä", joka auttaa meitä saamaan oikeutta.</w:t>
        <w:br/>
        <w:t xml:space="preserve"> 5. Poliisi on "lain neuvonantaja", joka auttaa meitä ymmärtämään lakia.</w:t>
      </w:r>
    </w:p>
    <w:p>
      <w:r>
        <w:rPr>
          <w:b/>
          <w:u w:val="single"/>
        </w:rPr>
        <w:t xml:space="preserve">Asiakirja 3719</w:t>
      </w:r>
    </w:p>
    <w:p>
      <w:r>
        <w:rPr>
          <w:b/>
        </w:rPr>
        <w:t xml:space="preserve">Ohjeet</w:t>
      </w:r>
    </w:p>
    <w:p>
      <w:r>
        <w:t xml:space="preserve">Miksi kissat ovat parempia kuin koirat?</w:t>
      </w:r>
    </w:p>
    <w:p>
      <w:r>
        <w:rPr>
          <w:b/>
        </w:rPr>
        <w:t xml:space="preserve">Vastaus</w:t>
      </w:r>
    </w:p>
    <w:p>
      <w:r>
        <w:t xml:space="preserve">Tämä on subjektiivinen kysymys, jonka vastaus riippuu yksilöllisistä mieltymyksistä. On monia syitä siihen, että jotkut ihmiset pitävät enemmän autoista kuin koirista. Esimerkiksi jotkut kissat ovat hyvin kiintyneitä ja kiintyvät omistajiinsa. Niillä on persoonallisuuksia, jotka vetoavat joihinkin ihmisiin enemmän kuin koiriin. Ne voivat myös olla helpompia hoitaa ja halvempia omistaa. Koska ne ovat tyypillisesti pienempiä kotieläimiä, niitä voi olla helpompi pitää puhtaana. Nämä ovat vain muutamia esimerkkejä siitä, miksi kissat voivat olla joillekin ihmisille koiria parempia.</w:t>
      </w:r>
    </w:p>
    <w:p>
      <w:r>
        <w:rPr>
          <w:b/>
          <w:u w:val="single"/>
        </w:rPr>
        <w:t xml:space="preserve">Asiakirja 3720</w:t>
      </w:r>
    </w:p>
    <w:p>
      <w:r>
        <w:rPr>
          <w:b/>
        </w:rPr>
        <w:t xml:space="preserve">Ohjeet</w:t>
      </w:r>
    </w:p>
    <w:p>
      <w:r>
        <w:t xml:space="preserve">Tomaattia, parsakaalia, lentokonetta, makkaraa, ananasta, ruohoa, hunajaa ja maitoa ihminen ei haluaisi syödä?</w:t>
      </w:r>
    </w:p>
    <w:p>
      <w:r>
        <w:rPr>
          <w:b/>
        </w:rPr>
        <w:t xml:space="preserve">Vastaus</w:t>
      </w:r>
    </w:p>
    <w:p>
      <w:r>
        <w:t xml:space="preserve">Ihminen ei mielellään söisi lentokonetta tai ruohoa.</w:t>
      </w:r>
    </w:p>
    <w:p>
      <w:r>
        <w:rPr>
          <w:b/>
          <w:u w:val="single"/>
        </w:rPr>
        <w:t xml:space="preserve">Asiakirja 3721</w:t>
      </w:r>
    </w:p>
    <w:p>
      <w:r>
        <w:rPr>
          <w:b/>
        </w:rPr>
        <w:t xml:space="preserve">Ohjeet</w:t>
      </w:r>
    </w:p>
    <w:p>
      <w:r>
        <w:t xml:space="preserve">Mitkä maat ovat maailman suurimmat tai suurimmat valmistajat $:n arvolla mitattuna?</w:t>
      </w:r>
    </w:p>
    <w:p>
      <w:r>
        <w:rPr>
          <w:b/>
        </w:rPr>
        <w:t xml:space="preserve">Vastaus</w:t>
      </w:r>
    </w:p>
    <w:p>
      <w:r>
        <w:t xml:space="preserve">Maailmanpankin tietojen mukaan vuonna 2021 maailman suurimmat tai suurimmat valmistajat ovat seuraavat:</w:t>
        <w:br/>
        <w:t xml:space="preserve"> 1.</w:t>
        <w:t xml:space="preserve">Kiina, 4 865 827,26 dollaria</w:t>
        <w:br/>
        <w:t xml:space="preserve">2</w:t>
      </w:r>
      <w:r>
        <w:t xml:space="preserve">, 4 865 827,26 dollaria</w:t>
        <w:t xml:space="preserve">Yhdysvallat, 2 497 131,58</w:t>
        <w:tab/>
        <w:br/>
        <w:t xml:space="preserve">3. Yhdysvallat</w:t>
        <w:t xml:space="preserve">, 2 497 131,58</w:t>
        <w:t xml:space="preserve">Japani, 995 308,97 dollaria</w:t>
        <w:tab/>
        <w:br/>
        <w:t xml:space="preserve">4. J</w:t>
        <w:t xml:space="preserve">pani, 995 308,97 doll</w:t>
        <w:t xml:space="preserve">a</w:t>
        <w:t xml:space="preserve">ria . Saksa, 803 213,14 $</w:t>
        <w:tab/>
        <w:br/>
        <w:t xml:space="preserve">5. Saksa, 803 213,14 $ 5.</w:t>
        <w:t xml:space="preserve">Etelä-Korea, 461,104.31 $</w:t>
        <w:tab/>
        <w:br/>
        <w:t xml:space="preserve">6</w:t>
        <w:t xml:space="preserve">Intia, 443,911.66 </w:t>
        <w:t xml:space="preserve">$</w:t>
        <w:tab/>
        <w:br/>
        <w:t xml:space="preserve">7</w:t>
        <w:t xml:space="preserve">Italia, 314 095,61 $</w:t>
        <w:tab/>
        <w:br/>
        <w:t xml:space="preserve">8. Italia, 314 095,61 $ </w:t>
        <w:t xml:space="preserve">Yhdistynyt kuningaskunta, 274 872,28 dollaria</w:t>
        <w:tab/>
        <w:br/>
        <w:t xml:space="preserve">9. Iso-Brit</w:t>
        <w:t xml:space="preserve">nnia, 274 872,28 dollaria </w:t>
        <w:t xml:space="preserve">Ranska, 262,642,86 dollaria</w:t>
        <w:tab/>
        <w:br/>
        <w:t xml:space="preserve">10. Venäjän federaatio, 256,958.27 $.</w:t>
      </w:r>
    </w:p>
    <w:p>
      <w:r>
        <w:rPr>
          <w:b/>
          <w:u w:val="single"/>
        </w:rPr>
        <w:t xml:space="preserve">Asiakirja 3722</w:t>
      </w:r>
    </w:p>
    <w:p>
      <w:r>
        <w:rPr>
          <w:b/>
        </w:rPr>
        <w:t xml:space="preserve">Ohjeet</w:t>
      </w:r>
    </w:p>
    <w:p>
      <w:r>
        <w:t xml:space="preserve">Kaikki aurinkokuntamme planeetat pyörivät akselinsa ympäri joko myötä- tai vastapäivään. Kerro minulle, mitkä planeetat pyörivät myötäpäivään ja mitkä vastapäivään. Nämä planeetat ovat: Merkurius, Venus, Maa, Mars, Jupiter, Saturnus, Uranus ja Neptunus.</w:t>
      </w:r>
    </w:p>
    <w:p>
      <w:r>
        <w:rPr>
          <w:b/>
        </w:rPr>
        <w:t xml:space="preserve">Vastaus</w:t>
      </w:r>
    </w:p>
    <w:p>
      <w:r>
        <w:t xml:space="preserve">Merkurius, Maa, Mars, Jupiter, Saturnus, Uranus ja Neptunus pyörivät myötäpäivään. Venus pyörii vastapäivään. Yhteenvetona voidaan todeta, että Venusta lukuun ottamatta kaikki planeetat pyörivät myötäpäivään.</w:t>
      </w:r>
    </w:p>
    <w:p>
      <w:r>
        <w:rPr>
          <w:b/>
          <w:u w:val="single"/>
        </w:rPr>
        <w:t xml:space="preserve">Asiakirja 3723</w:t>
      </w:r>
    </w:p>
    <w:p>
      <w:r>
        <w:rPr>
          <w:b/>
        </w:rPr>
        <w:t xml:space="preserve">Ohjeet</w:t>
      </w:r>
    </w:p>
    <w:p>
      <w:r>
        <w:t xml:space="preserve">Minkä laulajan oikea nimi on Stefani Joanne Angelina Germanotta?</w:t>
      </w:r>
    </w:p>
    <w:p>
      <w:r>
        <w:rPr>
          <w:b/>
        </w:rPr>
        <w:t xml:space="preserve">Vastaus</w:t>
      </w:r>
    </w:p>
    <w:p>
      <w:r>
        <w:t xml:space="preserve">Lady Gaga</w:t>
      </w:r>
    </w:p>
    <w:p>
      <w:r>
        <w:rPr>
          <w:b/>
          <w:u w:val="single"/>
        </w:rPr>
        <w:t xml:space="preserve">Asiakirja 3724</w:t>
      </w:r>
    </w:p>
    <w:p>
      <w:r>
        <w:rPr>
          <w:b/>
        </w:rPr>
        <w:t xml:space="preserve">Ohjeet</w:t>
      </w:r>
    </w:p>
    <w:p>
      <w:r>
        <w:t xml:space="preserve">Kuka kirjoitti Dorian Greyn kuvan vuonna 1891?</w:t>
      </w:r>
    </w:p>
    <w:p>
      <w:r>
        <w:rPr>
          <w:b/>
        </w:rPr>
        <w:t xml:space="preserve">Vastaus</w:t>
      </w:r>
    </w:p>
    <w:p>
      <w:r>
        <w:t xml:space="preserve">Oscar Wilde</w:t>
      </w:r>
    </w:p>
    <w:p>
      <w:r>
        <w:rPr>
          <w:b/>
          <w:u w:val="single"/>
        </w:rPr>
        <w:t xml:space="preserve">Asiakirja 3725</w:t>
      </w:r>
    </w:p>
    <w:p>
      <w:r>
        <w:rPr>
          <w:b/>
        </w:rPr>
        <w:t xml:space="preserve">Ohjeet</w:t>
      </w:r>
    </w:p>
    <w:p>
      <w:r>
        <w:t xml:space="preserve">Kuka kirjoitti ja ohjasi tämän kappaleen: Heads I Win, Tails You Lose?</w:t>
      </w:r>
    </w:p>
    <w:p>
      <w:r>
        <w:rPr>
          <w:b/>
        </w:rPr>
        <w:t xml:space="preserve">Konteksti</w:t>
      </w:r>
    </w:p>
    <w:p>
      <w:r>
        <w:t xml:space="preserve">Heads I Win, Tails You Lose (ital. Testa o Croce, tunnetaan myös nimellä Heads or Tails) on italialainen komediaelokuva vuodelta 1982, jonka on käsikirjoittanut ja ohjannut Nanni Loy.</w:t>
        <w:br/>
        <w:br/>
        <w:t xml:space="preserve"> Elokuva koostuu kahdesta peräkkäisestä tarinasta, jotka käsittelevät kahta "tabu"-teemaa, papiston selibaatti Renato Pozzetton jaksossa ja homoseksuaalisuus Nino Manfredin jaksossa[1][2].</w:t>
      </w:r>
    </w:p>
    <w:p>
      <w:r>
        <w:rPr>
          <w:b/>
        </w:rPr>
        <w:t xml:space="preserve">Vastaus</w:t>
      </w:r>
    </w:p>
    <w:p>
      <w:r>
        <w:t xml:space="preserve">Nanni Loy kirjoitti ja ohjasi tämän tekstin perusteella elokuvan Kruuna minä voitan, klaava sinä häviät.</w:t>
      </w:r>
    </w:p>
    <w:p>
      <w:r>
        <w:rPr>
          <w:b/>
          <w:u w:val="single"/>
        </w:rPr>
        <w:t xml:space="preserve">Asiakirja 3726</w:t>
      </w:r>
    </w:p>
    <w:p>
      <w:r>
        <w:rPr>
          <w:b/>
        </w:rPr>
        <w:t xml:space="preserve">Ohjeet</w:t>
      </w:r>
    </w:p>
    <w:p>
      <w:r>
        <w:t xml:space="preserve">Miten pihvi paistetaan Big Green Egg -munassa?</w:t>
      </w:r>
    </w:p>
    <w:p>
      <w:r>
        <w:rPr>
          <w:b/>
        </w:rPr>
        <w:t xml:space="preserve">Vastaus</w:t>
      </w:r>
    </w:p>
    <w:p>
      <w:r>
        <w:t xml:space="preserve">Miten peruuttaa Sear? Käänteinen grillaus on yksi suosituimmista tavoista grillata pihvi Big Green Eggillä, ja se on henkilökohtainen suosikkini. Avain käänteiseen grillaukseen on aloittaa matalalla ja hitaasti. On paljon helpompaa nostaa lämpötilaa BGE:ssä kuin laskea lämpötilaa. Ihannetapauksessa käänteisen grillauksen lämpötila on 250 astetta. Olen kuitenkin onnistunut hyvin niinkin alhaisella lämpötilalla kuin 225 ja niinkin korkealla kuin 300.</w:t>
        <w:br/>
        <w:br/>
        <w:t xml:space="preserve"> Täytä BGE-astia suosikkihiilelläsi tulirenkaaseen asti, sytytä tuli ja anna sen palaa noin 9 minuuttia. Sekoita hiiliä niin, että sytytetyt hiilet sekoittuvat sytyttämättömiin hiiliin, jotta pihvi kypsyy tasaisesti.Kypsennän pihvini mieluummin ilman puulastuja, koska en halua, että lihan teho kasvaa liian suureksi... mutta jos lisään lastuja, suosin tammen jälkitammea. Laita lautanen sisään jalat ylöspäin. Sulje katto ja avaa alempi ja ylempi tuuletusaukko niin, että aukko on noin neljänneksen kokoinen. Kun levyasetin on sisällä, anna sen lämmetä noin 30 minuuttia, jotta levyasetin lämpenee ja vakiintuu 250 asteeseen.</w:t>
        <w:br/>
        <w:br/>
        <w:t xml:space="preserve"> Nyt kun munan lämpötila on vakiintunut 250:een, on aika lisätä pihvit. Voit melkeinpä paahtaa melkein mitä tahansa palaa, mutta suosin ribeye-, strip- tai fileepihvejä. Käänteisen haudutuksen perikuva on luullinen ribeye eli cowboy- tai Tomahawk-pihvi. Käänteinen haudutus toimii parhaiten paksujen palojen kanssa. Sanoisin, että vähimmäispaksuus reverse sear -leikkauksessa on noin 1,5 tuumaa, mutta mitä paksumpi, sitä parempi. Etsin mahdollisimman paksua palaa parhaan tuloksen saavuttamiseksi. Maustan pihvit mieluiten suolalla ja pippurilla. Teoriani on, että jos olet juuri käyttänyt 50 dollaria ensiluokkaiseen pihviin, lihaa ei tarvitse maustaa liikaa hienoilla mausteilla. Haluan, että pihvit puhuvat puolestaan. Avain tähän vaiheeseen on hyvä lämpömittari. Haluat paahtaa pihvit, kunnes sisälämpötila on 113 astetta.  Ei enempää eikä vähempää. Kun sisälämpötila on 113 astetta, siirrä pihvi leikkuulaudalle ja peitä se foliolla.</w:t>
        <w:br/>
        <w:tab/>
        <w:br/>
        <w:t xml:space="preserve"> Tässä vaiheessa pihvin sisälämpötilan pitäisi olla 113 astetta, ja sen pitäisi levätä teltalla varustetulla leikkuulaudalla. Käänteisen haudutuksen viimeinen vaihe on haudutus. Avaa yläosa ja poista levysäädin ja ritilät. avaa pohjan tuuletusaukko kokonaan ja päästä happi sisään liekkiä varten. Sekoitan hiillosta vielä kerran ja annan noin 5 minuuttia yläosan ollessa auki, jotta tuli saa kaasua. Sitten asetan arinan takaisin paikalleen, suljen yläosan ja avaan kaikki tuuletusaukot. Kupolin lämpötilan pitäisi nousta nopeasti. Hyvän paahtopaistinpisteen lämpötilan on oltava vähintään 450, ja ihanteellinen lämpötila on noin 500-550. Tässä vaiheessa sinun on tehtävä valinta. Voit joko paahtaa suoraan hiilien päällä tai käyttää valurautapannua, jossa on voikylpy. Jos paahdat suoraan hiilien päällä, se on melko yksinkertaista. Aseta pihvit ritilälle ja paista noin 90 sekuntia per puoli. Jos käytät valurautapannua, käytän 50/50 sekoitusta suolattua voita ja oliiviöljyä. Voin palamispiste on alhaisempi, joten jos paistinpannu kuumenee liikaa, voi palaa. Olen käyttänyt menestyksekkäästi myös avokado- tai maapähkinäöljyä, jonka käryymispiste on paljon korkeampi. Lisää hieman valkosipulia ja timjamia, paista 90 sekuntia puolelta ja älä unohda lusikoida voita pihvien päälle saadaksesi lisää rakkautta. Poista pihvit ja anna niiden levätä 10 minuuttia. Tämä on kriittinen vaihe, jolla varmistetaan, että mehut pysyvät lihassa.</w:t>
        <w:br/>
        <w:br/>
        <w:t xml:space="preserve"> Viipaloi ja tarjoile.</w:t>
      </w:r>
    </w:p>
    <w:p>
      <w:r>
        <w:rPr>
          <w:b/>
          <w:u w:val="single"/>
        </w:rPr>
        <w:t xml:space="preserve">Asiakirja 3727</w:t>
      </w:r>
    </w:p>
    <w:p>
      <w:r>
        <w:rPr>
          <w:b/>
        </w:rPr>
        <w:t xml:space="preserve">Ohjeet</w:t>
      </w:r>
    </w:p>
    <w:p>
      <w:r>
        <w:t xml:space="preserve">Anna minulle luettelo ideoista viraalista youtube-videota varten.</w:t>
      </w:r>
    </w:p>
    <w:p>
      <w:r>
        <w:rPr>
          <w:b/>
        </w:rPr>
        <w:t xml:space="preserve">Vastaus</w:t>
      </w:r>
    </w:p>
    <w:p>
      <w:r>
        <w:t xml:space="preserve">Kuvaa itsesi pyöräilemässä Kaliforniasta New Yorkiin</w:t>
        <w:br/>
        <w:t xml:space="preserve">- Luo yhteenvetoja ja tiivistelmiä ajankohtaisista tapahtumista ja täydennä niitä laadukkaalla editoinnilla tai animaatioilla</w:t>
        <w:br/>
        <w:t xml:space="preserve">- Dokumentoi matkasi uuden taidon, kuten soittimen opettelun, oppimisessa ja esitä laajamittaisia ajanjaksoja, joissa etenet aloittelijasta edistyneeseen taitoon.</w:t>
        <w:br/>
        <w:t xml:space="preserve"> - Kuvaa itseäsi yrittäessäsi soluttautua johonkin paikkaan tai tapahtumaan ja työskennellä siellä, kuten yrittäessäsi hiipiä muotinäytökseen ja teeskennellessäsi olevasi tai astuessasi kahvilaan ja teeskennellessäsi olevasi vastapalkattu barista.</w:t>
      </w:r>
    </w:p>
    <w:p>
      <w:r>
        <w:rPr>
          <w:b/>
          <w:u w:val="single"/>
        </w:rPr>
        <w:t xml:space="preserve">Asiakirja 3728</w:t>
      </w:r>
    </w:p>
    <w:p>
      <w:r>
        <w:rPr>
          <w:b/>
        </w:rPr>
        <w:t xml:space="preserve">Ohjeet</w:t>
      </w:r>
    </w:p>
    <w:p>
      <w:r>
        <w:t xml:space="preserve">Mikä NFL-joukkue siirtyi pois Ohiosta ja siitä tuli Baltimore Ravens vuonna 1996?</w:t>
      </w:r>
    </w:p>
    <w:p>
      <w:r>
        <w:rPr>
          <w:b/>
        </w:rPr>
        <w:t xml:space="preserve">Vastaus</w:t>
      </w:r>
    </w:p>
    <w:p>
      <w:r>
        <w:t xml:space="preserve">Cleveland Brownsin omistaja Art Modell päätti siirtää joukkueen Clevelandista Baltimoreen. Sovintoratkaisussa päätettiin kuitenkin, että tittelit, historia ja värit pysyisivät Clevelandissa, ja henkilökunta ja joukkue siirrettiin Baltimoreen. Cleveland oli ilman jalkapallojoukkuetta vuodesta 1996, kunnes korvaava joukkue perustettiin vuonna 1999.</w:t>
      </w:r>
    </w:p>
    <w:p>
      <w:r>
        <w:rPr>
          <w:b/>
          <w:u w:val="single"/>
        </w:rPr>
        <w:t xml:space="preserve">Asiakirja 3729</w:t>
      </w:r>
    </w:p>
    <w:p>
      <w:r>
        <w:rPr>
          <w:b/>
        </w:rPr>
        <w:t xml:space="preserve">Ohjeet</w:t>
      </w:r>
    </w:p>
    <w:p>
      <w:r>
        <w:t xml:space="preserve">Kun otetaan huomioon tämä Lontoota koskeva kohta, miksi Lontoon satama-alueista tuli 1980-luvulla uudistamisen painopistealue.</w:t>
      </w:r>
    </w:p>
    <w:p>
      <w:r>
        <w:rPr>
          <w:b/>
        </w:rPr>
        <w:t xml:space="preserve">Konteksti</w:t>
      </w:r>
    </w:p>
    <w:p>
      <w:r>
        <w:t xml:space="preserve">Suur-Lontoon väkiluku väheni toisen maailmansodan jälkeisinä vuosikymmeninä, kun se vuonna 1939 oli arviolta 8,6 miljoonaa ja 1980-luvulla noin 6,8 miljoonaa.[117] Lontoon tärkeimmät satamat siirtyivät alavirtaan Felixstoween ja Tilburyyn, ja Lontoon Docklandsin alueesta tuli uudistamisen painopistealue, johon kuuluu myös Canary Wharfin kehittäminen. Tämä sai alkunsa Lontoon kasvavasta roolista kansainvälisenä rahoituskeskuksena 1980-luvulla.[118] 1980-luvulla valmistui Thamesin pato, joka suojasi Lontoota Pohjanmereltä tulevilta vuorovesivyöryiltä.[119] Tämä oli myös syynä Lontoon kasvavaan asemaan kansainvälisenä rahoituskeskuksena 1980-luvulla.</w:t>
      </w:r>
    </w:p>
    <w:p>
      <w:r>
        <w:rPr>
          <w:b/>
        </w:rPr>
        <w:t xml:space="preserve">Vastaus</w:t>
      </w:r>
    </w:p>
    <w:p>
      <w:r>
        <w:t xml:space="preserve">Yksi syy siihen, miksi Lontoon satama-alueista tuli 1980-luvulla uudistamisen painopistealue, oli se, että Lontoon rooli kansainvälisenä rahoituskeskuksena kasvoi.</w:t>
      </w:r>
    </w:p>
    <w:p>
      <w:r>
        <w:rPr>
          <w:b/>
          <w:u w:val="single"/>
        </w:rPr>
        <w:t xml:space="preserve">Asiakirja 3730</w:t>
      </w:r>
    </w:p>
    <w:p>
      <w:r>
        <w:rPr>
          <w:b/>
        </w:rPr>
        <w:t xml:space="preserve">Ohjeet</w:t>
      </w:r>
    </w:p>
    <w:p>
      <w:r>
        <w:t xml:space="preserve">Mitkä ovat maailman ruuhkaisimmat surffipaikat?</w:t>
      </w:r>
    </w:p>
    <w:p>
      <w:r>
        <w:rPr>
          <w:b/>
        </w:rPr>
        <w:t xml:space="preserve">Vastaus</w:t>
      </w:r>
    </w:p>
    <w:p>
      <w:r>
        <w:t xml:space="preserve">Snapper Rocks, Gold Coast, Australia - Rincon, Kalifornia - Malibu, Kalifornia - Trestles, Kalifornia</w:t>
      </w:r>
    </w:p>
    <w:p>
      <w:r>
        <w:rPr>
          <w:b/>
          <w:u w:val="single"/>
        </w:rPr>
        <w:t xml:space="preserve">Asiakirja 3731</w:t>
      </w:r>
    </w:p>
    <w:p>
      <w:r>
        <w:rPr>
          <w:b/>
        </w:rPr>
        <w:t xml:space="preserve">Ohjeet</w:t>
      </w:r>
    </w:p>
    <w:p>
      <w:r>
        <w:t xml:space="preserve">Mikä näistä on suurempi kuin leipälaatikko?</w:t>
        <w:br/>
        <w:br/>
        <w:t xml:space="preserve"> Koira, kissa, hiiri, vetyatomi, puu, hämähäkki, Jupiter, luottokortti, pesäpallo, koripallo, bussi, vapaudenpatsas, meteoriitti, asteroidi, Elvis...</w:t>
      </w:r>
    </w:p>
    <w:p>
      <w:r>
        <w:rPr>
          <w:b/>
        </w:rPr>
        <w:t xml:space="preserve">Vastaus</w:t>
      </w:r>
    </w:p>
    <w:p>
      <w:r>
        <w:t xml:space="preserve">Leipälaatikkoa suurempia ovat yleensä seuraavat: koira, kissa, puu, Jupiter, koripallo, bussi, vapaudenpatsas, asteroidi ja Elvis. Muut luettelossa olevat esineet ovat yleensä leipälaatikkoa pienempiä.</w:t>
      </w:r>
    </w:p>
    <w:p>
      <w:r>
        <w:rPr>
          <w:b/>
          <w:u w:val="single"/>
        </w:rPr>
        <w:t xml:space="preserve">Asiakirja 3732</w:t>
      </w:r>
    </w:p>
    <w:p>
      <w:r>
        <w:rPr>
          <w:b/>
        </w:rPr>
        <w:t xml:space="preserve">Ohjeet</w:t>
      </w:r>
    </w:p>
    <w:p>
      <w:r>
        <w:t xml:space="preserve">Kirjoita anteeksipyyntökirje vaimolleni, koska söin viimeiset Oreo-keksit ja join viimeisen maidon.</w:t>
      </w:r>
    </w:p>
    <w:p>
      <w:r>
        <w:rPr>
          <w:b/>
        </w:rPr>
        <w:t xml:space="preserve">Vastaus</w:t>
      </w:r>
    </w:p>
    <w:p>
      <w:r>
        <w:t xml:space="preserve">Ihanalle vaimolleni,</w:t>
        <w:br/>
        <w:t xml:space="preserve">, olen hyvin pahoillani siitä, että kulutin viimeiset keksimme ja maidon. En ajatellut sinua tai ketään muuta talossa, kun päätin syödä ne, vaan ajattelin itsekkäästi vain omaa nälkääni ja tarpeitani. Lupaan jatkossa kysyä sinulta ja lapsilta ennen kuin syön viimeisen herkun tai ruoan.</w:t>
        <w:br/>
        <w:t xml:space="preserve"> Pyydän vilpittömästi anteeksi.</w:t>
        <w:br/>
        <w:t xml:space="preserve"> Rakkaalta aviomieheltäsi.</w:t>
      </w:r>
    </w:p>
    <w:p>
      <w:r>
        <w:rPr>
          <w:b/>
          <w:u w:val="single"/>
        </w:rPr>
        <w:t xml:space="preserve">Asiakirja 3733</w:t>
      </w:r>
    </w:p>
    <w:p>
      <w:r>
        <w:rPr>
          <w:b/>
        </w:rPr>
        <w:t xml:space="preserve">Ohjeet</w:t>
      </w:r>
    </w:p>
    <w:p>
      <w:r>
        <w:t xml:space="preserve">Luokittele kukin seuraavista joko kaupungiksi tai maaksi: Delhi, Kiina, Tokio, Australia, Intia, Kuala Lumpur, Egypti, Marokko, Pariisi, Lontoo, Suomi, Dubai, Angola, Chennai, Kapkaupunki, Guinea, Norsunluurannikko, Ecuador, Sao Paulo, Toronto, Iran, Moskova, Berliini, Slovenia, Praha, Italia, Milano, Argentiina, Kuuba, Kambodža, Brunei, Jakarta, Manila.</w:t>
      </w:r>
    </w:p>
    <w:p>
      <w:r>
        <w:rPr>
          <w:b/>
        </w:rPr>
        <w:t xml:space="preserve">Vastaus</w:t>
      </w:r>
    </w:p>
    <w:p>
      <w:r>
        <w:t xml:space="preserve">maat: Kiina, Australia, Intia, Egypti, Marokko, Suomi, Angola, Guinea, Norsunluurannikko, Ecuador, Iran, Slovenia, Italia, Argentiina, Kuuba ja Filippiinit</w:t>
        <w:br/>
        <w:t xml:space="preserve">Seuraavat kaupungit: Delhi, Tokio, Kuala Lumpur, Pariisi, Lontoo, Dubai, Chennai, Kapkaupunki, Sao Paulo, Toronto, Moskova, Berliini, Prahan kaupunki, Milanon kaupunki, Jakartan kaupunki ja Manilan</w:t>
      </w:r>
    </w:p>
    <w:p>
      <w:r>
        <w:rPr>
          <w:b/>
          <w:u w:val="single"/>
        </w:rPr>
        <w:t xml:space="preserve">Asiakirja 3734</w:t>
      </w:r>
    </w:p>
    <w:p>
      <w:r>
        <w:rPr>
          <w:b/>
        </w:rPr>
        <w:t xml:space="preserve">Ohjeet</w:t>
      </w:r>
    </w:p>
    <w:p>
      <w:r>
        <w:t xml:space="preserve">Miksi ihmiset tarvitsevat rahaa?</w:t>
      </w:r>
    </w:p>
    <w:p>
      <w:r>
        <w:rPr>
          <w:b/>
        </w:rPr>
        <w:t xml:space="preserve">Vastaus</w:t>
      </w:r>
    </w:p>
    <w:p>
      <w:r>
        <w:t xml:space="preserve">Ihmiset tarvitsevat rahaa tyydyttääkseen perustarpeensa, kuten ruokaa, vaatteita ja suojaa, jotta he voivat elää ihmisarvoista elämää. Se on ratkaisevassa asemassa koulutuksen kannalta, sillä monet tutkimukset osoittavat, että kotitalouksien tulot ja lasten koulutustaso ovat suhteessa toisiinsa, mikä vaikuttaa heidän menestykseensä yhteiskunnassa koulutuksen jälkeen. Raha tarjoaa myös mahdollisuuksia rikastuttaa elämäntapoja ja lisätä hyvinvointia. Koska raha on tärkeä, ihmiset taistelevat siitä usein, ja raha aiheuttaa valitettavasti myös rikoksia.</w:t>
      </w:r>
    </w:p>
    <w:p>
      <w:r>
        <w:rPr>
          <w:b/>
          <w:u w:val="single"/>
        </w:rPr>
        <w:t xml:space="preserve">Asiakirja 3735</w:t>
      </w:r>
    </w:p>
    <w:p>
      <w:r>
        <w:rPr>
          <w:b/>
        </w:rPr>
        <w:t xml:space="preserve">Ohjeet</w:t>
      </w:r>
    </w:p>
    <w:p>
      <w:r>
        <w:t xml:space="preserve">Keitä olivat Hank Williamsin varhaiset musiikilliset vaikutteet?</w:t>
      </w:r>
    </w:p>
    <w:p>
      <w:r>
        <w:rPr>
          <w:b/>
        </w:rPr>
        <w:t xml:space="preserve">Konteksti</w:t>
      </w:r>
    </w:p>
    <w:p>
      <w:r>
        <w:t xml:space="preserve">Alabamassa syntynyt ja kasvanut Williams oppi kitaransoittoa afroamerikkalaiselta bluesmuusikolta Rufus Payneltä aterioita tai rahaa vastaan. Payne vaikutti yhdessä Roy Acuffin ja Ernest Tubbin kanssa merkittävästi Williamsin musiikkityyliin. Williams aloitti ammattilaisuransa Montgomeryssä vuonna 1937, kun paikallinen radioasema WSFA palkkasi hänet esiintymään 15 minuutin ohjelmaan. Hän perusti Drifting Cowboys -taustabändin, jota hänen äitinsä johti, ja jätti koulun kesken omistautuakseen uralleen. Kun useat hänen bändinsä jäsenistä kutsuttiin toisen maailmansodan aikana, hänellä oli vaikeuksia heidän korvaajiensa kanssa, ja WSFA irtisanoi hänen sopimuksensa hänen alkoholisminsa vuoksi.</w:t>
      </w:r>
    </w:p>
    <w:p>
      <w:r>
        <w:rPr>
          <w:b/>
        </w:rPr>
        <w:t xml:space="preserve">Vastaus</w:t>
      </w:r>
    </w:p>
    <w:p>
      <w:r>
        <w:t xml:space="preserve">Lapsena Hank Williams sai vaikutteita suosituilta country-artisteilta, kuten Roy Acuffilta ja Earnest Tubbilta, mutta myös afroamerikkalainen bluesmuusikko Rufus Payne vaikutti häneen. Payne opetti Williamsia soittamaan kitaraa, ja hänellä oli merkittävä vaikutus hänen musiikkityyliinsä.</w:t>
      </w:r>
    </w:p>
    <w:p>
      <w:r>
        <w:rPr>
          <w:b/>
          <w:u w:val="single"/>
        </w:rPr>
        <w:t xml:space="preserve">Asiakirja 3736</w:t>
      </w:r>
    </w:p>
    <w:p>
      <w:r>
        <w:rPr>
          <w:b/>
        </w:rPr>
        <w:t xml:space="preserve">Ohjeet</w:t>
      </w:r>
    </w:p>
    <w:p>
      <w:r>
        <w:t xml:space="preserve">Tunnista lintu luettelosta: Lintu: Lintu, Lintu, Lintu</w:t>
      </w:r>
    </w:p>
    <w:p>
      <w:r>
        <w:rPr>
          <w:b/>
        </w:rPr>
        <w:t xml:space="preserve">Vastaus</w:t>
      </w:r>
    </w:p>
    <w:p>
      <w:r>
        <w:t xml:space="preserve">Linnet</w:t>
      </w:r>
    </w:p>
    <w:p>
      <w:r>
        <w:rPr>
          <w:b/>
          <w:u w:val="single"/>
        </w:rPr>
        <w:t xml:space="preserve">Asiakirja 3737</w:t>
      </w:r>
    </w:p>
    <w:p>
      <w:r>
        <w:rPr>
          <w:b/>
        </w:rPr>
        <w:t xml:space="preserve">Ohjeet</w:t>
      </w:r>
    </w:p>
    <w:p>
      <w:r>
        <w:t xml:space="preserve">Kerro minulle, tarvitsevatko nämä koirarodut paljon liikuntaa: Kultainennoutaja, Saksanpaimenkoira, Springer, Husky, Ranskanbulldoggi, Pekinginseisoja, Pommerinseisoja, Chihuahua.</w:t>
      </w:r>
    </w:p>
    <w:p>
      <w:r>
        <w:rPr>
          <w:b/>
        </w:rPr>
        <w:t xml:space="preserve">Vastaus</w:t>
      </w:r>
    </w:p>
    <w:p>
      <w:r>
        <w:t xml:space="preserve">Kultainennoutaja ja saksanpaimenkoira tarvitsevat päivittäin jatkuvaa liikuntaa, vähintään kaksi kertaa päivässä. Springers tarvitsee myös paljon liikuntaa, mieluiten 2 tuntia päivässä. Samoin husky.</w:t>
        <w:br/>
        <w:br/>
        <w:t xml:space="preserve"> Toisaalta ranskanbulldoggin liikunnan tarve on minimaalinen, ja omistajien tulisi välttää ranskanbulldoggin erittäin intensiivistä liikuntaa. Samoin pekingeesillä, koska niillä on lyhyempi kuono, omistajien ei pitäisi liioitella liikuntaa, koska muuten pekingeesit joutuvat kärsimään. Omistajien tulisi myös välttää liikaa liikuntaa pomeranianilla.</w:t>
        <w:br/>
        <w:br/>
        <w:t xml:space="preserve"> Chihuahua ei tarvitse yhtä paljon liikuntaa kuin noutajat tai paimenkoirat, mutta se tarvitsee silti tietynlaista liikuntaa pysyäkseen aktiivisena.</w:t>
        <w:br/>
        <w:br/>
        <w:t xml:space="preserve"> On parasta neuvotella eläinlääkärin kanssa koiran kunnon mukaan.</w:t>
      </w:r>
    </w:p>
    <w:p>
      <w:r>
        <w:rPr>
          <w:b/>
          <w:u w:val="single"/>
        </w:rPr>
        <w:t xml:space="preserve">Asiakirja 3738</w:t>
      </w:r>
    </w:p>
    <w:p>
      <w:r>
        <w:rPr>
          <w:b/>
        </w:rPr>
        <w:t xml:space="preserve">Ohjeet</w:t>
      </w:r>
    </w:p>
    <w:p>
      <w:r>
        <w:t xml:space="preserve">Millä tavoin juoksunopeutta voidaan parantaa?</w:t>
      </w:r>
    </w:p>
    <w:p>
      <w:r>
        <w:rPr>
          <w:b/>
        </w:rPr>
        <w:t xml:space="preserve">Vastaus</w:t>
      </w:r>
    </w:p>
    <w:p>
      <w:r>
        <w:t xml:space="preserve">Kilpailunopeuden kasvattamiseen on olemassa useita harjoitusmenetelmiä, jotka kaikki käyttävät tempoa eri muodoissaan.</w:t>
        <w:br/>
        <w:t xml:space="preserve"> Intervalliharjoittelu on yksi tapa lisätä juoksunopeutta. Tässä harjoittelumuodossa vuorottelet hitaiden ja nopeiden vauhtien välillä harjoittelujakson aikana. Juokset useita toistoja vuorotellen nopean juoksuvauhdin ja ravi-taukojen välillä. Riippuen tavoitematkasta ja -nopeudesta tämä harjoituskokonaisuus voidaan suunnitella eri tavoin. Maratonjuoksija käy läpi erilaisen intervalliharjoittelun kuin 800 metrin juoksija.</w:t>
        <w:br/>
        <w:t xml:space="preserve"> Toinen tapa treenata ja lisätä juoksunopeutta ovat tempojuoksut. Tässä juostaan korkeammalla vauhdilla kuin varsinainen tavoitevauhti. Kuormituksen intensiteetti on vastaavasti korkea, kuormituksen ja matkan kesto on siis lyhyempi.</w:t>
        <w:br/>
        <w:t xml:space="preserve"> Kaiken kaikkiaan on kuitenkin tärkeää muistaa, että perusharjoittelu on kisanopeuden kasvattamisen kannalta yhtä tärkeää kuin nopeat tempojuoksut. Pitkillä juoksuilla luodaan sopiva perusta, jotta niitä voidaan rakentaa aiemmin mainituilla nopeusyksiköillä.</w:t>
      </w:r>
    </w:p>
    <w:p>
      <w:r>
        <w:rPr>
          <w:b/>
          <w:u w:val="single"/>
        </w:rPr>
        <w:t xml:space="preserve">Asiakirja 3739</w:t>
      </w:r>
    </w:p>
    <w:p>
      <w:r>
        <w:rPr>
          <w:b/>
        </w:rPr>
        <w:t xml:space="preserve">Ohjeet</w:t>
      </w:r>
    </w:p>
    <w:p>
      <w:r>
        <w:t xml:space="preserve">Mitkä ovat hyviä jäätelön täytteitä, jotka ovat ällöttäviä, kun niitä sekoitetaan keskenään?</w:t>
      </w:r>
    </w:p>
    <w:p>
      <w:r>
        <w:rPr>
          <w:b/>
        </w:rPr>
        <w:t xml:space="preserve">Vastaus</w:t>
      </w:r>
    </w:p>
    <w:p>
      <w:r>
        <w:t xml:space="preserve">Jäätelön täytteeksi sopivat esimerkiksi kanelikarkit ja kuuma kermakaramelli, nallekarhut ja maapähkinävoikupit sekä keksimurut ja ananas.</w:t>
      </w:r>
    </w:p>
    <w:p>
      <w:r>
        <w:rPr>
          <w:b/>
          <w:u w:val="single"/>
        </w:rPr>
        <w:t xml:space="preserve">Asiakirja 3740</w:t>
      </w:r>
    </w:p>
    <w:p>
      <w:r>
        <w:rPr>
          <w:b/>
        </w:rPr>
        <w:t xml:space="preserve">Ohjeet</w:t>
      </w:r>
    </w:p>
    <w:p>
      <w:r>
        <w:t xml:space="preserve">Kerro minulle Joseph Anthonysta</w:t>
      </w:r>
    </w:p>
    <w:p>
      <w:r>
        <w:rPr>
          <w:b/>
        </w:rPr>
        <w:t xml:space="preserve">Konteksti</w:t>
      </w:r>
    </w:p>
    <w:p>
      <w:r>
        <w:t xml:space="preserve">Joseph Anthony (syntynyt Joseph Deuster; 24. toukokuuta 1912 - 20. tammikuuta 1993) oli yhdysvaltalainen näytelmäkirjailija, näyttelijä ja ohjaaja. Hän debytoi elokuvanäyttelijänä elokuvassa Hat, Coat, and Glove (1934) ja teatterinäyttelijänä vuoden 1935 produktiossa Mary of Scotland. Hän oli viisi kertaa ehdolla Tony-palkinnon saajaksi parhaasta ohjauksesta.</w:t>
        <w:br/>
        <w:br/>
        <w:t xml:space="preserve">Elämäkerta</w:t>
        <w:br/>
        <w:t xml:space="preserve">Joseph Anthony syntyi Joseph Deusterina Milwaukeessa, Wisconsinissa 24. toukokuuta 1912. Hänen vanhempansa olivat Leonard Deuster ja Sophie Deuster (o.s. Hertz). Anthony opiskeli Wisconsinin yliopistossa. Hän avioitui Perry Wilsonin kanssa 2. elokuuta 1942 New Yorkissa. 1. Hän valmistautui näyttämölle Pasadena Playhousessa vuosina 1931-1935 ja Daykarhanovan koulussa vuosina 1935-1937. Anthony palveli Yhdysvaltain armeijassa toisessa maailmansodassa vuosina 1942-1946. Hän kouluttautui Camp Ritchiessä ja sen komposiittikouluyksikössä. Tammikuun 20. päivänä 1993 Joseph Anthony kuoli 80-vuotiaana vanhainkodissa Hyannisissa, Massachusettsissa[2].</w:t>
      </w:r>
    </w:p>
    <w:p>
      <w:r>
        <w:rPr>
          <w:b/>
        </w:rPr>
        <w:t xml:space="preserve">Vastaus</w:t>
      </w:r>
    </w:p>
    <w:p>
      <w:r>
        <w:t xml:space="preserve">Joseph Anthony (syntynyt Joseph Deuster; 24. toukokuuta 1912 - 20. tammikuuta 1993) oli yhdysvaltalainen näytelmäkirjailija, näyttelijä ja ohjaaja. Hän debytoi elokuvanäyttelijänä elokuvassa Hat, Coat, and Glove (1934) ja teatterinäyttelijänä vuoden 1935 produktiossa Mary of Scotland. Hän oli viisi kertaa ehdolla Tony-palkinnon saajaksi parhaasta ohjauksesta.</w:t>
      </w:r>
    </w:p>
    <w:p>
      <w:r>
        <w:rPr>
          <w:b/>
          <w:u w:val="single"/>
        </w:rPr>
        <w:t xml:space="preserve">Asiakirja 3741</w:t>
      </w:r>
    </w:p>
    <w:p>
      <w:r>
        <w:rPr>
          <w:b/>
        </w:rPr>
        <w:t xml:space="preserve">Ohjeet</w:t>
      </w:r>
    </w:p>
    <w:p>
      <w:r>
        <w:t xml:space="preserve">Mikä on laboratorioympäristö?</w:t>
      </w:r>
    </w:p>
    <w:p>
      <w:r>
        <w:rPr>
          <w:b/>
        </w:rPr>
        <w:t xml:space="preserve">Vastaus</w:t>
      </w:r>
    </w:p>
    <w:p>
      <w:r>
        <w:t xml:space="preserve">Laboratorioympäristö on paikka, jossa on tietokoneita tai palvelimia, joita käytetään erilaisten käyttötapausten tai projektien testaamiseen kehitys-, testi- ja tuotantotyyppisissä skenaarioissa.  Laboratorioympäristö voi olla myös löysempi turvallisuussääntöjen osalta, jos uutta teknologiaa testataan tuotantokäyttöön yrityksessä, jotta saadaan nopeammin vastaus, onko se sallittua vai ei.  Laboratorioympäristöt säästävät rahaa, koska ratkaisut ja konseptitodisteet voidaan yleensä rakentaa paljon nopeammin, mikä lyhentää teknologia- tai hankepäätökselle saatavan arvon saavuttamiseen kuluvaa aikaa.</w:t>
      </w:r>
    </w:p>
    <w:p>
      <w:r>
        <w:rPr>
          <w:b/>
          <w:u w:val="single"/>
        </w:rPr>
        <w:t xml:space="preserve">Asiakirja 3742</w:t>
      </w:r>
    </w:p>
    <w:p>
      <w:r>
        <w:rPr>
          <w:b/>
        </w:rPr>
        <w:t xml:space="preserve">Ohjeet</w:t>
      </w:r>
    </w:p>
    <w:p>
      <w:r>
        <w:t xml:space="preserve">Missä järjestetään kolmannet kesäolympialaiset?</w:t>
      </w:r>
    </w:p>
    <w:p>
      <w:r>
        <w:rPr>
          <w:b/>
        </w:rPr>
        <w:t xml:space="preserve">Konteksti</w:t>
      </w:r>
    </w:p>
    <w:p>
      <w:r>
        <w:t xml:space="preserve">Kyseessä ovat kolmannet kesäkisat, jotka järjestetään Australiassa Melbournessa, Victorian osavaltiossa vuonna 1956 ja Sydneyssä, Uuden Etelä-Walesin osavaltiossa vuonna 2000 järjestettyjen kesäolympialaisten jälkeen[2].[3] Kyseessä ovat myös neljännet kesäkisat, jotka järjestetään eteläisellä pallonpuoliskolla edellä mainittujen Australiassa järjestettyjen kisojen ja Rio de Janeirossa, Brasiliassa vuonna 2016 järjestettyjen kesäolympialaisten jälkeen. Kyseessä ovat myös Rio de Janeiron jälkeen toiset kesäkisat, jotka järjestetään kokonaan isäntämaan sääolosuhteiden talvisin.</w:t>
      </w:r>
    </w:p>
    <w:p>
      <w:r>
        <w:rPr>
          <w:b/>
        </w:rPr>
        <w:t xml:space="preserve">Vastaus</w:t>
      </w:r>
    </w:p>
    <w:p>
      <w:r>
        <w:t xml:space="preserve">Kolmannet Australiassa järjestettävät kesäkisat järjestetään Brisbanessa, Queenslandissa.</w:t>
      </w:r>
    </w:p>
    <w:p>
      <w:r>
        <w:rPr>
          <w:b/>
          <w:u w:val="single"/>
        </w:rPr>
        <w:t xml:space="preserve">Asiakirja 3743</w:t>
      </w:r>
    </w:p>
    <w:p>
      <w:r>
        <w:rPr>
          <w:b/>
        </w:rPr>
        <w:t xml:space="preserve">Ohjeet</w:t>
      </w:r>
    </w:p>
    <w:p>
      <w:r>
        <w:t xml:space="preserve">Kirjoita arvostelu Roger Zalazny's Lord of Light -kirjasta arvostelu</w:t>
      </w:r>
    </w:p>
    <w:p>
      <w:r>
        <w:rPr>
          <w:b/>
        </w:rPr>
        <w:t xml:space="preserve">Vastaus</w:t>
      </w:r>
    </w:p>
    <w:p>
      <w:r>
        <w:t xml:space="preserve">Loistavaa. Koska en ole intialainen, tämä ei tunnu minusta kulttuuriselta omimiselta.</w:t>
        <w:br/>
        <w:br/>
        <w:t xml:space="preserve"> Nautin todella mielikuvituksellisesta scifistä. Tarpeeksi kehittyneestä teknologiasta tulee taikuutta. Samilla ja Yamalla on mahtava bromance ja he työskentelevät yhdessä purkaakseen epäoikeudenmukaista hierarkiaa. Jotenkin saan kirjan kuulostamaan paljon vaisummalta kuin mitä se todellisuudessa on. Lopetan tähän.</w:t>
      </w:r>
    </w:p>
    <w:p>
      <w:r>
        <w:rPr>
          <w:b/>
          <w:u w:val="single"/>
        </w:rPr>
        <w:t xml:space="preserve">Asiakirja 3744</w:t>
      </w:r>
    </w:p>
    <w:p>
      <w:r>
        <w:rPr>
          <w:b/>
        </w:rPr>
        <w:t xml:space="preserve">Ohjeet</w:t>
      </w:r>
    </w:p>
    <w:p>
      <w:r>
        <w:t xml:space="preserve">Milloin rautatie katsotaan perinneradaksi?</w:t>
      </w:r>
    </w:p>
    <w:p>
      <w:r>
        <w:rPr>
          <w:b/>
        </w:rPr>
        <w:t xml:space="preserve">Konteksti</w:t>
      </w:r>
    </w:p>
    <w:p>
      <w:r>
        <w:t xml:space="preserve">Heritage railway tai heritage railroad (yhdysvaltalainen termi) on rautatie, jota käytetään elävänä historiana menneisyyden rautatieliikennemaisemien uudelleenluomiseksi tai säilyttämiseksi. Perinnerautatiet ovat usein vanhoja rautateitä, jotka on säilytetty sellaisessa kunnossa, että ne kuvaavat jotakin ajanjaksoa (tai ajanjaksoja) rautatieliikenteen historiassa. Britannian rautatie- ja tielaitos määrittelee kulttuuriperintöradat seuraavasti:[1] ... "paikallisesti kiinnostavat radat", museoradat tai matkailuradat, jotka ovat säilyttäneet tai omaksuneet entisaikojen rautateiden luonteen, ulkoasun ja toimintatavat. Useat erillään toimivat radat tarjoavat aitoja liikennepalveluja, jotka yhdistävät yhteisöjä. Useimmat radat ovat matkailunähtävyyksiä tai opettavaisia nähtävyyksiä. Suuri osa näissä järjestelmissä käytetystä liikkuvasta kalustosta ja muusta laitteistosta on alkuperäistä ja historiallisesti arvokasta. Monissa järjestelmissä pyritään jäljittelemään sekä historiallisten entisten rautatieyhtiöiden ulkoasua että toimintatapoja.</w:t>
      </w:r>
    </w:p>
    <w:p>
      <w:r>
        <w:rPr>
          <w:b/>
        </w:rPr>
        <w:t xml:space="preserve">Vastaus</w:t>
      </w:r>
    </w:p>
    <w:p>
      <w:r>
        <w:t xml:space="preserve">Yleisesti ottaen rautatietä voidaan pitää perinnerautatienä, kun se vastaa ulkoasultaan, ominaisuuksiltaan ja toiminnoiltaan rautatien menneisyyden aikakautta (aikakausia). Tällaiset rautatiet ovat usein vanhoja, ja ne on tarkoituksellisesti säilytetty siten, että niiden toimintatavat ovat peräisin menneiltä ajoilta, ja niissä on tarkoituksellisesti säilytetty menneen ajan alkuperäiset laitteet ja prosessit. Monet näistä perinnerautateistä on säilytetty opetustarkoituksessa tai matkailunähtävyytenä.</w:t>
      </w:r>
    </w:p>
    <w:p>
      <w:r>
        <w:rPr>
          <w:b/>
          <w:u w:val="single"/>
        </w:rPr>
        <w:t xml:space="preserve">Asiakirja 3745</w:t>
      </w:r>
    </w:p>
    <w:p>
      <w:r>
        <w:rPr>
          <w:b/>
        </w:rPr>
        <w:t xml:space="preserve">Ohjeet</w:t>
      </w:r>
    </w:p>
    <w:p>
      <w:r>
        <w:t xml:space="preserve">Miten Windowsin nopea käynnistys toimii?</w:t>
      </w:r>
    </w:p>
    <w:p>
      <w:r>
        <w:rPr>
          <w:b/>
        </w:rPr>
        <w:t xml:space="preserve">Vastaus</w:t>
      </w:r>
    </w:p>
    <w:p>
      <w:r>
        <w:t xml:space="preserve">Pikakäynnistys on Windows-ominaisuus, jonka avulla voit käynnistää tietokoneen muutamassa sekunnissa minuutin sijasta. Kylmäkäynnistysreitin sijaan Fast Startup käyttää minimaalista hiberfile-tiedostoa järjestelmän käynnistämiseen. Kun ominaisuus on käytössä, Windowsin käyttöliittymässä "Sammuta" -valinta ei itse asiassa sammuta järjestelmää. Sen sijaan se sulkee kaikki käyttäjäsovellukset, kirjaa nykyisen käyttäjän ulos ja luo sitten hiberfile-tiedoston. Koska tämä hiberfile sisältää vain ytimen, laiteajurit ja osan sovelluksista, se on pieni ja se voidaan ladata nopeasti uudelleen.</w:t>
        <w:br/>
        <w:br/>
        <w:t xml:space="preserve"> Vaihtoehtoisesti kylmäkäynnistyspolku edellyttää ytimen ja ajureiden lataamista levyltä, ytimen ja ajureiden alustamista ja erilaisten käyttäjätilan sovellusten käynnistämistä. Tämä voi olla erityisen hidasta tietokoneissa, joissa käytetään pyöriviä kiintolevyjä.</w:t>
      </w:r>
    </w:p>
    <w:p>
      <w:r>
        <w:rPr>
          <w:b/>
          <w:u w:val="single"/>
        </w:rPr>
        <w:t xml:space="preserve">Asiakirja 3746</w:t>
      </w:r>
    </w:p>
    <w:p>
      <w:r>
        <w:rPr>
          <w:b/>
        </w:rPr>
        <w:t xml:space="preserve">Ohjeet</w:t>
      </w:r>
    </w:p>
    <w:p>
      <w:r>
        <w:t xml:space="preserve">Miksi lampaanhoitajat maalaavat lampaitaan?</w:t>
      </w:r>
    </w:p>
    <w:p>
      <w:r>
        <w:rPr>
          <w:b/>
        </w:rPr>
        <w:t xml:space="preserve">Konteksti</w:t>
      </w:r>
    </w:p>
    <w:p>
      <w:r>
        <w:t xml:space="preserve">Toinen kotieläiminä pidettävien lampaiden erityispiirre luonnonlampaisiin verrattuna on niiden laaja värivaihtelu. Luonnonlampaat ovat pitkälti ruskean sävyisiä, ja lajin sisäinen vaihtelu on erittäin vähäistä. Kotieläiminä pidettävien lampaiden värit vaihtelevat puhtaasta valkoisesta tumman suklaanruskeaan ja jopa täplikkääseen tai kirjavaan.[20][21] Lampaiden pitäjät maalaavat lampaisiinsa toisinaan myös keinotekoisesti "smit-merkkejä" minkä tahansa kuvion tai värin mukaan tunnistamista varten.[22] Valinta helposti värjäytyvään valkoiseen villaan alkoi jo varhain lampaiden kotieläinjalostuksen aikana, ja koska valkoinen villa on hallitseva ominaisuus, se levisi nopeasti. Värillisiä lampaita esiintyy kuitenkin monissa nykyaikaisissa roduissa, ja ne voivat jopa esiintyä resessiivisenä ominaisuutena valkoisissa laumoissa.[20][21] Valkoinen villa on toivottavaa suurille kaupallisille markkinoille, mutta värilliselle villalle on olemassa kapeat markkinat, lähinnä käsin kehrättäviksi tarkoitetuille lampaille.[23] Villan luonne vaihtelee suuresti eri rotujen välillä, tiheästä ja erittäin kähertävästä pitkään ja karvamaiseen villaan. Villatyyppi ja -laatu vaihtelevat jopa saman parven jäsenten välillä, joten villan luokittelu on yksi vaihe kuidun kaupallisessa jalostuksessa.</w:t>
      </w:r>
    </w:p>
    <w:p>
      <w:r>
        <w:rPr>
          <w:b/>
        </w:rPr>
        <w:t xml:space="preserve">Vastaus</w:t>
      </w:r>
    </w:p>
    <w:p>
      <w:r>
        <w:t xml:space="preserve">Lampaiden pitäjät maalaavat joskus lampaisiinsa keinotekoisesti "smit-merkkejä" minkä tahansa kuvion tai värin tunnistamista varten.</w:t>
      </w:r>
    </w:p>
    <w:p>
      <w:r>
        <w:rPr>
          <w:b/>
          <w:u w:val="single"/>
        </w:rPr>
        <w:t xml:space="preserve">Asiakirja 3747</w:t>
      </w:r>
    </w:p>
    <w:p>
      <w:r>
        <w:rPr>
          <w:b/>
        </w:rPr>
        <w:t xml:space="preserve">Ohjeet</w:t>
      </w:r>
    </w:p>
    <w:p>
      <w:r>
        <w:t xml:space="preserve">mikä on paras Rush-yhtyeen tuottama kappale?</w:t>
      </w:r>
    </w:p>
    <w:p>
      <w:r>
        <w:rPr>
          <w:b/>
        </w:rPr>
        <w:t xml:space="preserve">Vastaus</w:t>
      </w:r>
    </w:p>
    <w:p>
      <w:r>
        <w:t xml:space="preserve">Punainen Barchetta</w:t>
      </w:r>
    </w:p>
    <w:p>
      <w:r>
        <w:rPr>
          <w:b/>
          <w:u w:val="single"/>
        </w:rPr>
        <w:t xml:space="preserve">Asiakirja 3748</w:t>
      </w:r>
    </w:p>
    <w:p>
      <w:r>
        <w:rPr>
          <w:b/>
        </w:rPr>
        <w:t xml:space="preserve">Ohjeet</w:t>
      </w:r>
    </w:p>
    <w:p>
      <w:r>
        <w:t xml:space="preserve">Kuka on kaikkien aikojen paras NFL-pelinrakentaja?</w:t>
      </w:r>
    </w:p>
    <w:p>
      <w:r>
        <w:rPr>
          <w:b/>
        </w:rPr>
        <w:t xml:space="preserve">Vastaus</w:t>
      </w:r>
    </w:p>
    <w:p>
      <w:r>
        <w:t xml:space="preserve">Eri ihmisillä on erilaisia mielipiteitä, kun he rankkaavat NFL:n ammattilaisjalkapalloilijoita. Parasta pelinrakentajaa määriteltäessä otetaan huomioon sekä yksilölliset että joukkueen mittarit. Tärkeimpiä yksilöllisiä mittareita NFL:ssä ovat yksilölliset syöttömittarit (kuten passer rating, syötettyjen jaardien määrä ja heittojen määrä) ja voitetut yksilölliset palkinnot (kuten NFL:n vuoden hyökkäävä pelaaja). NFL:ssä keskeisiä joukkuemittareita ovat joukkueen voittoprosentti, kun pelaaja on aloittava pelinrakentaja, sekä voitettujen konferenssi- ja Super Bowl -pokaalien määrä. Mielipiteet vaihtelevat, mutta monet pitävät Tom Bradya kaikkien aikojen suurimpana NFL-pelinrakentajana hänen henkilökohtaisten saavutustensa, seitsemän Super Bowl -voittonsa ja New England Patriotsin hallitsevan aseman vuoksi hänen ollessaan pelinrakentajana.</w:t>
      </w:r>
    </w:p>
    <w:p>
      <w:r>
        <w:rPr>
          <w:b/>
          <w:u w:val="single"/>
        </w:rPr>
        <w:t xml:space="preserve">Asiakirja 3749</w:t>
      </w:r>
    </w:p>
    <w:p>
      <w:r>
        <w:rPr>
          <w:b/>
        </w:rPr>
        <w:t xml:space="preserve">Ohjeet</w:t>
      </w:r>
    </w:p>
    <w:p>
      <w:r>
        <w:t xml:space="preserve">Mitkä ovat hyviä muita kuin oppikirjoihin perustuvia lähteitä, joiden avulla joku voi oppia lisää maailmansodista?</w:t>
      </w:r>
    </w:p>
    <w:p>
      <w:r>
        <w:rPr>
          <w:b/>
        </w:rPr>
        <w:t xml:space="preserve">Vastaus</w:t>
      </w:r>
    </w:p>
    <w:p>
      <w:r>
        <w:t xml:space="preserve">Maailmansotien ympärillä on monia podcasteja ja dokumentteja. Merkittäviä esimerkkejä ovat Ken Burnsin dokumentti The War, joka käsittelee toista maailmansotaa, sekä Dan Carlinin podcast-sarja Blueprint for Armageddon, jossa kerrotaan ensimmäiseen maailmansotaan johtaneesta historiallisesta kontekstista ja kuvataan sota hyvin yksityiskohtaisesti. Anne Frankin päiväkirjan kaltaiset tietokirjat antavat tuskallisen kuvan elämästä juutalaisena, joka joutui piileskelemään natsien vainoamiselta. Jotkin fiktiiviset elokuvat ja kirjat voivat antaa historiallisesti tarkan kuvan sodan inhimillisistä olosuhteista tai tärkeimmistä taisteluista, kuten Band of Brothers, Schindlerin lista ja Kaikki hiljaista länsirintamalla.</w:t>
      </w:r>
    </w:p>
    <w:p>
      <w:r>
        <w:rPr>
          <w:b/>
          <w:u w:val="single"/>
        </w:rPr>
        <w:t xml:space="preserve">Asiakirja 3750</w:t>
      </w:r>
    </w:p>
    <w:p>
      <w:r>
        <w:rPr>
          <w:b/>
        </w:rPr>
        <w:t xml:space="preserve">Ohjeet</w:t>
      </w:r>
    </w:p>
    <w:p>
      <w:r>
        <w:t xml:space="preserve">Kerro tämän Jane Goodallia käsittelevän tekstin perusteella, kuinka vanha hän on ja mitkä ovat hänen merkittävimmät saavutuksensa.</w:t>
      </w:r>
    </w:p>
    <w:p>
      <w:r>
        <w:rPr>
          <w:b/>
        </w:rPr>
        <w:t xml:space="preserve">Konteksti</w:t>
      </w:r>
    </w:p>
    <w:p>
      <w:r>
        <w:t xml:space="preserve">Dame Jane Morris Goodall DBE (/ˈɡʊdɔːl/; syntynyt Valerie Jane Morris-Goodall 3. huhtikuuta 1934)[3],[4] aiemmin vapaaherratar Jane van Lawick-Goodall, on englantilainen primatologi ja antropologi.[5] Häntä pidetään maailman johtavana simpanssien asiantuntijana tutkittuaan 60 vuoden ajan luonnonvaraisten simpanssien sosiaalista ja perheiden välistä vuorovaikutusta.</w:t>
        <w:t xml:space="preserve">Goodall kävi ensimmäisen kerran Gombe-virran kansallispuistossa Tansaniassa vuonna 1960, jossa hän todisti simpanssien keskuudessa ihmismäistä käyttäytymistä, mukaan lukien aseellisia konflikteja.</w:t>
        <w:br/>
        <w:br/>
        <w:t xml:space="preserve">Hän on Jane Goodall -instituutin ja Roots &amp; Shoots -ohjelman perustaja, ja hän on työskennellyt laajalti luonnonsuojelun ja eläinten hyvinvoinnin par</w:t>
      </w:r>
      <w:r>
        <w:t xml:space="preserve"> Vuodesta 2022 lähtien hän on Nonhuman Rights Project -järjestön johtokunnassa.[6] Huhtikuussa 2002 hänet nimitettiin YK:n rauhanlähettilääksi. Goodall on World Future Councilin kunniajäsen.</w:t>
      </w:r>
    </w:p>
    <w:p>
      <w:r>
        <w:rPr>
          <w:b/>
        </w:rPr>
        <w:t xml:space="preserve">Vastaus</w:t>
      </w:r>
    </w:p>
    <w:p>
      <w:r>
        <w:t xml:space="preserve">Jane Goodall, 89, on maailmankuulu kädellisten tutkija, joka on kuuluisa simpanssitutkimuksestaan. Hän on omistanut elämänsä luonnonsuojelulle ja eläinten hyvinvointiin liittyville kysymyksille ja perustanut Jane Goodall -instituutin sekä Roots &amp; Shoots -ohjelman. Hänet nimitettiin YK:n rauhanlähettilääksi vuonna 2002, ja hän on World Future Councilin kunniajäsen.</w:t>
      </w:r>
    </w:p>
    <w:p>
      <w:r>
        <w:rPr>
          <w:b/>
          <w:u w:val="single"/>
        </w:rPr>
        <w:t xml:space="preserve">Asiakirja 3751</w:t>
      </w:r>
    </w:p>
    <w:p>
      <w:r>
        <w:rPr>
          <w:b/>
        </w:rPr>
        <w:t xml:space="preserve">Ohjeet</w:t>
      </w:r>
    </w:p>
    <w:p>
      <w:r>
        <w:t xml:space="preserve">Mitä tapahtui vuoden 1936 Yhdysvaltain presidentinvaaleissa -</w:t>
      </w:r>
    </w:p>
    <w:p>
      <w:r>
        <w:rPr>
          <w:b/>
        </w:rPr>
        <w:t xml:space="preserve">Konteksti</w:t>
      </w:r>
    </w:p>
    <w:p>
      <w:r>
        <w:t xml:space="preserve">Yhdysvaltain presidentinvaalit Nevadassa järjestettiin 3. marraskuuta 1936 osana Yhdysvaltain presidentinvaaleja 1936. Osavaltion äänestäjät valitsivat kolme[2] edustajaa eli valitsijamiestä valitsijakollegioon, joka äänesti presidentistä ja varapresidentistä.</w:t>
        <w:br/>
        <w:br/>
        <w:t xml:space="preserve">Nevadan voitti virassa oleva presidentti Franklin D. Roosevelt (D-New York) varapresidentti John Nance Garnerin kanssa 72,81 % äänistä, ja vastassa oli kuvernööri Alf Landon (R-Kansas) Frank Knoxin kanssa 27,19 % äänistä.[3][4</w:t>
        <w:br/>
        <w:br/>
        <w:t xml:space="preserve">Vuoden 2020 presidentinvaaleissa tämä on viimeinen kerta, kun Douglasin piirikunta äänesti demokraattisen presidenttiehdokkaan puolesta[5] ja viimeinen kerta, kun demokraattinen ehdokas voitti osavaltion kaikki piirikunnat.</w:t>
      </w:r>
    </w:p>
    <w:p>
      <w:r>
        <w:rPr>
          <w:b/>
        </w:rPr>
        <w:t xml:space="preserve">Vastaus</w:t>
      </w:r>
    </w:p>
    <w:p>
      <w:r>
        <w:t xml:space="preserve">Yhdysvaltain presidentinvaalit Nevadassa järjestettiin 3. marraskuuta 1936 osana Yhdysvaltain presidentinvaaleja 1936. Osavaltion äänestäjät valitsivat kolme edustajaa eli valitsijamiestä vaalilautakuntaan, joka äänesti presidentistä ja varapresidentistä.</w:t>
        <w:br/>
        <w:br/>
        <w:t xml:space="preserve"> Nevadan voitti virassa oleva presidentti Franklin D. Roosevelt (D-New York), joka oli ehdolla varapresidentti John Nance Garnerin kanssa, 72,81 prosentilla äänistä, ja kuvernööri Alf Landon (R-Kansas), joka oli ehdolla Frank Knoxin kanssa, 27,19 prosentilla äänistä.</w:t>
        <w:br/>
        <w:br/>
        <w:t xml:space="preserve"> Vuoden 2020 presidentinvaaleista lähtien tämä oli viimeinen kerta, kun Douglasin piirikunta äänesti demokraattista presidenttiehdokasta[5], ja viimeinen kerta, kun demokraattinen ehdokas voitti kaikki osavaltion piirikunnat.</w:t>
      </w:r>
    </w:p>
    <w:p>
      <w:r>
        <w:rPr>
          <w:b/>
          <w:u w:val="single"/>
        </w:rPr>
        <w:t xml:space="preserve">Asiakirja 3752</w:t>
      </w:r>
    </w:p>
    <w:p>
      <w:r>
        <w:rPr>
          <w:b/>
        </w:rPr>
        <w:t xml:space="preserve">Ohjeet</w:t>
      </w:r>
    </w:p>
    <w:p>
      <w:r>
        <w:t xml:space="preserve">Mikä on näönlukukilpailu?</w:t>
      </w:r>
    </w:p>
    <w:p>
      <w:r>
        <w:rPr>
          <w:b/>
        </w:rPr>
        <w:t xml:space="preserve">Vastaus</w:t>
      </w:r>
    </w:p>
    <w:p>
      <w:r>
        <w:t xml:space="preserve">Musiikkikasvatuksessa näönlukutaidolla tarkoitetaan kykyä esittää vasta opittu sävellys muutamassa minuutissa. Musiikinopiskelijat menevät tavallisesti harjoitushuoneeseen niille osoitettujen soittimien kanssa, istuvat alas ja saavat vain muutaman minuutin aikaa opetella uuden kappaleen. Usein ohjaajat saavat käydä sävellyksen läpi nopeasti, ehkä taputtaen tai laulaen, mutta oppilaat eivät saa harjoitella kappaletta tai merkitä nuotteja. Kilpailun voittaa se yhtye, joka tekee parhaan esityksen (kilpailun tuomareiden mukaan) annetussa ajassa.</w:t>
      </w:r>
    </w:p>
    <w:p>
      <w:r>
        <w:rPr>
          <w:b/>
          <w:u w:val="single"/>
        </w:rPr>
        <w:t xml:space="preserve">Asiakirja 3753</w:t>
      </w:r>
    </w:p>
    <w:p>
      <w:r>
        <w:rPr>
          <w:b/>
        </w:rPr>
        <w:t xml:space="preserve">Ohjeet</w:t>
      </w:r>
    </w:p>
    <w:p>
      <w:r>
        <w:t xml:space="preserve">Mitkä ovat vuoden 2022 uudet säännöt?</w:t>
      </w:r>
    </w:p>
    <w:p>
      <w:r>
        <w:rPr>
          <w:b/>
        </w:rPr>
        <w:t xml:space="preserve">Vastaus</w:t>
      </w:r>
    </w:p>
    <w:p>
      <w:r>
        <w:t xml:space="preserve">IFAB otti käyttöön kaksitoista uutta jalkapallosääntöä kaudelle 2019/20. Niihin sisältyy muutoksia käsipallosääntöön ja ankarampia rangaistuksia "laittomasta" maalin juhlinnasta.</w:t>
        <w:br/>
        <w:br/>
        <w:t xml:space="preserve"> Virallinen Pelisäännöt 2022 PDF sisältää 228 sivua. Katso tiivistelmä 12 uudesta FIFA:n sääntömuutoksesta, jotka tulivat voimaan 1. kesäkuuta.</w:t>
      </w:r>
    </w:p>
    <w:p>
      <w:r>
        <w:rPr>
          <w:b/>
          <w:u w:val="single"/>
        </w:rPr>
        <w:t xml:space="preserve">Asiakirja 3754</w:t>
      </w:r>
    </w:p>
    <w:p>
      <w:r>
        <w:rPr>
          <w:b/>
        </w:rPr>
        <w:t xml:space="preserve">Ohjeet</w:t>
      </w:r>
    </w:p>
    <w:p>
      <w:r>
        <w:t xml:space="preserve">Mikä on tyypillinen matematiikan opetussuunnitelma 5. luokan oppilaalle?</w:t>
      </w:r>
    </w:p>
    <w:p>
      <w:r>
        <w:rPr>
          <w:b/>
        </w:rPr>
        <w:t xml:space="preserve">Vastaus</w:t>
      </w:r>
    </w:p>
    <w:p>
      <w:r>
        <w:t xml:space="preserve">Tyypillinen matematiikan opetussuunnitelma 5. luokalla koostuu seuraavista osista</w:t>
      </w:r>
      <w:r>
        <w:br/>
        <w:t xml:space="preserve">1.</w:t>
        <w:t xml:space="preserve">Luvut ja operaatiot kokonaisluvuilla, desimaaliluvuilla, murtoluvuilla, prosenttiluvuilla, suhdeluvuilla ja suhteilla</w:t>
        <w:br/>
        <w:t xml:space="preserve">2.</w:t>
        <w:t xml:space="preserve">Löyhä johdatus algebraan ja abstraktiin ajatteluun</w:t>
        <w:br/>
        <w:t xml:space="preserve">3</w:t>
        <w:t xml:space="preserve"> Muotojen pinta-alat ja ympärysmitat, johdatus kolmioihin, suoriin, segmentteihin, kulmiin jne.</w:t>
        <w:br/>
        <w:t xml:space="preserve"> 4. Sanaongelmien muuntaminen symboliseksi matematiikaksi loogisten ongelmien ratkaisemiseksi.</w:t>
      </w:r>
    </w:p>
    <w:p>
      <w:r>
        <w:rPr>
          <w:b/>
          <w:u w:val="single"/>
        </w:rPr>
        <w:t xml:space="preserve">Asiakirja 3755</w:t>
      </w:r>
    </w:p>
    <w:p>
      <w:r>
        <w:rPr>
          <w:b/>
        </w:rPr>
        <w:t xml:space="preserve">Ohjeet</w:t>
      </w:r>
    </w:p>
    <w:p>
      <w:r>
        <w:t xml:space="preserve">Kerro minulle LIV Golfia koskevan viitetekstin perusteella, mitä "LIV" tarkoittaa, milloin se perustettiin ja kuka sen rahoitti.</w:t>
      </w:r>
    </w:p>
    <w:p>
      <w:r>
        <w:rPr>
          <w:b/>
        </w:rPr>
        <w:t xml:space="preserve">Konteksti</w:t>
      </w:r>
    </w:p>
    <w:p>
      <w:r>
        <w:t xml:space="preserve">LIV Golf on ammattimainen golfkiertue. Nimi "LIV" viittaa roomalaisiin numeroihin, jotka tarkoittavat 54:ää, pistemäärää, jos par-72-kentän jokainen reikä pelattaisiin birdieillä, ja LIV-tapahtumissa pelattavien reikien lukumäärää. 9. kesäkuuta 2022 alkoi ensimmäinen LIV Golf Invitational Series -tapahtuma Centurion Clubilla Lontoon lähellä Englannissa. Invitational Seriesistä tuli LIV Golf League vuonna 2023.</w:t>
        <w:br/>
        <w:br/>
        <w:t xml:space="preserve"> LIV Golfin rahoittaa Saudi-Arabian valtion sijoitusrahasto Public Investment Fund.</w:t>
      </w:r>
    </w:p>
    <w:p>
      <w:r>
        <w:rPr>
          <w:b/>
        </w:rPr>
        <w:t xml:space="preserve">Vastaus</w:t>
      </w:r>
    </w:p>
    <w:p>
      <w:r>
        <w:t xml:space="preserve">LIV viittaa roomalaisiin numeroihin 54. Ensimmäinen turnaus järjestettiin kesäkuussa 2022 ja s rahoittaa Saudi-Arabian rahasto.</w:t>
      </w:r>
    </w:p>
    <w:p>
      <w:r>
        <w:rPr>
          <w:b/>
          <w:u w:val="single"/>
        </w:rPr>
        <w:t xml:space="preserve">Asiakirja 3756</w:t>
      </w:r>
    </w:p>
    <w:p>
      <w:r>
        <w:rPr>
          <w:b/>
        </w:rPr>
        <w:t xml:space="preserve">Ohjeet</w:t>
      </w:r>
    </w:p>
    <w:p>
      <w:r>
        <w:t xml:space="preserve">Olisiko kukin seuraavista olosuhteista hyvä vai huono pyöräilyn kannalta? Kaatosade, aurinkoinen taivas, raekuuro, pilvinen päivä, tiheä sumu, kova tuuli, kevyt tuuli.</w:t>
      </w:r>
    </w:p>
    <w:p>
      <w:r>
        <w:rPr>
          <w:b/>
        </w:rPr>
        <w:t xml:space="preserve">Vastaus</w:t>
      </w:r>
    </w:p>
    <w:p>
      <w:r>
        <w:t xml:space="preserve">Kaatosade: huono, aurinkoinen taivas: hyvä, raekuuro: huono, pilvinen päivä: hyvä, tiheä sumu: huono, kova tuuli: huono, kevyt tuuli: hyvä.</w:t>
      </w:r>
    </w:p>
    <w:p>
      <w:r>
        <w:rPr>
          <w:b/>
          <w:u w:val="single"/>
        </w:rPr>
        <w:t xml:space="preserve">Asiakirja 3757</w:t>
      </w:r>
    </w:p>
    <w:p>
      <w:r>
        <w:rPr>
          <w:b/>
        </w:rPr>
        <w:t xml:space="preserve">Ohjeet</w:t>
      </w:r>
    </w:p>
    <w:p>
      <w:r>
        <w:t xml:space="preserve">Mikä on Six Flags Great Escape Lodge?</w:t>
      </w:r>
    </w:p>
    <w:p>
      <w:r>
        <w:rPr>
          <w:b/>
        </w:rPr>
        <w:t xml:space="preserve">Konteksti</w:t>
      </w:r>
    </w:p>
    <w:p>
      <w:r>
        <w:t xml:space="preserve">Six Flags Great Escape Lodge &amp; Indoor Waterpark on Queensburyssa, New Yorkissa sijaitseva lomakeskus ja vesipuisto, joka avattiin ensimmäisen kerran vuonna 2006. Lomakeskuksen omistaa ja sitä ylläpitää Six Flags.</w:t>
        <w:br/>
        <w:br/>
        <w:t xml:space="preserve">Historia</w:t>
        <w:br/>
        <w:t xml:space="preserve">Lomakeskus avattiin virallisesti 7. helmikuuta 2006, ja siitä tuli ensimmäinen New Yorkin osavaltiossa, jossa on sisäinen vesipuisto. Hotellissa on 200 huonetta ja 38 000 neliömetrin vesipuisto nimeltä White Water Bay. Puisto on avoinna ympäri vuoden ja veden lämpötila on jatkuvasti 80 astetta. US 9:n toisella puolella on Six Flagsin teemapuisto Great Escape. Tämä on toinen lomakeskus, jonka yhtiö on rakentanut, ensimmäinen on Darien-järven vieressä sijaitseva Lodge on the Lake, joka avattiin vuonna 1998. Marraskuussa 2012 se ilmoitti vuosittaisesta tapahtumasta, Holiday in the Lodge, jolla juhlistetaan joulua.</w:t>
      </w:r>
    </w:p>
    <w:p>
      <w:r>
        <w:rPr>
          <w:b/>
        </w:rPr>
        <w:t xml:space="preserve">Vastaus</w:t>
      </w:r>
    </w:p>
    <w:p>
      <w:r>
        <w:t xml:space="preserve">Six Flags Great Escape Lodge &amp; Indoor Waterpark on Queensburyssa, New Yorkissa sijaitseva lomakeskus ja vesipuisto, joka avattiin ensimmäisen kerran vuonna 2006. Lomakeskuksen omistaa ja sitä ylläpitää Six Flags.</w:t>
      </w:r>
    </w:p>
    <w:p>
      <w:r>
        <w:rPr>
          <w:b/>
          <w:u w:val="single"/>
        </w:rPr>
        <w:t xml:space="preserve">Asiakirja 3758</w:t>
      </w:r>
    </w:p>
    <w:p>
      <w:r>
        <w:rPr>
          <w:b/>
        </w:rPr>
        <w:t xml:space="preserve">Ohjeet</w:t>
      </w:r>
    </w:p>
    <w:p>
      <w:r>
        <w:t xml:space="preserve">Paras bengalilainen laulaja</w:t>
      </w:r>
    </w:p>
    <w:p>
      <w:r>
        <w:rPr>
          <w:b/>
        </w:rPr>
        <w:t xml:space="preserve">Vastaus</w:t>
      </w:r>
    </w:p>
    <w:p>
      <w:r>
        <w:t xml:space="preserve">Kishore Kumar</w:t>
      </w:r>
    </w:p>
    <w:p>
      <w:r>
        <w:rPr>
          <w:b/>
          <w:u w:val="single"/>
        </w:rPr>
        <w:t xml:space="preserve">Asiakirja 3759</w:t>
      </w:r>
    </w:p>
    <w:p>
      <w:r>
        <w:rPr>
          <w:b/>
        </w:rPr>
        <w:t xml:space="preserve">Ohjeet</w:t>
      </w:r>
    </w:p>
    <w:p>
      <w:r>
        <w:t xml:space="preserve">Miksi meri on sininen?</w:t>
      </w:r>
    </w:p>
    <w:p>
      <w:r>
        <w:rPr>
          <w:b/>
        </w:rPr>
        <w:t xml:space="preserve">Vastaus</w:t>
      </w:r>
    </w:p>
    <w:p>
      <w:r>
        <w:t xml:space="preserve">Meri on sininen, koska vesi absorboi valospektrin punaisen osan värejä. Suodattimen tavoin tämä jättää valospektrin siniseen osaan kuuluvat värit meidän nähtävillemme. Meri voi saada myös vihreitä, punaisia tai muita sävyjä, kun valo heijastuu vedessä kelluvista sedimenteistä ja hiukkasista.</w:t>
      </w:r>
    </w:p>
    <w:p>
      <w:r>
        <w:rPr>
          <w:b/>
          <w:u w:val="single"/>
        </w:rPr>
        <w:t xml:space="preserve">Asiakirja 3760</w:t>
      </w:r>
    </w:p>
    <w:p>
      <w:r>
        <w:rPr>
          <w:b/>
        </w:rPr>
        <w:t xml:space="preserve">Ohjeet</w:t>
      </w:r>
    </w:p>
    <w:p>
      <w:r>
        <w:t xml:space="preserve">Tiivistä "Lovers" merkitys iskulauseessa "Virginia is for lovers".</w:t>
      </w:r>
    </w:p>
    <w:p>
      <w:r>
        <w:rPr>
          <w:b/>
        </w:rPr>
        <w:t xml:space="preserve">Konteksti</w:t>
      </w:r>
    </w:p>
    <w:p>
      <w:r>
        <w:t xml:space="preserve">"Virginia is for Lovers" on Yhdysvaltain Virginian osavaltion matkailu- ja matkailuslogan. Sitä on käytetty vuodesta 1969[1], ja siitä on tullut hyvin tunnettu ja usein jäljitelty osa amerikkalaista jargonia.</w:t>
        <w:t xml:space="preserve">Vuonna 2012 Advertising Age kutsui "Virginia is for Lovers" -lausetta "yhdeksi viimeisten 50 vuoden ikonisimmista mainoskampanjoista."[2</w:t>
        <w:br/>
        <w:br/>
        <w:t xml:space="preserve">Historia</w:t>
        <w:br/>
        <w:t xml:space="preserve">Virginiassa Richmondissa toimivan Martin and Woltz Inc:n David N. Martinin ja George Woltzin johtama tiimi loi iskulauseen[2][3] voitettuaan Virginian osavaltiomatkustustilaisuuden vuonna 1968. Alun perin he olivat keksineet historiamainokset "Virginia is for History Lovers" (Virginia on historian ystäville), rantamainokset "Virginia is for Beach Lovers" (Virginia on rannan ystäville) ja vuoristomainokset "Virginia is for Mountain Lovers" (Virginia on vuoriston ystäville). Tämä lähestymistapa hylättiin lopulta liian rajoittavana, ja määritteistä luovuttiin. Martin and Woltz Inc. tuli lopulta tunnetuksi ja kasvoi The Martin Agencyksi.[4] Martin Agency sanoo, että toisin kuin jotkut väittävät, iskulause ei ole viittaus Yhdysvaltain korkeimman oikeuden vuonna 1967 antamaan tuomioon Loving v. Virginia, joka laillisti rotujen välisen avioliiton Yhdysvalloissa.</w:t>
        <w:t xml:space="preserve">5]</w:t>
        <w:br/>
        <w:br/>
        <w:t xml:space="preserve">Vuonna 1969 Virginian osavaltion matkailupalvelu (nykyisin Virginia Tourism Corporation) otti käyttöön "Virginia is for Lovers" -lauseen, ja ensimmäinen mainoskampanja, jossa slogania käytettiin, ilmestyi maaliskuussa 1969 Modern Bride -lehden numerossa.[4]</w:t>
        <w:br/>
        <w:br/>
        <w:t xml:space="preserve">Vuonna 2009 "Virginia is for Lovers" otettiin Madison Avenuen Advertising Walk of Fame -mainoskävelykierrokselle, joka on Advertising Weekin luomus, joka on Pohjois-Amerikan suurin mainonnan, markkinoinnin ja median ammattilaisten kokoelma. Nämä lisätyt otettiin mukaan myös Advertising Icon Museumiin. Myös vuonna 2009 Forbes.com tunnusti "Virginia is for Lovers" yhdeksi kaikkien aikojen kymmenestä parhaasta matkailumarkkinointikampanjasta.[4] Vuonna 2016 Virginia Tourism Corporation alkoi myydä vaatteita, joiden logossa on sateenkaarenvärinen sydän osana LGBT-matkailun edistämiskampanjaa.[6] Iskulause alkoi näkyä osavaltion rekisterikilvissä vuonna 2014 ja tervetuliaiskylttien kylteissä vuonna 2015.</w:t>
        <w:br/>
        <w:br/>
        <w:t xml:space="preserve">Populaarikulttuurissa</w:t>
        <w:br/>
        <w:t xml:space="preserve">Iskulauseen ovat vuosien varrella maininneet useat eri taiteilijat. Vuonna 2005 post-hardcore -yhtye Hawthorne Heights viittasi lauseeseen singlensä "Ohio Is for Lovers" otsikossa, jota pidettiin laajalti 2000-luvun alun emomusiikkikentän hymninä.[7] American Idol -voittaja Jordin Sparks levytti vuonna 2007 kappaleen nimeltä "Virginia is for Lovers", joka julkaistiin bonuskappaleena hänen samannimisellä debyyttialbumillaan. Iskulause mainitaan The Hold Steadyn kappaleessa "Killer Parties", ja Lamb of Godin kitaristilla Willie Adlerilla on iskulause painettuna custom-kitaroidensa kaulaan. Slogan mainitaan myös Kenny Chesneyn kappaleessa "Get Along". Virginia Beachissa sijaitseva rap-ryhmä Clipse sisällyttää iskulauseen kappaleeseensa "Virginia", joka on heidän vuonna 2002 ilmestyneeltä Lord Willin' -albumiltaan, ja julistaa: "Virginia's for lovers, but trust there's hate here / For out-of-towners, who think they're gon' move weight here."</w:t>
      </w:r>
    </w:p>
    <w:p>
      <w:r>
        <w:rPr>
          <w:b/>
        </w:rPr>
        <w:t xml:space="preserve">Vastaus</w:t>
      </w:r>
    </w:p>
    <w:p>
      <w:r>
        <w:t xml:space="preserve">"Virginia is for Lovers" on Virginian osavaltion matkailupalvelun (nykyisin Virginia Tourism Corporation) vuodesta 1969 lähtien käyttöön ottama matkailu- ja matkailuslogan</w:t>
        <w:br/>
        <w:t xml:space="preserve">- Sloganissa oleva "lovers" liitettiin alun perin määritteisiin, kuten historian ystäville, rannan ystäville ja vuoriston ystäville.</w:t>
        <w:t xml:space="preserve">Määritteitä pidettiin liian rajallisina, ja lopulta niistä luovuttiin</w:t>
        <w:t xml:space="preserve">.</w:t>
        <w:br/>
        <w:t xml:space="preserve"> - Toisin kuin väitetään, iskulauseen sana "Lovers" ei viittaa Yhdysvaltojen korkeimman oikeuden tapaukseen Loving v. Virginia, jossa rotujen välinen avioliitto laillistettiin vuonna 1967</w:t>
      </w:r>
    </w:p>
    <w:p>
      <w:r>
        <w:rPr>
          <w:b/>
          <w:u w:val="single"/>
        </w:rPr>
        <w:t xml:space="preserve">Asiakirja 3761</w:t>
      </w:r>
    </w:p>
    <w:p>
      <w:r>
        <w:rPr>
          <w:b/>
        </w:rPr>
        <w:t xml:space="preserve">Ohjeet</w:t>
      </w:r>
    </w:p>
    <w:p>
      <w:r>
        <w:t xml:space="preserve">Mitkä liiketoimintastrategiat tai -aloitteet ovat mielestäsi avainasemassa Uberin pitkän aikavälin kasvun kannalta?</w:t>
      </w:r>
    </w:p>
    <w:p>
      <w:r>
        <w:rPr>
          <w:b/>
        </w:rPr>
        <w:t xml:space="preserve">Vastaus</w:t>
      </w:r>
    </w:p>
    <w:p>
      <w:r>
        <w:t xml:space="preserve">Uberin pitkän aikavälin kasvun kannalta keskeisiä liiketoimintastrategioita ja aloitteita ovat muun muassa seuraavat:</w:t>
        <w:br/>
        <w:t xml:space="preserve"> 1.</w:t>
        <w:t xml:space="preserve">Uber Rides -palvelun laajentaminen uusille markkinoille (esim. Etelä-Korea, Japani, Saksa)</w:t>
        <w:br/>
        <w:t xml:space="preserve">2.</w:t>
        <w:t xml:space="preserve">Uber-mainonnan kasvu (esim. sponsoroidut listaukset, matkamainokset, autojen huippumainokset)</w:t>
        <w:br/>
        <w:t xml:space="preserve">3.</w:t>
      </w:r>
      <w:r>
        <w:t xml:space="preserve">Uber One -jäsenyyden käyttöönotto asiakkaiden</w:t>
      </w:r>
      <w:r>
        <w:br/>
        <w:t xml:space="preserve">4.</w:t>
        <w:t xml:space="preserve">Uusien vertikaalisten alojen kasvu Uber Eats -alustalla (esim. päivittäistavarakauppa, päivittäistavarat, alkoholi)</w:t>
        <w:br/>
        <w:t xml:space="preserve">5.</w:t>
        <w:t xml:space="preserve">Uber Direct -palvelun laajentaminen useammille markkinoille ja kauppiaille</w:t>
        <w:br/>
        <w:t xml:space="preserve">6.</w:t>
        <w:t xml:space="preserve">Lisäpalvelujen käynnistäminen Uber Rides -alustalla (esim. autonvuokraus, suurikapasiteettiset ajoneuvot, varaukset)</w:t>
        <w:br/>
        <w:t xml:space="preserve">7.</w:t>
      </w:r>
      <w:r>
        <w:t xml:space="preserve">-alustalla</w:t>
        <w:t xml:space="preserve">Uber for Business -tuotteiden, kuten Uber Health, Central ja Vouchers, skaalaus</w:t>
        <w:br/>
        <w:t xml:space="preserve">8</w:t>
        <w:t xml:space="preserve">Itsestään ajavien ajoneuvojen käyttöönotto alustalla</w:t>
        <w:br/>
        <w:t xml:space="preserve">9.</w:t>
        <w:t xml:space="preserve">Uber Eats -alustan ravintoloiden määrän kasvattaminen</w:t>
        <w:br/>
        <w:t xml:space="preserve">10</w:t>
        <w:t xml:space="preserve"> Tuotteiden älykäs ristiinmyynti molemmilla alustoilla</w:t>
      </w:r>
    </w:p>
    <w:p>
      <w:r>
        <w:rPr>
          <w:b/>
          <w:u w:val="single"/>
        </w:rPr>
        <w:t xml:space="preserve">Asiakirja 3762</w:t>
      </w:r>
    </w:p>
    <w:p>
      <w:r>
        <w:rPr>
          <w:b/>
        </w:rPr>
        <w:t xml:space="preserve">Ohjeet</w:t>
      </w:r>
    </w:p>
    <w:p>
      <w:r>
        <w:t xml:space="preserve">mikä on Biehin valtio</w:t>
      </w:r>
    </w:p>
    <w:p>
      <w:r>
        <w:rPr>
          <w:b/>
        </w:rPr>
        <w:t xml:space="preserve">Konteksti</w:t>
      </w:r>
    </w:p>
    <w:p>
      <w:r>
        <w:t xml:space="preserve">Biehin osavaltio (aiemmalta nimeltään Itä-Biehin osavaltio) oli Etelä-Sudanin osavaltio, joka oli olemassa 2. lokakuuta 2015 ja 22. helmikuuta 2020 välisenä aikana[1].Se sijaitsi Suuren Ylä-Niilin alueella, ja se rajoittui lännessä Fangakiin, pohjoisessa Keski-Ylä-Niiliin, idässä Latjooriin ja Akoboon sekä etelässä Jongleihin.</w:t>
        <w:br/>
        <w:br/>
        <w:t xml:space="preserve">Historia</w:t>
        <w:br/>
        <w:t xml:space="preserve">Presidentti Salva Kiir antoi 2. lokakuuta 2015 asetuksen, jolla perustettiin 28 osavaltiota 10 perustuslain mukaisen osavaltion tilalle[2].[3] Asetuksella uudet osavaltiot perustettiin pitkälti etnisten rajojen mukaan. Useat oppositiopuolueet ja kansalaisyhteiskunnan ryhmät kyseenalaistivat asetuksen perustuslainmukaisuuden. Kiir päätti myöhemmin viedä sen parlamentin hyväksyttäväksi perustuslain muutoksena[3].[4] Marraskuussa Etelä-Sudanin parlamentti valtuutti presidentti Kiirin perustamaan uusia osavaltioita[5].</w:t>
      </w:r>
    </w:p>
    <w:p>
      <w:r>
        <w:rPr>
          <w:b/>
        </w:rPr>
        <w:t xml:space="preserve">Vastaus</w:t>
      </w:r>
    </w:p>
    <w:p>
      <w:r>
        <w:t xml:space="preserve">Biehin osavaltio (aiemmalta nimeltään Itä-Biehin osavaltio) oli Etelä-Sudanissa 2. lokakuuta 2015 ja 22. helmikuuta 2020 välisenä aikana.[1] Se sijaitsi Suuren Ylä-Niilin alueella ja rajoittui lännessä Fangakiin, pohjoisessa Keski-Ylä-Niiliin, idässä Latjooriin ja Akoboon ja etelässä Jongleihin. Presidentti Salva Kiir antoi 2. lokakuuta 2015 asetuksen, jolla perustettiin 28 osavaltiota perustuslain mukaisten kymmenen osavaltion sijasta[2].[3] Lainsäädännössä uudet osavaltiot perustettiin pääasiassa etnisten rajojen mukaan.</w:t>
      </w:r>
    </w:p>
    <w:p>
      <w:r>
        <w:rPr>
          <w:b/>
          <w:u w:val="single"/>
        </w:rPr>
        <w:t xml:space="preserve">Asiakirja 3763</w:t>
      </w:r>
    </w:p>
    <w:p>
      <w:r>
        <w:rPr>
          <w:b/>
        </w:rPr>
        <w:t xml:space="preserve">Ohjeet</w:t>
      </w:r>
    </w:p>
    <w:p>
      <w:r>
        <w:t xml:space="preserve">Mikä on Level 42 -yhtyeen aikataulu?</w:t>
      </w:r>
    </w:p>
    <w:p>
      <w:r>
        <w:rPr>
          <w:b/>
        </w:rPr>
        <w:t xml:space="preserve">Konteksti</w:t>
      </w:r>
    </w:p>
    <w:p>
      <w:r>
        <w:t xml:space="preserve">Level 42 on englantilainen jazz-funk-yhtye, joka perustettiin Isle of Wightilla vuonna 1979. Heillä oli useita brittiläisiä ja maailmanlaajuisia hittejä 1980- ja 1990-luvuilla.</w:t>
        <w:br/>
        <w:br/>
        <w:t xml:space="preserve"> Heidän menestynein singlensä Isossa-Britanniassa oli "Lessons in Love", joka nousi vuonna 1986 ilmestyessään Ison-Britannian singlelistan kolmannelle sijalle ja Yhdysvaltain Billboard Hot 100 -listan 12. sijalle. Aikaisempi single, "Something About You", oli heidän menestyksekkäin singlensä Yhdysvalloissa, sillä se nousi Billboard Hot 100 -listan sijalle 7.</w:t>
        <w:br/>
        <w:br/>
        <w:t xml:space="preserve"> Suuren menestyksen jälkeen live- ja studioyhtyeenä 1980-luvulla Level 42:n kaupallinen profiili heikkeni 1990-luvun alkupuolella useiden henkilövaihdosten ja musiikillisten muutosten jälkeen. Yhtye hajosi vuonna 1994, mutta perustettiin uudelleen vuonna 2001.</w:t>
      </w:r>
    </w:p>
    <w:p>
      <w:r>
        <w:rPr>
          <w:b/>
        </w:rPr>
        <w:t xml:space="preserve">Vastaus</w:t>
      </w:r>
    </w:p>
    <w:p>
      <w:r>
        <w:t xml:space="preserve">Level 42 perustettiin vuonna 1979. He menestyivät koko 1980-luvun, mutta hajosivat vuoteen 1994 mennessä. Yhtye kokoontui uudelleen vuonna 2001.</w:t>
      </w:r>
    </w:p>
    <w:p>
      <w:r>
        <w:rPr>
          <w:b/>
          <w:u w:val="single"/>
        </w:rPr>
        <w:t xml:space="preserve">Asiakirja 3764</w:t>
      </w:r>
    </w:p>
    <w:p>
      <w:r>
        <w:rPr>
          <w:b/>
        </w:rPr>
        <w:t xml:space="preserve">Ohjeet</w:t>
      </w:r>
    </w:p>
    <w:p>
      <w:r>
        <w:t xml:space="preserve">Mitä amerikkalaisen jalkapallon pelaajat käyttävät kypärää? Kirjoita vastaus ikään kuin olisit amerikkalainen ja selittäisit asiaa toisesta maasta olevalle työtoverillesi.</w:t>
      </w:r>
    </w:p>
    <w:p>
      <w:r>
        <w:rPr>
          <w:b/>
        </w:rPr>
        <w:t xml:space="preserve">Vastaus</w:t>
      </w:r>
    </w:p>
    <w:p>
      <w:r>
        <w:t xml:space="preserve">Amerikkalainen jalkapallo on erittäin iskuvoimainen laji, jossa aivotärähdysten kaltaiset vammat ovat hyvin yleisiä. Kypärän tarkoituksena on estää aivotärähdysten kaltaisten traumaattisten aivovammojen syntyminen pehmustamalla kallo. Kypärä on ulkopuolelta kovakuorinen ja sisäpuolelta pehmeä pehmuste. Pelaajien on käytettävä kypärää aina, kun he ovat pelikentällä. Kypärät tehtiin alun perin nahasta, mutta vuosien mittaan niihin on tehty parannuksia, jotta ne suojaisivat pelaajia paremmin.</w:t>
      </w:r>
    </w:p>
    <w:p>
      <w:r>
        <w:rPr>
          <w:b/>
          <w:u w:val="single"/>
        </w:rPr>
        <w:t xml:space="preserve">Asiakirja 3765</w:t>
      </w:r>
    </w:p>
    <w:p>
      <w:r>
        <w:rPr>
          <w:b/>
        </w:rPr>
        <w:t xml:space="preserve">Ohjeet</w:t>
      </w:r>
    </w:p>
    <w:p>
      <w:r>
        <w:t xml:space="preserve">Kirjoita lyhyt kappale safarikokemuksesta Etelä-Afrikassa.</w:t>
      </w:r>
    </w:p>
    <w:p>
      <w:r>
        <w:rPr>
          <w:b/>
        </w:rPr>
        <w:t xml:space="preserve">Vastaus</w:t>
      </w:r>
    </w:p>
    <w:p>
      <w:r>
        <w:t xml:space="preserve">Etelä-Afrikka on maa, joka on täynnä luonnonkauneutta. Maassa on satoja kilometrejä upeaa rannikkoa, runsaasti kasvillisuutta ja monipuolinen villieläinkanta. Safarin kokeminen voi olla monille elämänmuutos. Eläinten näkemisellä niiden luonnollisessa elinympäristössä on useimpiin ihmisiin rauhoittava vaikutus. Krugerin kansallispuisto, yksi Etelä-Afrikan suurimmista riistansuojelualueista, on täynnä villieläimiä. Jokaisena päivänä voit nähdä erilaisia eläimiä, kuten leijonia, norsuja, kirahveja ja puhveleita. Nämä eläimet ja niiden esi-isät ovat eläneet näissä ekosysteemeissä satoja tuhansia vuosia.</w:t>
      </w:r>
    </w:p>
    <w:p>
      <w:r>
        <w:rPr>
          <w:b/>
          <w:u w:val="single"/>
        </w:rPr>
        <w:t xml:space="preserve">Asiakirja 3766</w:t>
      </w:r>
    </w:p>
    <w:p>
      <w:r>
        <w:rPr>
          <w:b/>
        </w:rPr>
        <w:t xml:space="preserve">Ohjeet</w:t>
      </w:r>
    </w:p>
    <w:p>
      <w:r>
        <w:t xml:space="preserve">Mitkä ovat siisteimpiä asioita tehdä Amsterdamissa?</w:t>
      </w:r>
    </w:p>
    <w:p>
      <w:r>
        <w:rPr>
          <w:b/>
        </w:rPr>
        <w:t xml:space="preserve">Vastaus</w:t>
      </w:r>
    </w:p>
    <w:p>
      <w:r>
        <w:t xml:space="preserve">Amsterdam on yksi suosituimmista eurooppalaisista matkailukaupungeista. Amsterdam tarjoaa erilaisia museoita, upeita ravintoloita, kanaaliristeilyjä, kasinoita ja paljon vaihtoehtoja juhlia mukavissa pubeissa ja baareissa.</w:t>
        <w:br/>
        <w:br/>
        <w:t xml:space="preserve"> Yksi suosituimmista museoista on Van Goghin ja Rijksin museo.</w:t>
        <w:t xml:space="preserve">Van Goghin museo on suosittu taiteen ystävien keskuudessa ja Rijksin museo on suosittu historian, matkailun ja esineiden ystävien keskuudessa</w:t>
        <w:br/>
        <w:br/>
        <w:t xml:space="preserve">. Siellä on paljon baareja, pubeja ja mukavia ravintoloita, joissa voi nauttia yöelämästä ihaillen upeita näkymiä Amsterdamin kanaaleihin iltavaloissa</w:t>
      </w:r>
    </w:p>
    <w:p>
      <w:r>
        <w:rPr>
          <w:b/>
          <w:u w:val="single"/>
        </w:rPr>
        <w:t xml:space="preserve">Asiakirja 3767</w:t>
      </w:r>
    </w:p>
    <w:p>
      <w:r>
        <w:rPr>
          <w:b/>
        </w:rPr>
        <w:t xml:space="preserve">Ohjeet</w:t>
      </w:r>
    </w:p>
    <w:p>
      <w:r>
        <w:t xml:space="preserve">Nämä näyttelijät esiintyivät elokuvassa tiettyinä hahmoina.  Mitkä ovat näyttelijöiden nimet sukunimen mukaisessa järjestyksessä?</w:t>
      </w:r>
    </w:p>
    <w:p>
      <w:r>
        <w:rPr>
          <w:b/>
        </w:rPr>
        <w:t xml:space="preserve">Konteksti</w:t>
      </w:r>
    </w:p>
    <w:p>
      <w:r>
        <w:t xml:space="preserve">Deepak Paramesh (Karthik)</w:t>
        <w:br/>
        <w:t xml:space="preserve">Jaqlene Prakash (Pooja)</w:t>
        <w:br/>
        <w:t xml:space="preserve">Gunalan Morgan (Shiva)</w:t>
        <w:br/>
        <w:t xml:space="preserve">Mime Gopi (Ma</w:t>
        <w:t xml:space="preserve">ew) Gunalan Morgan (Shiva) Mime Gopi (Mathew</w:t>
      </w:r>
    </w:p>
    <w:p>
      <w:r>
        <w:rPr>
          <w:b/>
        </w:rPr>
        <w:t xml:space="preserve">Vastaus</w:t>
      </w:r>
    </w:p>
    <w:p>
      <w:r>
        <w:t xml:space="preserve">Mime Gopi</w:t>
        <w:br/>
        <w:t xml:space="preserve">Gunalan Morgan</w:t>
        <w:br/>
        <w:t xml:space="preserve">Deepak Paramesh</w:t>
        <w:br/>
        <w:t xml:space="preserve">Jaqlene Prakash Jaqlene Prakash</w:t>
      </w:r>
    </w:p>
    <w:p>
      <w:r>
        <w:rPr>
          <w:b/>
          <w:u w:val="single"/>
        </w:rPr>
        <w:t xml:space="preserve">Asiakirja 3768</w:t>
      </w:r>
    </w:p>
    <w:p>
      <w:r>
        <w:rPr>
          <w:b/>
        </w:rPr>
        <w:t xml:space="preserve">Ohjeet</w:t>
      </w:r>
    </w:p>
    <w:p>
      <w:r>
        <w:t xml:space="preserve">Anna minulle luettelo ylellisyyttä kellot ostaa</w:t>
      </w:r>
    </w:p>
    <w:p>
      <w:r>
        <w:rPr>
          <w:b/>
        </w:rPr>
        <w:t xml:space="preserve">Vastaus</w:t>
      </w:r>
    </w:p>
    <w:p>
      <w:r>
        <w:t xml:space="preserve">Riippuen hinnasta, jonka haluat maksaa, tässä on luettelo 10 erittäin suositusta luksuskellosta:</w:t>
        <w:br/>
        <w:t xml:space="preserve"> - Rolex Submariner päivämäärällä tai ilman päivämäärää.</w:t>
        <w:br/>
        <w:t xml:space="preserve">Rolex GMT Master II (Pepsi tai Batman)</w:t>
        <w:br/>
        <w:t xml:space="preserve">- Rolex Cosmograph Daytona (valkoinen, musta ja muut kellotaulun värit)</w:t>
        <w:br/>
        <w:t xml:space="preserve">- Audemars Piguet Royal Oak</w:t>
        <w:br/>
        <w:t xml:space="preserve">- Audemars Piguet Royal Oak Chronograph</w:t>
        <w:br/>
        <w:t xml:space="preserve">- FP.Journe :</w:t>
        <w:t xml:space="preserve">Chronomètre Souverain</w:t>
        <w:br/>
        <w:t xml:space="preserve">- Patek Philippe Nautilus (5711 tai 5712)</w:t>
        <w:br/>
        <w:t xml:space="preserve">- Patek Philippe Calatrava</w:t>
        <w:br/>
        <w:t xml:space="preserve">- Cartier Tank</w:t>
        <w:br/>
        <w:t xml:space="preserve">- Jeager-Lecoultre Reverso</w:t>
      </w:r>
    </w:p>
    <w:p>
      <w:r>
        <w:rPr>
          <w:b/>
          <w:u w:val="single"/>
        </w:rPr>
        <w:t xml:space="preserve">Asiakirja 3769</w:t>
      </w:r>
    </w:p>
    <w:p>
      <w:r>
        <w:rPr>
          <w:b/>
        </w:rPr>
        <w:t xml:space="preserve">Ohjeet</w:t>
      </w:r>
    </w:p>
    <w:p>
      <w:r>
        <w:t xml:space="preserve">iPhone 14 pro vs Samsung s22 ultra</w:t>
      </w:r>
    </w:p>
    <w:p>
      <w:r>
        <w:rPr>
          <w:b/>
        </w:rPr>
        <w:t xml:space="preserve">Vastaus</w:t>
      </w:r>
    </w:p>
    <w:p>
      <w:r>
        <w:t xml:space="preserve">Suuret OLED-näytöt molemmissa 1-120 Hz:n dynaamisella virkistystaajuudella</w:t>
        <w:br/>
        <w:t xml:space="preserve">iPhonessa on Face ID, Galaxy käyttää sormenjälkiskanneria</w:t>
        <w:br/>
        <w:t xml:space="preserve">Dynaaminen saari iPhonessa on ainutlaatuinen</w:t>
        <w:br/>
        <w:t xml:space="preserve">Galaxyssa on S Pen</w:t>
        <w:br/>
        <w:t xml:space="preserve">Samanlaiset kolme pääkameraa, mutta Galaxyssa on myös ainutlaatuinen 10X-zoom-objektiivi</w:t>
        <w:br/>
        <w:t xml:space="preserve">Galaxyssa on nopeampi lataus</w:t>
        <w:br/>
        <w:t xml:space="preserve">Samankaltaiset hinnat</w:t>
        <w:br/>
        <w:t xml:space="preserve">iPhonen akku kestää kau</w:t>
      </w:r>
    </w:p>
    <w:p>
      <w:r>
        <w:rPr>
          <w:b/>
          <w:u w:val="single"/>
        </w:rPr>
        <w:t xml:space="preserve">Asiakirja 3770</w:t>
      </w:r>
    </w:p>
    <w:p>
      <w:r>
        <w:rPr>
          <w:b/>
        </w:rPr>
        <w:t xml:space="preserve">Ohjeet</w:t>
      </w:r>
    </w:p>
    <w:p>
      <w:r>
        <w:t xml:space="preserve">Luokittele yritykset niiden omistusaseman perusteella yksityisiksi tai julkisiksi.</w:t>
        <w:br/>
        <w:t xml:space="preserve"> Twitter, SpaceX, Tesla</w:t>
      </w:r>
    </w:p>
    <w:p>
      <w:r>
        <w:rPr>
          <w:b/>
        </w:rPr>
        <w:t xml:space="preserve">Vastaus</w:t>
      </w:r>
    </w:p>
    <w:p>
      <w:r>
        <w:t xml:space="preserve">Yksityisomistuksessa :</w:t>
        <w:t xml:space="preserve">Twitter, SpaceX</w:t>
        <w:br/>
        <w:t xml:space="preserve">Julkinen : Tesla</w:t>
      </w:r>
    </w:p>
    <w:p>
      <w:r>
        <w:rPr>
          <w:b/>
          <w:u w:val="single"/>
        </w:rPr>
        <w:t xml:space="preserve">Asiakirja 3771</w:t>
      </w:r>
    </w:p>
    <w:p>
      <w:r>
        <w:rPr>
          <w:b/>
        </w:rPr>
        <w:t xml:space="preserve">Ohjeet</w:t>
      </w:r>
    </w:p>
    <w:p>
      <w:r>
        <w:t xml:space="preserve">Kuka on Antonello Padovano</w:t>
      </w:r>
    </w:p>
    <w:p>
      <w:r>
        <w:rPr>
          <w:b/>
        </w:rPr>
        <w:t xml:space="preserve">Konteksti</w:t>
      </w:r>
    </w:p>
    <w:p>
      <w:r>
        <w:t xml:space="preserve">Antonello Padovano on italialainen elokuvaohjaaja ja tuottaja.</w:t>
        <w:t xml:space="preserve">Hän on tällä hetkellä[milloin?] Englannissa toimivan Hands That Should Be Farming Productionsin johtaja.[1] Padovano voitti vuoden 2019 Bayern 2 -yleisöpalkinnon Tegernseen kansainvälisillä vuoristoelokuvafestivaaleilla dokumenttielokuvastaan The Ascent of Everest, jossa oli kuvamateriaalia Sir Edmund Hillarysta.[2]</w:t>
        <w:br/>
        <w:br/>
        <w:t xml:space="preserve">Filmografia</w:t>
        <w:br/>
        <w:t xml:space="preserve">Joe Petrosino:</w:t>
        <w:t xml:space="preserve">A Shot in the Dark (2006)[3]</w:t>
        <w:br/>
        <w:t xml:space="preserve">Le quattro porte del deserto (2006)[4][5]</w:t>
        <w:br/>
        <w:t xml:space="preserve">The Ascent of Everest (2019)[6][7][8][8][9]</w:t>
      </w:r>
    </w:p>
    <w:p>
      <w:r>
        <w:rPr>
          <w:b/>
        </w:rPr>
        <w:t xml:space="preserve">Vastaus</w:t>
      </w:r>
    </w:p>
    <w:p>
      <w:r>
        <w:t xml:space="preserve">Antonello Padovano on italialainen elokuvaohjaaja ja tuottaja. Hän on toiminut Englannissa sijaitsevan Hands That Should Be Farming Productionsin johtajana. Padovano voitti vuoden 2019 Bayern 2 -yleisöpalkinnon Tegernseen kansainvälisillä vuoristoelokuvafestivaaleilla dokumenttielokuvallaan The Ascent of Everest, jossa oli kuvamateriaalia Sir Edmund Hillarysta.</w:t>
      </w:r>
    </w:p>
    <w:p>
      <w:r>
        <w:rPr>
          <w:b/>
          <w:u w:val="single"/>
        </w:rPr>
        <w:t xml:space="preserve">Asiakirja 3772</w:t>
      </w:r>
    </w:p>
    <w:p>
      <w:r>
        <w:rPr>
          <w:b/>
        </w:rPr>
        <w:t xml:space="preserve">Ohjeet</w:t>
      </w:r>
    </w:p>
    <w:p>
      <w:r>
        <w:t xml:space="preserve">Tunnista, kumpi soitin on jousi- vai lyömäsoittimet: Timpani, Maguhu</w:t>
      </w:r>
    </w:p>
    <w:p>
      <w:r>
        <w:rPr>
          <w:b/>
        </w:rPr>
        <w:t xml:space="preserve">Vastaus</w:t>
      </w:r>
    </w:p>
    <w:p>
      <w:r>
        <w:t xml:space="preserve">Maguhu on jousi, Timpani on lyömäsoittimet.</w:t>
      </w:r>
    </w:p>
    <w:p>
      <w:r>
        <w:rPr>
          <w:b/>
          <w:u w:val="single"/>
        </w:rPr>
        <w:t xml:space="preserve">Asiakirja 3773</w:t>
      </w:r>
    </w:p>
    <w:p>
      <w:r>
        <w:rPr>
          <w:b/>
        </w:rPr>
        <w:t xml:space="preserve">Ohjeet</w:t>
      </w:r>
    </w:p>
    <w:p>
      <w:r>
        <w:t xml:space="preserve">Mitä eroa on Kinesiksellä ja Kafkalla?</w:t>
      </w:r>
    </w:p>
    <w:p>
      <w:r>
        <w:rPr>
          <w:b/>
        </w:rPr>
        <w:t xml:space="preserve">Vastaus</w:t>
      </w:r>
    </w:p>
    <w:p>
      <w:r>
        <w:t xml:space="preserve">Kinesis ja Kafka ovat molemmat hajautettuja suoratoistoalustoja, joiden avulla voit vastaanottaa, käsitellä ja tallentaa suuria määriä suoratoistodataa. Suurin ero näiden kahden välillä on se, että Kinesis Data Streams on AWS:n tarjoama täysin hallinnoitu palvelu, kun taas Kafka on avoimen lähdekoodin hanke, jota voidaan käyttää missä tahansa infrastruktuurissa.</w:t>
      </w:r>
    </w:p>
    <w:p>
      <w:r>
        <w:rPr>
          <w:b/>
          <w:u w:val="single"/>
        </w:rPr>
        <w:t xml:space="preserve">Asiakirja 3774</w:t>
      </w:r>
    </w:p>
    <w:p>
      <w:r>
        <w:rPr>
          <w:b/>
        </w:rPr>
        <w:t xml:space="preserve">Ohjeet</w:t>
      </w:r>
    </w:p>
    <w:p>
      <w:r>
        <w:t xml:space="preserve">Mitkä näistä ovat sekä elokuvia että kirjoja: Harry Potter, Taru sormusten herrasta, Rohkea maailma, The Shawshank Redemption.</w:t>
      </w:r>
    </w:p>
    <w:p>
      <w:r>
        <w:rPr>
          <w:b/>
        </w:rPr>
        <w:t xml:space="preserve">Vastaus</w:t>
      </w:r>
    </w:p>
    <w:p>
      <w:r>
        <w:t xml:space="preserve">Harry Potter ja Taru sormusten herrasta on tehty elokuviksi kirjoista.</w:t>
      </w:r>
    </w:p>
    <w:p>
      <w:r>
        <w:rPr>
          <w:b/>
          <w:u w:val="single"/>
        </w:rPr>
        <w:t xml:space="preserve">Asiakirja 3775</w:t>
      </w:r>
    </w:p>
    <w:p>
      <w:r>
        <w:rPr>
          <w:b/>
        </w:rPr>
        <w:t xml:space="preserve">Ohjeet</w:t>
      </w:r>
    </w:p>
    <w:p>
      <w:r>
        <w:t xml:space="preserve">Onko mahdollista kasvattaa lihaksia 35 vuoden iän jälkeen?</w:t>
      </w:r>
    </w:p>
    <w:p>
      <w:r>
        <w:rPr>
          <w:b/>
        </w:rPr>
        <w:t xml:space="preserve">Vastaus</w:t>
      </w:r>
    </w:p>
    <w:p>
      <w:r>
        <w:t xml:space="preserve">Ikääntyessämme kehomme muuttuu monin tavoin. Yksi merkittävimmistä muutoksista on lihasmassan ja -voiman väheneminen. Tätä lihasmassan vähenemistä kutsutaan sarkopeniaksi, ja se voi alkaa jo 30-vuotiaana, mutta lasku nopeutuu 60 ikävuoden jälkeen. Tämä saattaa saada monet ihmiset uskomaan, että lihasten kasvattaminen 35 vuoden jälkeen on mahdotonta, mutta onko näin todella?</w:t>
        <w:br/>
        <w:t xml:space="preserve">Kyllä, on mahdollista kasvattaa lihaksia 35 vuoden iän jälkeen</w:t>
        <w:br/>
        <w:br/>
        <w:t xml:space="preserve">Lyhyt vastaus on kyllä, on mahdollista kasvattaa lihaksia 35 vuoden iän jälkeen. Itse asiassa voimaharjoittelu voi olla yhtä tehokasta vanhemmille aikuisille kuin nuoremmillekin. Koskaan ei ole liian myöhäistä aloittaa työskentely kuntotavoitteidesi eteen ja rakentaa haluamaasi kehoa.</w:t>
        <w:br/>
        <w:br/>
        <w:t xml:space="preserve">Lihaksen rakentamisen hyödyt 35 ikävuoden jälkeen</w:t>
        <w:br/>
        <w:br/>
        <w:t xml:space="preserve">Ikääntyessä lihaksen rakentamisesta tulee yhä tärkeämpää useista syistä. Ennen kaikkea se voi auttaa meitä säilyttämään itsenäisyytemme ja liikkuvuutemme ikääntyessämme. Vahvat lihakset voivat auttaa meitä jokapäiväisissä toiminnoissa, kuten ruokaostosten kantamisessa tai tuolista nousemisessa. Lihasten rakentaminen voi myös auttaa ehkäisemään vammoja ja kaatumisia, jotka voivat olla vaarallisempia iän myötä.</w:t>
        <w:br/>
        <w:br/>
        <w:t xml:space="preserve"> Lisäksi lihasten rakentaminen voi parantaa yleistä terveydentilaamme. Lihakset ovat aineenvaihdunnallisesti aktiivisempia kuin rasva, mikä tarkoittaa, että ne polttavat enemmän kaloreita levossa. Tämä voi auttaa meitä säilyttämään terveen painon ja pienentää riskiä sairastua kroonisiin sairauksiin, kuten tyypin 2 diabetekseen, sydänsairauksiin ja tiettyihin syöpätyyppeihin.</w:t>
        <w:br/>
        <w:br/>
        <w:t xml:space="preserve">Miten rakentaa lihaksia 35 vuoden jälkeen</w:t>
        <w:br/>
        <w:br/>
        <w:t xml:space="preserve">Miten siis tarkalleen ottaen rakennetaan lihaksia 35 vuoden jälkeen? Tärkeintä on keskittyä voimaharjoituksiin, jotka kohdistuvat useisiin lihasryhmiin. Yhdistelmäharjoitukset, kuten kyykky, deadlift ja penkkipunnerrus, sopivat erinomaisesti yleisen voiman ja lihasmassan kasvattamiseen.</w:t>
        <w:br/>
        <w:t xml:space="preserve"> On myös tärkeää lisätä vähitellen harjoitusten painoa ja intensiteettiä ajan myötä. Tämä auttaa sinua jatkamaan edistymistäsi ja välttämään pysähtymistä. Muista lisäksi antaa lihaksillesi aikaa levätä ja palautua harjoitusten välillä.</w:t>
        <w:br/>
        <w:br/>
        <w:t xml:space="preserve"> Oikea ravitsemus on ratkaisevan tärkeää lihasten rakentamisessa missä iässä tahansa. Varmista, että saat riittävästi proteiinia, sillä se on välttämätöntä lihasten kasvulle ja korjautumiselle. Tavoittele vähintään 1 grammaa proteiinia kehonpainokiloa kohti päivässä.</w:t>
        <w:br/>
        <w:br/>
        <w:t xml:space="preserve"> Lihaksen rakentaminen 35 ikävuoden jälkeen on ehdottomasti mahdollista, ja siitä on monenlaisia etuja. Voimaharjoittelu voi auttaa parantamaan yleistä terveydentilaamme, ehkäisemään vammoja ja säilyttämään itsenäisyytemme ikääntyessämme. Tärkeintä on keskittyä yhdistelmäharjoituksiin, lisätä vähitellen harjoittelun intensiteettiä ja varmistaa, että saat riittävästi proteiinia. Joten, mitä sinä odotat? On aika mennä kuntosalille ja alkaa rakentaa haluamaasi kehoa!</w:t>
      </w:r>
    </w:p>
    <w:p>
      <w:r>
        <w:rPr>
          <w:b/>
          <w:u w:val="single"/>
        </w:rPr>
        <w:t xml:space="preserve">Asiakirja 3776</w:t>
      </w:r>
    </w:p>
    <w:p>
      <w:r>
        <w:rPr>
          <w:b/>
        </w:rPr>
        <w:t xml:space="preserve">Ohjeet</w:t>
      </w:r>
    </w:p>
    <w:p>
      <w:r>
        <w:t xml:space="preserve">Kuka tekee mitä U2:ssa?</w:t>
      </w:r>
    </w:p>
    <w:p>
      <w:r>
        <w:rPr>
          <w:b/>
        </w:rPr>
        <w:t xml:space="preserve">Konteksti</w:t>
      </w:r>
    </w:p>
    <w:p>
      <w:r>
        <w:t xml:space="preserve">U2 on irlantilainen rockyhtye Dublinista, joka perustettiin vuonna 1976. Yhtyeeseen kuuluvat Bono (lauluääni ja rytmikitara), The Edge (kitara, koskettimet ja taustalaulu), Adam Clayton (bassokitara) ja Larry Mullen Jr. (rummut ja lyömäsoittimet). U2:n musiikillinen tyyli, jonka juuret olivat alun perin post-punkissa, on kehittynyt uran aikana, mutta se on säilyttänyt hymnimäisen luonteensa, joka perustuu Bonon ilmeikkääseen lauluun ja Edgen sointuviin, efekteihin perustuviin kitarasoundeihin. Bonon sanoitukset, joita usein koristavat hengelliset mielikuvat, keskittyvät henkilökohtaisiin ja sosiaalipoliittisiin teemoihin. Yhtye on suosittu live-esiintymisistään, ja se on järjestänyt uransa aikana useita kunnianhimoisia ja mittavia kiertueita.</w:t>
      </w:r>
    </w:p>
    <w:p>
      <w:r>
        <w:rPr>
          <w:b/>
        </w:rPr>
        <w:t xml:space="preserve">Vastaus</w:t>
      </w:r>
    </w:p>
    <w:p>
      <w:r>
        <w:t xml:space="preserve">Rockyhtye U2:ssa Bono johtaa laulua ja kitaraa, Edge johtaa kitaraa, kosketinsoittimia ja laulaa, Adam Clayton johtaa bassoa ja Larry Mullen Jr. soittaa rumpuja ja lyömäsoittimia.</w:t>
      </w:r>
    </w:p>
    <w:p>
      <w:r>
        <w:rPr>
          <w:b/>
          <w:u w:val="single"/>
        </w:rPr>
        <w:t xml:space="preserve">Asiakirja 3777</w:t>
      </w:r>
    </w:p>
    <w:p>
      <w:r>
        <w:rPr>
          <w:b/>
        </w:rPr>
        <w:t xml:space="preserve">Ohjeet</w:t>
      </w:r>
    </w:p>
    <w:p>
      <w:r>
        <w:t xml:space="preserve">Mitä on vapaus?</w:t>
      </w:r>
    </w:p>
    <w:p>
      <w:r>
        <w:rPr>
          <w:b/>
        </w:rPr>
        <w:t xml:space="preserve">Vastaus</w:t>
      </w:r>
    </w:p>
    <w:p>
      <w:r>
        <w:t xml:space="preserve">Haluan ajatella vapautta kykynä olla vapaa, ja sitten ajattelen: "Mitä tarkoittaa olla vapaa?". Vapaata huolista, vapaata vastuusta, vapaata maailman paineista.</w:t>
        <w:br/>
        <w:t xml:space="preserve"> Vapaus kuulostaa nyt mielentilalta kuin kohdetta kuvaavalta adjektiivilta.</w:t>
      </w:r>
    </w:p>
    <w:p>
      <w:r>
        <w:rPr>
          <w:b/>
          <w:u w:val="single"/>
        </w:rPr>
        <w:t xml:space="preserve">Asiakirja 3778</w:t>
      </w:r>
    </w:p>
    <w:p>
      <w:r>
        <w:rPr>
          <w:b/>
        </w:rPr>
        <w:t xml:space="preserve">Ohjeet</w:t>
      </w:r>
    </w:p>
    <w:p>
      <w:r>
        <w:t xml:space="preserve">Minkälainen eläin oli: Hobbes, Snoopy, Garfield ja Dumbo.</w:t>
      </w:r>
    </w:p>
    <w:p>
      <w:r>
        <w:rPr>
          <w:b/>
        </w:rPr>
        <w:t xml:space="preserve">Vastaus</w:t>
      </w:r>
    </w:p>
    <w:p>
      <w:r>
        <w:t xml:space="preserve">Hobbes oli tiikeri. Snoopy oli koira. Garfield oli kissa. Dumbo oli norsu.</w:t>
      </w:r>
    </w:p>
    <w:p>
      <w:r>
        <w:rPr>
          <w:b/>
          <w:u w:val="single"/>
        </w:rPr>
        <w:t xml:space="preserve">Asiakirja 3779</w:t>
      </w:r>
    </w:p>
    <w:p>
      <w:r>
        <w:rPr>
          <w:b/>
        </w:rPr>
        <w:t xml:space="preserve">Ohjeet</w:t>
      </w:r>
    </w:p>
    <w:p>
      <w:r>
        <w:t xml:space="preserve">Kun otetaan huomioon tämä kohta Ranskan ympäriajosta, kuinka monta ajajaa on mukana kiertueella?</w:t>
      </w:r>
    </w:p>
    <w:p>
      <w:r>
        <w:rPr>
          <w:b/>
        </w:rPr>
        <w:t xml:space="preserve">Konteksti</w:t>
      </w:r>
    </w:p>
    <w:p>
      <w:r>
        <w:t xml:space="preserve">Mukana on yleensä 20-22 joukkuetta, joissa jokaisessa on kahdeksan ratsastajaa. Kaikki etapit ajetaan maaliin asti; ajajien ajat lasketaan yhteen heidän edellisen etapin aikojensa kanssa.[1] Alhaisimman kumulatiivisen loppuajan saavuttanut ajaja johtaa kilpailua ja käyttää keltaista pelipaitaa.[1][13] Vaikka yleisluokitus kerää eniten huomiota, Tourissa järjestetään muitakin kilpailuja: sprinttereiden pisteluokitus, vuoristoluokitus kiipeilijöille, alle 26-vuotiaiden nuorten ajajien luokitus ja joukkueluokitus, joka perustuu kunkin joukkueen kolmeen ensimmäiseen maaliin kullakin etapilla.[1] Etappivoitto tuo myös arvovaltaa, ja sen saavuttaa usein joukkueen sprinttiasiantuntija tai karkaajiin osallistuva ajaja.</w:t>
      </w:r>
    </w:p>
    <w:p>
      <w:r>
        <w:rPr>
          <w:b/>
        </w:rPr>
        <w:t xml:space="preserve">Vastaus</w:t>
      </w:r>
    </w:p>
    <w:p>
      <w:r>
        <w:t xml:space="preserve">Ranskan ympäriajoon lähtee noin 160-176 ajajaa. Jokaisessa joukkueessa on 8 jäsentä, ja mukana on 20-22 joukkuetta.</w:t>
      </w:r>
    </w:p>
    <w:p>
      <w:r>
        <w:rPr>
          <w:b/>
          <w:u w:val="single"/>
        </w:rPr>
        <w:t xml:space="preserve">Asiakirja 3780</w:t>
      </w:r>
    </w:p>
    <w:p>
      <w:r>
        <w:rPr>
          <w:b/>
        </w:rPr>
        <w:t xml:space="preserve">Ohjeet</w:t>
      </w:r>
    </w:p>
    <w:p>
      <w:r>
        <w:t xml:space="preserve">Jos saat viitetekstin Taylor Fritzistä, kerro minulle, mistä maasta hän on kotoisin ja mikä on hänen paras sijoituksensa Grand Slam -turnauksessa?</w:t>
      </w:r>
    </w:p>
    <w:p>
      <w:r>
        <w:rPr>
          <w:b/>
        </w:rPr>
        <w:t xml:space="preserve">Konteksti</w:t>
      </w:r>
    </w:p>
    <w:p>
      <w:r>
        <w:t xml:space="preserve">Taylor Harry Fritz (s. 28. lokakuuta 1997) on yhdysvaltalainen tennisammattilainen. Hänen uransa korkein sijoitus kaksinpelissä on ATP:n (Association of Tennis Professionals) maailmanlistalla numero 5, joka saavutettiin 27. helmikuuta 2023, ja kaksinpelissä maailmanlistalla numero 104, joka saavutettiin 26. heinäkuuta 2021. Fritz on voittanut viisi ATP-kiertueen kaksinpelin mestaruutta, mukaan lukien Masters 1000 -tittelin Indian Wells Mastersissa 2022. Hänen paras tuloksensa Grand Slam -turnauksessa oli pääsy Wimbledonin mestaruuskilpailujen puolivälieriin vuonna 2022.</w:t>
        <w:t xml:space="preserve">Hän on tällä hetkellä Yhdysvaltain ykköspelaaja.</w:t>
        <w:br/>
        <w:br/>
        <w:t xml:space="preserve">Fritz saavutti uransa neitsyt ATP-finaalin vasta uransa kolmannessa turnauksessa, vuoden 2016 Memphis Openissa. Vain yksi toinen yhdysvaltalainen, John Isner, on saavuttanut ATP-finaalin harvemmassa uran turnauksessa.[5] Hän voitti junioreiden major-yksinpelin mestaruuden Yhdysvaltain avoimissa 2015 ja oli junioreiden kaksinpelin kakkonen Ranskan avoimissa 2015.</w:t>
      </w:r>
    </w:p>
    <w:p>
      <w:r>
        <w:rPr>
          <w:b/>
        </w:rPr>
        <w:t xml:space="preserve">Vastaus</w:t>
      </w:r>
    </w:p>
    <w:p>
      <w:r>
        <w:t xml:space="preserve">Taylor Fritz on kotoisin Yhdysvalloista, ja hänen paras sijoituksensa Grand Slam -turnauksessa oli puolivälieriin pääseminen Wimbledonissa vuonna 2022.</w:t>
      </w:r>
    </w:p>
    <w:p>
      <w:r>
        <w:rPr>
          <w:b/>
          <w:u w:val="single"/>
        </w:rPr>
        <w:t xml:space="preserve">Asiakirja 3781</w:t>
      </w:r>
    </w:p>
    <w:p>
      <w:r>
        <w:rPr>
          <w:b/>
        </w:rPr>
        <w:t xml:space="preserve">Ohjeet</w:t>
      </w:r>
    </w:p>
    <w:p>
      <w:r>
        <w:t xml:space="preserve">Missä 1970-luvun suositussa opetuksellisessa tietokonepelissä hahmo saattoi kuolla punatautiin tai hukkua huonosti kaulitun vaunun takia?</w:t>
      </w:r>
    </w:p>
    <w:p>
      <w:r>
        <w:rPr>
          <w:b/>
        </w:rPr>
        <w:t xml:space="preserve">Vastaus</w:t>
      </w:r>
    </w:p>
    <w:p>
      <w:r>
        <w:t xml:space="preserve">Oregonin polku</w:t>
      </w:r>
    </w:p>
    <w:p>
      <w:r>
        <w:rPr>
          <w:b/>
          <w:u w:val="single"/>
        </w:rPr>
        <w:t xml:space="preserve">Asiakirja 3782</w:t>
      </w:r>
    </w:p>
    <w:p>
      <w:r>
        <w:rPr>
          <w:b/>
        </w:rPr>
        <w:t xml:space="preserve">Ohjeet</w:t>
      </w:r>
    </w:p>
    <w:p>
      <w:r>
        <w:t xml:space="preserve">Kun otetaan huomioon tämä Robert Russellia koskeva kohta, mistä hänet tunnetaan?</w:t>
      </w:r>
    </w:p>
    <w:p>
      <w:r>
        <w:rPr>
          <w:b/>
        </w:rPr>
        <w:t xml:space="preserve">Konteksti</w:t>
      </w:r>
    </w:p>
    <w:p>
      <w:r>
        <w:t xml:space="preserve">Vuonna 1839 Russell suunnitteli St James Old Cathedralin, Melbournen vanhimman rakennuksen (joka tosin siirrettiin kaupungin rasterin ulkopuolelle vuonna 1914) ja yhden harvoista kultakuumeen aikaisten rakennusten joukosta kaupungissa.[14</w:t>
        <w:br/>
        <w:t xml:space="preserve">Russell toimi myöhemmin arkkitehtina Melbournessa, kunnes hänen oli pakko jäädä eläkkeelle vanhuuden vuoksi. Hän säilytti mielensä viimeiseen asti ja kuoli Melbournen Richmondissa 10. huhtikuuta 1900, 92-vuotiaana. Hän oli naimisissa, ja häneltä jäi eloon kaksi poikaa ja kaksi tytärtä.</w:t>
        <w:br/>
        <w:t xml:space="preserve"> Arkkitehdin ja maanmittarin ammatin lisäksi Russell teki "laajalti töitä piirtäjänä, harrastelijavalokuvaajana, kaivertajana, litografina (ja) veistäjänä".[15] Hän teki arvokasta työtä amatööritaiteilijana säilyttämällä monia alkuperäisiä piirroksia Melbournesta sen alkuvuosina sekä vesiväreillä että lyijykynällä, ja vuonna 1952 hänen "kadonneista maalauksistaan" järjestettiin näyttely Tye-galleriassa Melbournessa[16] Russellin taideteoksia on Victorian osavaltion kirjaston, Victorian kansallisgallerian, Australian kansalliskirjaston ja Uuden Etelä-Walesin osavaltion kirjaston kokoelmissa.</w:t>
        <w:t xml:space="preserve">15] Australian kansalliskirjaston kokoelmissa on Frederick McCubbinin noin vuonna 1890 maalaama muotokuva hänestä vanhoilla päivillään.[17]</w:t>
        <w:br/>
        <w:t xml:space="preserve">Vuonna 1969 Australian arkkitehtiliiton Victorian osasto nimesi St. Kilda Roadin kiinteistönsä Robert Russell House -nimiseksi tunnustukseksi Russellin työstä[18]</w:t>
      </w:r>
    </w:p>
    <w:p>
      <w:r>
        <w:rPr>
          <w:b/>
        </w:rPr>
        <w:t xml:space="preserve">Vastaus</w:t>
      </w:r>
    </w:p>
    <w:p>
      <w:r>
        <w:t xml:space="preserve">Rober Russell oli arkkitehti, maanmittari ja harrastelijataiteilija, joka suunnitteli Australian Melbournen vanhimman rakennuksen eli St James Old Cathedralin vuonna 1839. Hänen taideteoksiaan, kuten lukuisia luonnoksia Melbournesta 1800-luvulla, on esillä useissa gallerioissa ja museoissa Victorian ja Uuden Etelä-Walesin osavaltioissa Australiassa, kuten Victorian osavaltion kirjastossa, Victorian kansallisgalleriassa, Australian kansalliskirjastossa ja Uuden Etelä-Walesin osavaltion kirjastossa.</w:t>
      </w:r>
    </w:p>
    <w:p>
      <w:r>
        <w:rPr>
          <w:b/>
          <w:u w:val="single"/>
        </w:rPr>
        <w:t xml:space="preserve">Asiakirja 3783</w:t>
      </w:r>
    </w:p>
    <w:p>
      <w:r>
        <w:rPr>
          <w:b/>
        </w:rPr>
        <w:t xml:space="preserve">Ohjeet</w:t>
      </w:r>
    </w:p>
    <w:p>
      <w:r>
        <w:t xml:space="preserve">miten valkoinen riisi valmistetaan?</w:t>
      </w:r>
    </w:p>
    <w:p>
      <w:r>
        <w:rPr>
          <w:b/>
        </w:rPr>
        <w:t xml:space="preserve">Vastaus</w:t>
      </w:r>
    </w:p>
    <w:p>
      <w:r>
        <w:t xml:space="preserve">Valkoinen riisi valmistetaan ruskeasta riisistä.  Ruskean riisin ulkopinnan ympärillä on leseet, jotka poistetaan, ja sen jälkeen poistetaan idut.  Jäljelle jää tärkkelyspitoinen koostumus.  Tämän prosessin aikana suurin osa vitamiineista ja kivennäisaineista poistuu.  Tämän vuoksi ruskeaa riisiä pidetään yleensä terveellisempänä vaihtoehtona valkoiselle riisille.  Valkoisella riisillä ei ole ravintoarvoa, koska siitä on poistettu ravintoaineet valkoisen riisin valmistusprosessin aikana.</w:t>
      </w:r>
    </w:p>
    <w:p>
      <w:r>
        <w:rPr>
          <w:b/>
          <w:u w:val="single"/>
        </w:rPr>
        <w:t xml:space="preserve">Asiakirja 3784</w:t>
      </w:r>
    </w:p>
    <w:p>
      <w:r>
        <w:rPr>
          <w:b/>
        </w:rPr>
        <w:t xml:space="preserve">Ohjeet</w:t>
      </w:r>
    </w:p>
    <w:p>
      <w:r>
        <w:t xml:space="preserve">Mitä sanot jollekin, joka kamppailee riippuvuuden kanssa?</w:t>
      </w:r>
    </w:p>
    <w:p>
      <w:r>
        <w:rPr>
          <w:b/>
        </w:rPr>
        <w:t xml:space="preserve">Vastaus</w:t>
      </w:r>
    </w:p>
    <w:p>
      <w:r>
        <w:t xml:space="preserve">Kouluttaudu ensin.  Ole rehellinen heille.  Kerro heille, miten heidän riippuvuutensa ei vahingoita vain heitä itseään vaan myös niitä, jotka välittävät heistä.  Tee selväksi, että haluat heidän hakevan apua ja että se tulee paikasta, jossa pelkäät heidän turvallisuutensa puolesta.  Älä anna heille mahdollisuutta.  Ole realistinen ja auta heitä saamaan tukea ja neuvontaa, jota he tarvitsevat parantuakseen.</w:t>
      </w:r>
    </w:p>
    <w:p>
      <w:r>
        <w:rPr>
          <w:b/>
          <w:u w:val="single"/>
        </w:rPr>
        <w:t xml:space="preserve">Asiakirja 3785</w:t>
      </w:r>
    </w:p>
    <w:p>
      <w:r>
        <w:rPr>
          <w:b/>
        </w:rPr>
        <w:t xml:space="preserve">Ohjeet</w:t>
      </w:r>
    </w:p>
    <w:p>
      <w:r>
        <w:t xml:space="preserve">Kirjoita kappale, jossa kumotaan kollegan väite, jonka mukaan muinaiset rakenteet, kuten Stonehenge ja Suuri pyramidi, ovat todisteena ufojen toiminnasta maapallolla.</w:t>
      </w:r>
    </w:p>
    <w:p>
      <w:r>
        <w:rPr>
          <w:b/>
        </w:rPr>
        <w:t xml:space="preserve">Vastaus</w:t>
      </w:r>
    </w:p>
    <w:p>
      <w:r>
        <w:t xml:space="preserve">On useita vahvoja argumentteja sitä vastaan, että muukalaisrodut olisivat rakentaneet Stonehengen tai pyramidien kaltaisia rakennelmia. Ensinnäkin on todisteita siitä, että nämä upeat rakennelmat ovat ihmisten rakentamia. Esimerkiksi Suuren Pyramidin lähistöltä löydettiin pyramidien rakentajien hautoja (joissa oli ihmisen jäänteitä!). Stonehengen massiivisten kivien siirtämiseen ja kokoamiseen tarvittava teknologia on osoitettu olleen tuolloin ihmisten käytettävissä. Toiseksi, kun otetaan huomioon, että avaruus on valtava, mahdollisuus löytää yksi pieni planeetta miljardien joukosta on äärettömän pieni. Jos muukalaisälykkyys olisi todellakin löytänyt ainoan asutun planeettamme, se tuskin olisi vain luonut pari rakennelmaa ja välttänyt yhteydenottoja Maahan ja sen asukkaisiin. Tieteessä Occamin partaveitsi ("paras selitys on yksinkertaisin") on johtava periaate, ja ennen kuin muukalaisvierailusta on paljon enemmän todisteita, ei kannattaisi tehdä hätiköityjä johtopäätöksiä siitä, että avaruusolennot olisivat rakentaneet nämä rakenteet.</w:t>
      </w:r>
    </w:p>
    <w:p>
      <w:r>
        <w:rPr>
          <w:b/>
          <w:u w:val="single"/>
        </w:rPr>
        <w:t xml:space="preserve">Asiakirja 3786</w:t>
      </w:r>
    </w:p>
    <w:p>
      <w:r>
        <w:rPr>
          <w:b/>
        </w:rPr>
        <w:t xml:space="preserve">Ohjeet</w:t>
      </w:r>
    </w:p>
    <w:p>
      <w:r>
        <w:t xml:space="preserve">Mitkä ovat 5 suurinta kaupunkia väkiluvultaan</w:t>
      </w:r>
    </w:p>
    <w:p>
      <w:r>
        <w:rPr>
          <w:b/>
        </w:rPr>
        <w:t xml:space="preserve">Vastaus</w:t>
      </w:r>
    </w:p>
    <w:p>
      <w:r>
        <w:t xml:space="preserve">1/ Tokio, Japani 2/Jakarta, Indonesia 3/Chongqing, Kiina 4/Seoul, Etelä-Korea 5/Shanghai, Kiina</w:t>
      </w:r>
    </w:p>
    <w:p>
      <w:r>
        <w:rPr>
          <w:b/>
          <w:u w:val="single"/>
        </w:rPr>
        <w:t xml:space="preserve">Asiakirja 3787</w:t>
      </w:r>
    </w:p>
    <w:p>
      <w:r>
        <w:rPr>
          <w:b/>
        </w:rPr>
        <w:t xml:space="preserve">Ohjeet</w:t>
      </w:r>
    </w:p>
    <w:p>
      <w:r>
        <w:t xml:space="preserve">Anna minulle numeroitu luettelo muista kuin intialaisista kriketinpelaajista, jotka debytoivat Intian Valioliigassa (IPL) ennen kuin he ovat pelanneet yhtään ensimmäisen luokan ottelua.</w:t>
      </w:r>
    </w:p>
    <w:p>
      <w:r>
        <w:rPr>
          <w:b/>
        </w:rPr>
        <w:t xml:space="preserve">Vastaus</w:t>
      </w:r>
    </w:p>
    <w:p>
      <w:r>
        <w:t xml:space="preserve">1.</w:t>
        <w:tab/>
        <w:t xml:space="preserve">Dewald Brevis, Etelä-Afrikka</w:t>
        <w:br/>
        <w:t xml:space="preserve">2</w:t>
        <w:tab/>
        <w:t xml:space="preserve">Krishmar Santokie Jamaika</w:t>
        <w:br/>
        <w:t xml:space="preserve">3.</w:t>
        <w:tab/>
        <w:t xml:space="preserve">Mujeeb Ur Rahman, Afganistan</w:t>
        <w:br/>
        <w:t xml:space="preserve">4</w:t>
        <w:tab/>
        <w:t xml:space="preserve">Sandeep Lamichhane, Nepal</w:t>
        <w:br/>
        <w:t xml:space="preserve">5</w:t>
        <w:tab/>
        <w:t xml:space="preserve">Chris Green, Australia</w:t>
        <w:br/>
        <w:t xml:space="preserve">6</w:t>
        <w:tab/>
        <w:t xml:space="preserve"> Tim David, Australia</w:t>
      </w:r>
    </w:p>
    <w:p>
      <w:r>
        <w:rPr>
          <w:b/>
          <w:u w:val="single"/>
        </w:rPr>
        <w:t xml:space="preserve">Asiakirja 3788</w:t>
      </w:r>
    </w:p>
    <w:p>
      <w:r>
        <w:rPr>
          <w:b/>
        </w:rPr>
        <w:t xml:space="preserve">Ohjeet</w:t>
      </w:r>
    </w:p>
    <w:p>
      <w:r>
        <w:t xml:space="preserve">Kuinka monta planeettaa aurinkokunnassamme on?</w:t>
      </w:r>
    </w:p>
    <w:p>
      <w:r>
        <w:rPr>
          <w:b/>
        </w:rPr>
        <w:t xml:space="preserve">Vastaus</w:t>
      </w:r>
    </w:p>
    <w:p>
      <w:r>
        <w:t xml:space="preserve">Aurinkokuntamme koostuu tähdestämme, Auringosta, ja kahdeksasta virallisesta planeetasta. Nämä planeetat ovat etäisyyden mukaan Auringosta järjestyksessä Merkurius, Venus, Maa, Mars, Jupiter, Saturnus, Uranus ja Neptunus. Lisäksi on viisi kääpiöplaneettaa, joiden nimet ovat Ceres, Pluto, Haumea, Makemake ja Eres. Plutoa pidettiin yhdeksäntenä virallisena planeettana, mutta vuonna 2006 IAU alensi Pluton planeetasta kääpiöplaneetaksi, mitä pidettiin tuolloin kiistanalaisena.</w:t>
      </w:r>
    </w:p>
    <w:p>
      <w:r>
        <w:rPr>
          <w:b/>
          <w:u w:val="single"/>
        </w:rPr>
        <w:t xml:space="preserve">Asiakirja 3789</w:t>
      </w:r>
    </w:p>
    <w:p>
      <w:r>
        <w:rPr>
          <w:b/>
        </w:rPr>
        <w:t xml:space="preserve">Ohjeet</w:t>
      </w:r>
    </w:p>
    <w:p>
      <w:r>
        <w:t xml:space="preserve">Mikä on zamboni?</w:t>
      </w:r>
    </w:p>
    <w:p>
      <w:r>
        <w:rPr>
          <w:b/>
        </w:rPr>
        <w:t xml:space="preserve">Vastaus</w:t>
      </w:r>
    </w:p>
    <w:p>
      <w:r>
        <w:t xml:space="preserve">Zamboni on kone, jolla luisteluun käytettävät jäähallit päällystetään uudelleen.  Niitä käytetään vapaa-ajan luistelussa, ammattilaisluistelussa, joukkueluistelussa ja jopa olympialuistelukentillä.  Kun jää on päällystetty uudelleen, luistelu helpottuu ja muuttuu turvallisemmaksi, koska jäällä on vähemmän kompastumisvaaraa.</w:t>
      </w:r>
    </w:p>
    <w:p>
      <w:r>
        <w:rPr>
          <w:b/>
          <w:u w:val="single"/>
        </w:rPr>
        <w:t xml:space="preserve">Asiakirja 3790</w:t>
      </w:r>
    </w:p>
    <w:p>
      <w:r>
        <w:rPr>
          <w:b/>
        </w:rPr>
        <w:t xml:space="preserve">Ohjeet</w:t>
      </w:r>
    </w:p>
    <w:p>
      <w:r>
        <w:t xml:space="preserve">Mikä oli tämän novellin käänne?</w:t>
      </w:r>
    </w:p>
    <w:p>
      <w:r>
        <w:rPr>
          <w:b/>
        </w:rPr>
        <w:t xml:space="preserve">Konteksti</w:t>
      </w:r>
    </w:p>
    <w:p>
      <w:r>
        <w:t xml:space="preserve">Tuuli herättää Matildan, hän katsoo ulos ikkunasta, naapuri Marie hakee kukkia puutarhasta, ja sitten Matildan veli Bogey kutsuu Matildan äidin puhelimeen. Matilda lähtee herra Bullenin luokse musiikkitunnille. Hänen äitinsä ei halua, että hän menee sinne kovan tuulen takia, mutta hän menee kuitenkin. Oppitunnin jälkeen hän lähtee veljensä kanssa kävelylle esplanadille. Tässä vaiheessa tarina vaihtuu nykyhetkestä menneisyyden kerrontaan, sillä Mansfield osoittaa, että musiikkitunti, kävelyretki ja niin edelleen tapahtuivat Matildan menneisyydessä ja että hän ja hänen veljensä purjehtivat itse asiassa pois laivalla useiden vuosien kuluttua, ja että kaikki aiempi oli vain muistoja.</w:t>
      </w:r>
    </w:p>
    <w:p>
      <w:r>
        <w:rPr>
          <w:b/>
        </w:rPr>
        <w:t xml:space="preserve">Vastaus</w:t>
      </w:r>
    </w:p>
    <w:p>
      <w:r>
        <w:t xml:space="preserve">Novellin keskivaiheilla tarina vaihtuu nykyhetkestä menneisyyden kerrontaan, kun Mansfield osoittaa, että tapahtumat, kuten musiikkitunti, kävelyretki ja niin edelleen, tapahtuivat Matildan menneisyydessä ja että hän ja hänen veljensä purjehtivat itse asiassa pois laivalla useita vuosia myöhemmin. Lukija saa selville, että kaikki aiempi oli vain muistoja.</w:t>
      </w:r>
    </w:p>
    <w:p>
      <w:r>
        <w:rPr>
          <w:b/>
          <w:u w:val="single"/>
        </w:rPr>
        <w:t xml:space="preserve">Asiakirja 3791</w:t>
      </w:r>
    </w:p>
    <w:p>
      <w:r>
        <w:rPr>
          <w:b/>
        </w:rPr>
        <w:t xml:space="preserve">Ohjeet</w:t>
      </w:r>
    </w:p>
    <w:p>
      <w:r>
        <w:t xml:space="preserve">Miten valmistat Old Fashioned -cocktailin?</w:t>
      </w:r>
    </w:p>
    <w:p>
      <w:r>
        <w:rPr>
          <w:b/>
        </w:rPr>
        <w:t xml:space="preserve">Vastaus</w:t>
      </w:r>
    </w:p>
    <w:p>
      <w:r>
        <w:t xml:space="preserve">Old Fashionedin valmistaminen koostuu viidestä vaiheesta. Old Fashioned -cocktailin ainekset ovat bourbon tai ruis, appelsiini, aromaattiset katkerot, sokerikuutio, loraus soodavettä, Luxardo-kirsikka ja jäätä.</w:t>
        <w:br/>
        <w:br/>
        <w:t xml:space="preserve"> Ota ensin cocktaillasi ja lisää siihen kaksi ripaus aromaattista katkeroa sekä tilkka soodavettä ja sokerikuutio.</w:t>
        <w:br/>
        <w:t xml:space="preserve"> Toiseksi lisää puolitoista unssia valitsemaasi bourbonia tai ruista.</w:t>
        <w:br/>
        <w:t xml:space="preserve"> Kolmanneksi lisää jäätä ja sekoita noin 30 sekuntia.</w:t>
        <w:br/>
        <w:t xml:space="preserve"> Neljänneksi kuori appelsiini, ilmaise öljyt lasin päälle ja tiputa se sisään.</w:t>
        <w:br/>
        <w:t xml:space="preserve"> Viidenneksi lisää Luxardo-kirsikka ja nauti.</w:t>
      </w:r>
    </w:p>
    <w:p>
      <w:r>
        <w:rPr>
          <w:b/>
          <w:u w:val="single"/>
        </w:rPr>
        <w:t xml:space="preserve">Asiakirja 3792</w:t>
      </w:r>
    </w:p>
    <w:p>
      <w:r>
        <w:rPr>
          <w:b/>
        </w:rPr>
        <w:t xml:space="preserve">Ohjeet</w:t>
      </w:r>
    </w:p>
    <w:p>
      <w:r>
        <w:t xml:space="preserve">Missä päin Australiaa sijaitsee Palm Cove?</w:t>
      </w:r>
    </w:p>
    <w:p>
      <w:r>
        <w:rPr>
          <w:b/>
        </w:rPr>
        <w:t xml:space="preserve">Konteksti</w:t>
      </w:r>
    </w:p>
    <w:p>
      <w:r>
        <w:t xml:space="preserve">Palm Cove sijaitsee kaukana pohjoisessa Queenslandissa Australian rannikolla. Sillä on pitkä hiekkaranta suurimmalla osalla rantaviivaa lukuun ottamatta Buchan Pointin ympärillä olevaa kallioista niemeä lähiön pohjoisosassa[3].</w:t>
      </w:r>
    </w:p>
    <w:p>
      <w:r>
        <w:rPr>
          <w:b/>
        </w:rPr>
        <w:t xml:space="preserve">Vastaus</w:t>
      </w:r>
    </w:p>
    <w:p>
      <w:r>
        <w:t xml:space="preserve">Palm Cove sijaitsee kaukana pohjoisessa Queenslandissa Australian rannikolla.</w:t>
      </w:r>
    </w:p>
    <w:p>
      <w:r>
        <w:rPr>
          <w:b/>
          <w:u w:val="single"/>
        </w:rPr>
        <w:t xml:space="preserve">Asiakirja 3793</w:t>
      </w:r>
    </w:p>
    <w:p>
      <w:r>
        <w:rPr>
          <w:b/>
        </w:rPr>
        <w:t xml:space="preserve">Ohjeet</w:t>
      </w:r>
    </w:p>
    <w:p>
      <w:r>
        <w:t xml:space="preserve">Tunnista, mikä eläinlaji on elossa tai sukupuuttoon kuollut: Wiwaxia, pingviini.</w:t>
      </w:r>
    </w:p>
    <w:p>
      <w:r>
        <w:rPr>
          <w:b/>
        </w:rPr>
        <w:t xml:space="preserve">Vastaus</w:t>
      </w:r>
    </w:p>
    <w:p>
      <w:r>
        <w:t xml:space="preserve">Pingviini on elossa, Wiwaxia on sukupuuttoon kuollut.</w:t>
      </w:r>
    </w:p>
    <w:p>
      <w:r>
        <w:rPr>
          <w:b/>
          <w:u w:val="single"/>
        </w:rPr>
        <w:t xml:space="preserve">Asiakirja 3794</w:t>
      </w:r>
    </w:p>
    <w:p>
      <w:r>
        <w:rPr>
          <w:b/>
        </w:rPr>
        <w:t xml:space="preserve">Ohjeet</w:t>
      </w:r>
    </w:p>
    <w:p>
      <w:r>
        <w:t xml:space="preserve">Poimi annetusta tekstistä luettelo intialaisista Oscar-voittajista. Erottele ne pilkulla.</w:t>
      </w:r>
    </w:p>
    <w:p>
      <w:r>
        <w:rPr>
          <w:b/>
        </w:rPr>
        <w:t xml:space="preserve">Konteksti</w:t>
      </w:r>
    </w:p>
    <w:p>
      <w:r>
        <w:t xml:space="preserve">30. Oscar-gaalassa Mehboob Khanin vuonna 1957 valmistunut hindinkielinen elokuva Mother India oli Intian ensimmäinen ehdokas parhaan kansainvälisen elokuvan Oscar-palkinnon kategoriassa.[1] Se oli ehdolla neljän muun elokuvan ohella ja hävisi yhden äänen erolla italialaiselle elokuvalle Cabirian yöt (1957).[2][3] Vuonna 1982 Intian kansallinen elokuvankehitysyhtiö (The National Film Development Corporation of India) osallistui Richard Attenborough'n elämäkertaelokuvan Gandhi yhteistuotantoon.[4][5] 55. Oscar-gaalassa Bhanu Athaiyasta tuli ensimmäinen intialainen, joka voitti Oscar-palkinnon pukusuunnittelusta. 55. Oscar-gaalassa Ravi Shankar oli ehdolla parhaasta alkuperäisestä musiikista samasta elokuvasta. 2023 mennessä kolme intialaista elokuvaa on ollut ehdolla parhaan kansainvälisen elokuvan palkinnon saajaksi: Äiti Intia, Salaam Bombay! (1988) ja Lagaan (2001).</w:t>
        <w:br/>
        <w:br/>
        <w:t xml:space="preserve"> Vuonna 1992 legendaariselle bengalilaiselle elokuvantekijälle Satyajit Raylle myönnettiin kunnia-akatemiapalkinto, ja hänestä tuli tähän mennessä ainoa intialainen, joka on saanut tämän kunnianosoituksen.[8] Resul Pookutty ja A. R. Rahman voittivat Oscarin parhaasta äänimiksauksesta ja parhaasta alkuperäisestä musiikista brittiläisestä elokuvasta Slumdog Millionaire vuonna 2008. Rahman voitti myös parhaan alkuperäisen laulun palkinnon yhdessä sanoittaja Gulzarin kanssa kappaleesta "Jai Ho",[9] ja hänestä tuli ensimmäinen intialainen, joka on voittanut useamman kuin yhden Oscar-palkinnon. Rahmanilla on myös ennätys eniten ehdokkuuksia intialaiselle, sillä hänellä on tähän mennessä yhteensä viisi ehdokkuutta, ja hänen jälkeensä Ismail Merchantilla on neljä ehdokkuutta (kolme parhaasta elokuvasta ja kerran lyhytelokuvasta).</w:t>
      </w:r>
    </w:p>
    <w:p>
      <w:r>
        <w:rPr>
          <w:b/>
        </w:rPr>
        <w:t xml:space="preserve">Vastaus</w:t>
      </w:r>
    </w:p>
    <w:p>
      <w:r>
        <w:t xml:space="preserve">Bhanu Athaiya, Resul Pookutty , A. R. Rahman</w:t>
      </w:r>
    </w:p>
    <w:p>
      <w:r>
        <w:rPr>
          <w:b/>
          <w:u w:val="single"/>
        </w:rPr>
        <w:t xml:space="preserve">Asiakirja 3795</w:t>
      </w:r>
    </w:p>
    <w:p>
      <w:r>
        <w:rPr>
          <w:b/>
        </w:rPr>
        <w:t xml:space="preserve">Ohjeet</w:t>
      </w:r>
    </w:p>
    <w:p>
      <w:r>
        <w:t xml:space="preserve">Millaisia käymälöitä asuntoautoissa on?</w:t>
      </w:r>
    </w:p>
    <w:p>
      <w:r>
        <w:rPr>
          <w:b/>
        </w:rPr>
        <w:t xml:space="preserve">Vastaus</w:t>
      </w:r>
    </w:p>
    <w:p>
      <w:r>
        <w:t xml:space="preserve">Matkailuautoissa on kolme pääasiallista käymälätyyppiä, joista on saatavilla myös harvinaisempia vaihtoehtoja. Useimmissa matkailuautoissa käytetään säiliöjärjestelmää, jossa pesuallas- ja suihkuvesi menee harmaaseen säiliöön ja käymäläjäte mustaan säiliöön. Nämä säiliöt on tyhjennettävä säännöllisesti niiden kapasiteetista riippuen. Säiliöjärjestelmällä toimivat käymälät toimivat yleensä kuten kotikäytössä olevat käymälät, mutta ne kuluttavat vähemmän vettä ja niissä on jalkapoljin huuhtelua varten. On olemassa kaksi muuta käymälätyyppiä, joita käytetään usein tee-se-itse-muutto -mönkijöissä tai "off-grid" -mönkijöissä. Ensinnäkin kasettikäymälät ovat lähinnä säiliöitä käymäläjätteelle, jotka vedetään ulos asuntoautosta ja tyhjennetään käsin. Käymälän kasettiosa on usein pyörillä, ja se voidaan tyhjentää joko kaatopaikalla tai julkisessa käymälässä. Kompostikäymälät ovat viimeinen yleinen käymälätyyppi, jota asuntoautoissa tavataan. Kompostikäymälät ovat kuivakäymälöitä, joissa jäte menee kompostimateriaalin kanssa säiliöön ja muuttuu kompostiksi. Kompostiseosta on sekoitettava ajoittain, mutta kompostikäymälöitä on usein tyhjennettävä harvemmin. Matkailuautoissa on harvinaisempia käymälöitä, esimerkiksi polttokäymälöitä, mutta ne eivät ole nykyisin yleisiä.</w:t>
      </w:r>
    </w:p>
    <w:p>
      <w:r>
        <w:rPr>
          <w:b/>
          <w:u w:val="single"/>
        </w:rPr>
        <w:t xml:space="preserve">Asiakirja 3796</w:t>
      </w:r>
    </w:p>
    <w:p>
      <w:r>
        <w:rPr>
          <w:b/>
        </w:rPr>
        <w:t xml:space="preserve">Ohjeet</w:t>
      </w:r>
    </w:p>
    <w:p>
      <w:r>
        <w:t xml:space="preserve">Tämän Ted Kennedyä koskevan kohdan perusteella ketkä olivat hänen kuollessaan kolme kaikkien aikojen pisimpään toiminutta senaattoria?</w:t>
      </w:r>
    </w:p>
    <w:p>
      <w:r>
        <w:rPr>
          <w:b/>
        </w:rPr>
        <w:t xml:space="preserve">Konteksti</w:t>
      </w:r>
    </w:p>
    <w:p>
      <w:r>
        <w:t xml:space="preserve">Kun Kennedy kuoli elokuussa 2009, hän oli senaatin toiseksi vanhin jäsen (Länsi-Virginian presidentti Robert Byrdin jälkeen) ja kaikkien aikojen kolmanneksi pitkäaikaisin senaattori Byrdin ja Etelä-Carolinan Strom Thurmondin jälkeen. Myöhemmin samana vuonna hänet ohitti Havaijin Daniel Inouye.[48] Kennedy piti siis ennätystä pisimpään pelkästään senaattorina toimineena demokraattisena kongressin jäsenenä lokakuuhun 2021 asti, jolloin hänet ohitti hänen kollegansa, vermonttilainen demokraatti Patrick Leahy.</w:t>
      </w:r>
    </w:p>
    <w:p>
      <w:r>
        <w:rPr>
          <w:b/>
        </w:rPr>
        <w:t xml:space="preserve">Vastaus</w:t>
      </w:r>
    </w:p>
    <w:p>
      <w:r>
        <w:t xml:space="preserve">Tämän kohdan perusteella Robert Byrd, Strom Thurmond ja Kennedy olivat kaikkien aikojen kolme pitkäaikaisinta senaattoria.</w:t>
      </w:r>
    </w:p>
    <w:p>
      <w:r>
        <w:rPr>
          <w:b/>
          <w:u w:val="single"/>
        </w:rPr>
        <w:t xml:space="preserve">Asiakirja 3797</w:t>
      </w:r>
    </w:p>
    <w:p>
      <w:r>
        <w:rPr>
          <w:b/>
        </w:rPr>
        <w:t xml:space="preserve">Ohjeet</w:t>
      </w:r>
    </w:p>
    <w:p>
      <w:r>
        <w:t xml:space="preserve">Kingston, Zuma ja Apollo ovat minkä amerikkalaisen naispuolisen pop-tähden poikia?</w:t>
      </w:r>
    </w:p>
    <w:p>
      <w:r>
        <w:rPr>
          <w:b/>
        </w:rPr>
        <w:t xml:space="preserve">Vastaus</w:t>
      </w:r>
    </w:p>
    <w:p>
      <w:r>
        <w:t xml:space="preserve">Gwen Stefani.</w:t>
      </w:r>
    </w:p>
    <w:p>
      <w:r>
        <w:rPr>
          <w:b/>
          <w:u w:val="single"/>
        </w:rPr>
        <w:t xml:space="preserve">Asiakirja 3798</w:t>
      </w:r>
    </w:p>
    <w:p>
      <w:r>
        <w:rPr>
          <w:b/>
        </w:rPr>
        <w:t xml:space="preserve">Ohjeet</w:t>
      </w:r>
    </w:p>
    <w:p>
      <w:r>
        <w:t xml:space="preserve">Nimeä joitakin kuuluisia panimoita Seattlessa</w:t>
      </w:r>
    </w:p>
    <w:p>
      <w:r>
        <w:rPr>
          <w:b/>
        </w:rPr>
        <w:t xml:space="preserve">Vastaus</w:t>
      </w:r>
    </w:p>
    <w:p>
      <w:r>
        <w:t xml:space="preserve">Reuben's, Georgetown, Stoup, Machine House, Future Primitive, Red Hook, Bale Breaker...</w:t>
      </w:r>
    </w:p>
    <w:p>
      <w:r>
        <w:rPr>
          <w:b/>
          <w:u w:val="single"/>
        </w:rPr>
        <w:t xml:space="preserve">Asiakirja 3799</w:t>
      </w:r>
    </w:p>
    <w:p>
      <w:r>
        <w:rPr>
          <w:b/>
        </w:rPr>
        <w:t xml:space="preserve">Ohjeet</w:t>
      </w:r>
    </w:p>
    <w:p>
      <w:r>
        <w:t xml:space="preserve">Mitkä planeetat kuuluvat sisäiseen aurinkokuntaan ja mitkä ulkoiseen aurinkokuntaan?</w:t>
      </w:r>
    </w:p>
    <w:p>
      <w:r>
        <w:rPr>
          <w:b/>
        </w:rPr>
        <w:t xml:space="preserve">Vastaus</w:t>
      </w:r>
    </w:p>
    <w:p>
      <w:r>
        <w:t xml:space="preserve">Merkurius - sisäinen</w:t>
        <w:br/>
        <w:t xml:space="preserve">Venus - sisäinen</w:t>
        <w:br/>
        <w:t xml:space="preserve">Maa - sisäinen</w:t>
        <w:br/>
        <w:t xml:space="preserve">Mars - sisäinen</w:t>
        <w:br/>
        <w:t xml:space="preserve">Jupiter - ulkoinen</w:t>
        <w:br/>
        <w:t xml:space="preserve">Saturnus - ulkoinen</w:t>
        <w:br/>
        <w:t xml:space="preserve">Uranus - ulkoinen</w:t>
        <w:br/>
        <w:t xml:space="preserve">Neptunus - ulkoinen</w:t>
      </w:r>
    </w:p>
    <w:p>
      <w:r>
        <w:rPr>
          <w:b/>
          <w:u w:val="single"/>
        </w:rPr>
        <w:t xml:space="preserve">Asiakirja 3800</w:t>
      </w:r>
    </w:p>
    <w:p>
      <w:r>
        <w:rPr>
          <w:b/>
        </w:rPr>
        <w:t xml:space="preserve">Ohjeet</w:t>
      </w:r>
    </w:p>
    <w:p>
      <w:r>
        <w:t xml:space="preserve">Kenen elämään perustuu vuoden 1965 elokuva The Sound of Music?</w:t>
      </w:r>
    </w:p>
    <w:p>
      <w:r>
        <w:rPr>
          <w:b/>
        </w:rPr>
        <w:t xml:space="preserve">Konteksti</w:t>
      </w:r>
    </w:p>
    <w:p>
      <w:r>
        <w:t xml:space="preserve">The Sound of Music on musikaali, jonka musiikin on kirjoittanut Richard Rodgers, sanat Oscar Hammerstein II ja kirjan Howard Lindsay ja Russel Crouse. Se perustuu Maria von Trappin vuonna 1949 kirjoittamaan muistelmateokseen The Story of the Trapp Family Singers. Musikaali sijoittuu Itävaltaan vuoden 1938 Anschlussin aattona, ja se kertoo Marian tarinan, joka ryhtyy kotiopettajattareksi suurperheeseen samalla kun hän päättää, ryhtyisikö hän nunnaksi. Hän rakastuu lapsiin ja lopulta heidän leskeksi jääneeseen isäänsä, kapteeni von Trappiin. Hänet määrätään ottamaan vastaan palvelus Saksan laivastossa, mutta hän vastustaa natseja. Hän ja Maria päättävät suunnitelman paeta Itävallasta lasten kanssa.</w:t>
      </w:r>
    </w:p>
    <w:p>
      <w:r>
        <w:rPr>
          <w:b/>
        </w:rPr>
        <w:t xml:space="preserve">Vastaus</w:t>
      </w:r>
    </w:p>
    <w:p>
      <w:r>
        <w:t xml:space="preserve">Se perustuu Maria von Trappin muistelmiin vuodelta 1949.</w:t>
      </w:r>
    </w:p>
    <w:p>
      <w:r>
        <w:rPr>
          <w:b/>
          <w:u w:val="single"/>
        </w:rPr>
        <w:t xml:space="preserve">Asiakirja 3801</w:t>
      </w:r>
    </w:p>
    <w:p>
      <w:r>
        <w:rPr>
          <w:b/>
        </w:rPr>
        <w:t xml:space="preserve">Ohjeet</w:t>
      </w:r>
    </w:p>
    <w:p>
      <w:r>
        <w:t xml:space="preserve">Mikä on absoluuttinen osoite muistissa?</w:t>
      </w:r>
    </w:p>
    <w:p>
      <w:r>
        <w:rPr>
          <w:b/>
        </w:rPr>
        <w:t xml:space="preserve">Vastaus</w:t>
      </w:r>
    </w:p>
    <w:p>
      <w:r>
        <w:t xml:space="preserve">Absoluuttinen (kone)osoite, joka määrittää fyysisen muistipaikan.</w:t>
      </w:r>
    </w:p>
    <w:p>
      <w:r>
        <w:rPr>
          <w:b/>
          <w:u w:val="single"/>
        </w:rPr>
        <w:t xml:space="preserve">Asiakirja 3802</w:t>
      </w:r>
    </w:p>
    <w:p>
      <w:r>
        <w:rPr>
          <w:b/>
        </w:rPr>
        <w:t xml:space="preserve">Ohjeet</w:t>
      </w:r>
    </w:p>
    <w:p>
      <w:r>
        <w:t xml:space="preserve">Ote kauden 2020-2021 Mestarien liigan 4 parasta joukkuetta. Jokaisella rivillä on oltava joukkueen nimi ja maa pilkulla erotettuna.</w:t>
      </w:r>
    </w:p>
    <w:p>
      <w:r>
        <w:rPr>
          <w:b/>
        </w:rPr>
        <w:t xml:space="preserve">Konteksti</w:t>
      </w:r>
    </w:p>
    <w:p>
      <w:r>
        <w:t xml:space="preserve">Puolivälierät</w:t>
        <w:br/>
        <w:t xml:space="preserve">Puolivälierien arvonta suoritettiin 19. maaliskuuta 2021 kello 12:00 CET puolivälierien arvonnan jälkeen.[72] Ensimmäiset osaottelut pelattiin 27. ja 28. huhtikuuta ja toiset osaottelut 4. ja 5. toukokuuta 2021.</w:t>
        <w:br/>
        <w:br/>
        <w:t xml:space="preserve">Joukkue 1</w:t>
        <w:tab/>
        <w:t xml:space="preserve">Agg.</w:t>
        <w:tab/>
        <w:t xml:space="preserve">Joukkue 2</w:t>
        <w:tab/>
        <w:t xml:space="preserve">1. osaottelu</w:t>
        <w:tab/>
        <w:t xml:space="preserve">2. osaottelu</w:t>
        <w:br/>
        <w:t xml:space="preserve">Paris Saint-Germain Ranska</w:t>
        <w:tab/>
        <w:t xml:space="preserve">1-4</w:t>
        <w:tab/>
        <w:t xml:space="preserve">Englanti Manchester City</w:t>
        <w:tab/>
        <w:t xml:space="preserve">1-2</w:t>
        <w:tab/>
        <w:t xml:space="preserve">0-2</w:t>
        <w:br/>
        <w:t xml:space="preserve">Real Madrid Espanja</w:t>
        <w:tab/>
        <w:t xml:space="preserve">1-3</w:t>
        <w:tab/>
        <w:t xml:space="preserve">Englanti Chelsea</w:t>
        <w:tab/>
        <w:t xml:space="preserve">1-1</w:t>
        <w:tab/>
        <w:t xml:space="preserve">0-2</w:t>
        <w:br/>
        <w:br/>
        <w:t xml:space="preserve">Loppuottelu</w:t>
        <w:br/>
        <w:t xml:space="preserve">Pääartikkeli:</w:t>
        <w:t xml:space="preserve">Mestarien liigan loppuottelu 2021</w:t>
        <w:br/>
        <w:t xml:space="preserve">Loppuottelu pelattiin 29. toukokuuta 2021 Estádio do Dragãossa Portossa.</w:t>
        <w:t xml:space="preserve">Arvonta suoritettiin 19. maaliskuuta 2021, puolivälierien ja välierien arvonnan jälkeen, "kotijoukkueen" määrittämiseksi hallinnollisiin tarkoituksiin.[72]</w:t>
        <w:br/>
        <w:br/>
        <w:br/>
        <w:t xml:space="preserve">29. toukokuuta 2021</w:t>
        <w:br/>
        <w:t xml:space="preserve">20:00 LÄNSI</w:t>
        <w:br/>
        <w:t xml:space="preserve">Manchester City Englanti</w:t>
        <w:tab/>
        <w:t xml:space="preserve">0-1</w:t>
        <w:tab/>
        <w:t xml:space="preserve">Englanti Chelsea</w:t>
        <w:br/>
        <w:t xml:space="preserve">Raportti</w:t>
        <w:tab/>
        <w:br/>
        <w:t xml:space="preserve">Havertz 42'</w:t>
        <w:br/>
        <w:t xml:space="preserve">Estádio do Dragão, Porto</w:t>
        <w:br/>
        <w:t xml:space="preserve">Yleisömäärä: 14 110[73]</w:t>
        <w:br/>
        <w:t xml:space="preserve">Erotuomari: Antonio Mateu Lahoz (Espanja)</w:t>
      </w:r>
    </w:p>
    <w:p>
      <w:r>
        <w:rPr>
          <w:b/>
        </w:rPr>
        <w:t xml:space="preserve">Vastaus</w:t>
      </w:r>
    </w:p>
    <w:p>
      <w:r>
        <w:t xml:space="preserve">1.</w:t>
        <w:t xml:space="preserve">Chelsea, Englanti</w:t>
        <w:br/>
        <w:t xml:space="preserve">2</w:t>
        <w:t xml:space="preserve">Manchester City, Englanti</w:t>
        <w:br/>
        <w:t xml:space="preserve">3.</w:t>
        <w:t xml:space="preserve">Paris Saint-Germain, Pariisi</w:t>
        <w:br/>
        <w:t xml:space="preserve">3</w:t>
        <w:t xml:space="preserve"> Real Madrid, Espanja</w:t>
      </w:r>
    </w:p>
    <w:p>
      <w:r>
        <w:rPr>
          <w:b/>
          <w:u w:val="single"/>
        </w:rPr>
        <w:t xml:space="preserve">Asiakirja 3803</w:t>
      </w:r>
    </w:p>
    <w:p>
      <w:r>
        <w:rPr>
          <w:b/>
        </w:rPr>
        <w:t xml:space="preserve">Ohjeet</w:t>
      </w:r>
    </w:p>
    <w:p>
      <w:r>
        <w:t xml:space="preserve">Onko amerikkalaisten teknologiayritysten helppo avata toimisto Dubaihin?</w:t>
      </w:r>
    </w:p>
    <w:p>
      <w:r>
        <w:rPr>
          <w:b/>
        </w:rPr>
        <w:t xml:space="preserve">Konteksti</w:t>
      </w:r>
    </w:p>
    <w:p>
      <w:r>
        <w:t xml:space="preserve">Dubai on myös kehittänyt Internet- ja media-alan vapaa-alueet, jotka tarjoavat 100-prosenttisesti ulkomaalaisomistuksessa olevia, verovapaita toimistotiloja maailman johtaville tieto- ja viestintätekniikka- ja media-alan yrityksille ja uusinta viestintäinfrastruktuuria niiden palvelemiseksi. Monet maailman johtavista yrityksistä ovat nyt perustaneet sinne sivukonttoreita ja jopa muuttaneet pääkonttorinsa.</w:t>
      </w:r>
    </w:p>
    <w:p>
      <w:r>
        <w:rPr>
          <w:b/>
        </w:rPr>
        <w:t xml:space="preserve">Vastaus</w:t>
      </w:r>
    </w:p>
    <w:p>
      <w:r>
        <w:t xml:space="preserve">Kyllä, Yhdistyneet arabiemiirikunnat - erityisesti Dubain emiraatti - investoi voimakkaasti taloutensa monipuolistamiseen pois aiemmasta riippuvuudesta öljyn ja maakaasun viennistä ja tuloista. Tämä on johtanut investointeihin matkailun kasvattamiseksi, sääntely-ympäristön luomiseen rahoituspalvelujen houkuttelemiseksi Dubaihin ja vapaa-alueiden kehittämiseen, jotta teknologia- ja mediayritykset voivat investoida toimistojen avaamiseen ja työntekijöiden palkkaamiseen maassa. Näiden vapaa-alueiden ansiosta ulkomaiset teknologiayritykset voivat omistaa 100 prosenttia paikallisesta tytäryhtiöstä ja hyötyä verovapaista toimistotiloista, joita tukee uusin viestintäinfrastruktuuri, jotta ne voivat perustaa alueellisia pääkonttoreita, jotka tukevat niiden laajempia Lähi-idän ja Afrikan asiakkaita ja toimintoja.</w:t>
      </w:r>
    </w:p>
    <w:p>
      <w:r>
        <w:rPr>
          <w:b/>
          <w:u w:val="single"/>
        </w:rPr>
        <w:t xml:space="preserve">Asiakirja 3804</w:t>
      </w:r>
    </w:p>
    <w:p>
      <w:r>
        <w:rPr>
          <w:b/>
        </w:rPr>
        <w:t xml:space="preserve">Ohjeet</w:t>
      </w:r>
    </w:p>
    <w:p>
      <w:r>
        <w:t xml:space="preserve">Mikä on Objective-C?</w:t>
      </w:r>
    </w:p>
    <w:p>
      <w:r>
        <w:rPr>
          <w:b/>
        </w:rPr>
        <w:t xml:space="preserve">Vastaus</w:t>
      </w:r>
    </w:p>
    <w:p>
      <w:r>
        <w:t xml:space="preserve">Objective-C on korkean tason yleiskäyttöinen, oliopainotteinen ohjelmointikieli, joka lisää C-ohjelmointikieleen Smalltalk-tyyppisen viestinvälityksen.</w:t>
      </w:r>
    </w:p>
    <w:p>
      <w:r>
        <w:rPr>
          <w:b/>
          <w:u w:val="single"/>
        </w:rPr>
        <w:t xml:space="preserve">Asiakirja 3805</w:t>
      </w:r>
    </w:p>
    <w:p>
      <w:r>
        <w:rPr>
          <w:b/>
        </w:rPr>
        <w:t xml:space="preserve">Ohjeet</w:t>
      </w:r>
    </w:p>
    <w:p>
      <w:r>
        <w:t xml:space="preserve">Onko eutanasia eettistä?</w:t>
      </w:r>
    </w:p>
    <w:p>
      <w:r>
        <w:rPr>
          <w:b/>
        </w:rPr>
        <w:t xml:space="preserve">Vastaus</w:t>
      </w:r>
    </w:p>
    <w:p>
      <w:r>
        <w:t xml:space="preserve">Eutanasia eli armomurha on lääkärin avustama itsemurha ja lääketieteellisen hoidon peruuttaminen.</w:t>
        <w:br/>
        <w:t xml:space="preserve"> Jotkut kannattajat pitävät oikeutta ihmisarvoon elämässä ja kuolemassa.</w:t>
        <w:br/>
        <w:t xml:space="preserve"> On kuitenkin esitettävä perusteltuja väitteitä siitä, että lain väärinkäyttö voi aiheuttaa tahattomia kuolemantapauksia, jotka ovat sitten henkirikoksia.</w:t>
        <w:br/>
        <w:t xml:space="preserve"> Tämä aihe on kiistanalainen</w:t>
      </w:r>
    </w:p>
    <w:p>
      <w:r>
        <w:rPr>
          <w:b/>
          <w:u w:val="single"/>
        </w:rPr>
        <w:t xml:space="preserve">Asiakirja 3806</w:t>
      </w:r>
    </w:p>
    <w:p>
      <w:r>
        <w:rPr>
          <w:b/>
        </w:rPr>
        <w:t xml:space="preserve">Ohjeet</w:t>
      </w:r>
    </w:p>
    <w:p>
      <w:r>
        <w:t xml:space="preserve">Luettele kemiantekniikassa käytettävät periaatteet, joissa jokainen uusi rivi alkaa kirjaimella "- ". Älä sano mitään muuta.</w:t>
      </w:r>
    </w:p>
    <w:p>
      <w:r>
        <w:rPr>
          <w:b/>
        </w:rPr>
        <w:t xml:space="preserve">Konteksti</w:t>
      </w:r>
    </w:p>
    <w:p>
      <w:r>
        <w:t xml:space="preserve">Kemiantekniikka on insinööritieteiden ala, joka käsittelee kemiantehtaiden toiminnan ja suunnittelun tutkimusta sekä tuotannon parantamismenetelmiä. Kemiantekniikan insinöörit kehittävät taloudellisia kaupallisia prosesseja, joilla raaka-aineet muutetaan käyttökelpoisiksi tuotteiksi. Kemiantekniikassa käytetään kemian, fysiikan, matematiikan, biologian ja talouden periaatteita energian ja materiaalien tehokkaaseen käyttöön, tuotantoon, suunnitteluun, kuljetukseen ja muuntamiseen. Kemiantekniikan insinöörien työ voi vaihdella nanoteknologian ja nanomateriaalien hyödyntämisestä laboratoriossa laajamittaisiin teollisiin prosesseihin, joissa kemikaaleja, raaka-aineita, eläviä soluja, mikro-organismeja ja energiaa muunnetaan hyödyllisiksi muodoiksi ja tuotteiksi. Kemiantekniikan insinöörit osallistuvat moniin laitossuunnittelun ja -käytön osa-alueisiin, kuten turvallisuus- ja vaara-arviointeihin, prosessien suunnitteluun ja analysointiin, mallintamiseen, säätötekniikkaan, kemiallisten reaktioiden suunnitteluun, ydintekniikkaan, biologiseen tekniikkaan, rakentamisen määrittelyyn ja käyttöohjeisiin.</w:t>
      </w:r>
    </w:p>
    <w:p>
      <w:r>
        <w:rPr>
          <w:b/>
        </w:rPr>
        <w:t xml:space="preserve">Vastaus</w:t>
      </w:r>
    </w:p>
    <w:p>
      <w:r>
        <w:t xml:space="preserve">kemia</w:t>
        <w:br/>
        <w:t xml:space="preserve">- fysiikka</w:t>
        <w:br/>
        <w:t xml:space="preserve">- matematiikka</w:t>
        <w:br/>
        <w:t xml:space="preserve">- biologia</w:t>
        <w:br/>
        <w:t xml:space="preserve">- taloustiede</w:t>
      </w:r>
    </w:p>
    <w:p>
      <w:r>
        <w:rPr>
          <w:b/>
          <w:u w:val="single"/>
        </w:rPr>
        <w:t xml:space="preserve">Asiakirja 3807</w:t>
      </w:r>
    </w:p>
    <w:p>
      <w:r>
        <w:rPr>
          <w:b/>
        </w:rPr>
        <w:t xml:space="preserve">Ohjeet</w:t>
      </w:r>
    </w:p>
    <w:p>
      <w:r>
        <w:t xml:space="preserve">Kertokaa minulle, kuka näistä Yhdysvaltain presidenteistä oli republikaani vai demokraatti: Dwight Eisenhower, John Kennedy, Lyndon Johnson, Richard Nixon, Gerald Ford, Jimmy Carter.</w:t>
      </w:r>
    </w:p>
    <w:p>
      <w:r>
        <w:rPr>
          <w:b/>
        </w:rPr>
        <w:t xml:space="preserve">Vastaus</w:t>
      </w:r>
    </w:p>
    <w:p>
      <w:r>
        <w:t xml:space="preserve">Dwight Eisenhower - republikaani</w:t>
        <w:br/>
        <w:t xml:space="preserve">John Kennedy - demokraatti</w:t>
        <w:br/>
        <w:t xml:space="preserve">Lyndon Johnson - demokraatti</w:t>
        <w:br/>
        <w:t xml:space="preserve">Richard Nixon - republikaani</w:t>
        <w:br/>
        <w:t xml:space="preserve">Gerald Ford - republikaani</w:t>
        <w:br/>
        <w:t xml:space="preserve">Jimmy Carter - demokraatti</w:t>
      </w:r>
    </w:p>
    <w:p>
      <w:r>
        <w:rPr>
          <w:b/>
          <w:u w:val="single"/>
        </w:rPr>
        <w:t xml:space="preserve">Asiakirja 3808</w:t>
      </w:r>
    </w:p>
    <w:p>
      <w:r>
        <w:rPr>
          <w:b/>
        </w:rPr>
        <w:t xml:space="preserve">Ohjeet</w:t>
      </w:r>
    </w:p>
    <w:p>
      <w:r>
        <w:t xml:space="preserve">Kerro minulle, ovatko nämä värit pää- vai sivuvärejä: Keltainen, sininen, vihreä, oranssi, punainen, violetti.</w:t>
      </w:r>
    </w:p>
    <w:p>
      <w:r>
        <w:rPr>
          <w:b/>
        </w:rPr>
        <w:t xml:space="preserve">Vastaus</w:t>
      </w:r>
    </w:p>
    <w:p>
      <w:r>
        <w:t xml:space="preserve">Perusvärit:</w:t>
        <w:br/>
        <w:t xml:space="preserve"> Toissijaiset värit:</w:t>
        <w:t xml:space="preserve">Punainen, keltainen, sininen</w:t>
        <w:t xml:space="preserve"> Vihreä, oranssi, violetti</w:t>
      </w:r>
    </w:p>
    <w:p>
      <w:r>
        <w:rPr>
          <w:b/>
          <w:u w:val="single"/>
        </w:rPr>
        <w:t xml:space="preserve">Asiakirja 3809</w:t>
      </w:r>
    </w:p>
    <w:p>
      <w:r>
        <w:rPr>
          <w:b/>
        </w:rPr>
        <w:t xml:space="preserve">Ohjeet</w:t>
      </w:r>
    </w:p>
    <w:p>
      <w:r>
        <w:t xml:space="preserve">Mitä kiitoratoja käytetään länsisuunnitelmassa?</w:t>
      </w:r>
    </w:p>
    <w:p>
      <w:r>
        <w:rPr>
          <w:b/>
        </w:rPr>
        <w:t xml:space="preserve">Konteksti</w:t>
      </w:r>
    </w:p>
    <w:p>
      <w:r>
        <w:t xml:space="preserve">Normaalitoiminnan aikana (noin 81 prosenttia ajasta) kotimaan lennot käyttävät lähtöön kiitoteitä 1L ja 1R, kun taas ulkomaanlennot ja kaikki saapuvat lennot käyttävät kiitoteitä 28L ja 28R, jolloin hyödynnetään San Brunon aukon kautta puhaltavaa länsi-luoteistuulta. Kovan tuulen aikana tai jos Oaklandin kansainvälisen lentoaseman toiminta on ristiriidassa SFO:n lähtöjen kanssa (noin 15 prosenttia ajasta), kiitoteitä 1L ja 1R ei voida käyttää, jolloin kaikki lähtevät ja saapuvat lentokoneet käyttävät kiitoteitä 28L ja 28R. Nämä kokoonpanot tunnetaan yhdessä nimellä West Plan, ja niihin mahtuu saapuvia lentokoneita jopa 60 kappaletta tunnissa.[73][75] Silmämääräisten lentosääntöjen mukaan lentokoneet voivat laskeutua turvallisesti vierekkäin lähes samanaikaisesti kiitoteille 28L ja 28R säilyttäen näköerotuksen.[73][76][77][77][77][77].</w:t>
      </w:r>
    </w:p>
    <w:p>
      <w:r>
        <w:rPr>
          <w:b/>
        </w:rPr>
        <w:t xml:space="preserve">Vastaus</w:t>
      </w:r>
    </w:p>
    <w:p>
      <w:r>
        <w:t xml:space="preserve">Kiitotiet 28L ja 28R</w:t>
      </w:r>
    </w:p>
    <w:p>
      <w:r>
        <w:rPr>
          <w:b/>
          <w:u w:val="single"/>
        </w:rPr>
        <w:t xml:space="preserve">Asiakirja 3810</w:t>
      </w:r>
    </w:p>
    <w:p>
      <w:r>
        <w:rPr>
          <w:b/>
        </w:rPr>
        <w:t xml:space="preserve">Ohjeet</w:t>
      </w:r>
    </w:p>
    <w:p>
      <w:r>
        <w:t xml:space="preserve">Mikä on paras formaatti tietojen tallentamiseen järvitalossa?</w:t>
      </w:r>
    </w:p>
    <w:p>
      <w:r>
        <w:rPr>
          <w:b/>
        </w:rPr>
        <w:t xml:space="preserve">Vastaus</w:t>
      </w:r>
    </w:p>
    <w:p>
      <w:r>
        <w:t xml:space="preserve">Eri formaateilla on hyvät ja huonot puolensa, kun tietoja tallennetaan järvivarastoon. Kolme suosituinta muotoa ovat deltajärvi, jäävuori ja hudi. Näistä kolmesta deltajärvi on yleisimmin käytetty järvitallennusmuoto. Iceberg ja hudi ovat myös yleistymässä, kun yhä useammat yritykset rakentavat järvitalojaan. Vaikka delta lake kattaa useimmat lakehouse-ominaisuudet, jos merge-on-read on sinulle tärkeä ominaisuus, Hudi saattaa olla oikea vaihtoehto, ja jos partition evoluutio on sinulle tärkeä ominaisuus, Iceberg saattaa olla paras vaihtoehto.</w:t>
      </w:r>
    </w:p>
    <w:p>
      <w:r>
        <w:rPr>
          <w:b/>
          <w:u w:val="single"/>
        </w:rPr>
        <w:t xml:space="preserve">Asiakirja 3811</w:t>
      </w:r>
    </w:p>
    <w:p>
      <w:r>
        <w:rPr>
          <w:b/>
        </w:rPr>
        <w:t xml:space="preserve">Ohjeet</w:t>
      </w:r>
    </w:p>
    <w:p>
      <w:r>
        <w:t xml:space="preserve">Mitä on freeride-lumilautailu?</w:t>
      </w:r>
    </w:p>
    <w:p>
      <w:r>
        <w:rPr>
          <w:b/>
        </w:rPr>
        <w:t xml:space="preserve">Konteksti</w:t>
      </w:r>
    </w:p>
    <w:p>
      <w:r>
        <w:t xml:space="preserve">Freestyle-lumilautailu on ratsastusta, joka sisältää temppuja. Freestylessä ratsastaja käyttää luonnollisia ja keinotekoisia ominaisuuksia, kuten kiskoja, hyppyjä, laatikoita ja lukemattomia muita, temppujen tekemiseen. Se on suosittu kokonaisvaltainen käsite, joka erottelee lumilautailun luovia puolia, toisin kuin esimerkiksi alppilautailu.</w:t>
      </w:r>
    </w:p>
    <w:p>
      <w:r>
        <w:rPr>
          <w:b/>
        </w:rPr>
        <w:t xml:space="preserve">Vastaus</w:t>
      </w:r>
    </w:p>
    <w:p>
      <w:r>
        <w:t xml:space="preserve">Freestyle-lumilautailu on ratsastusta, joka sisältää temppuja. Freestylessä ratsastaja käyttää luonnollisia ja keinotekoisia ominaisuuksia, kuten kiskoja, hyppyjä, laatikoita ja lukemattomia muita, temppujen tekemiseen. Se on suosittu kokonaisvaltainen käsite, joka erottelee lumilautailun luovia puolia, toisin kuin esimerkiksi alppilautailu.</w:t>
      </w:r>
    </w:p>
    <w:p>
      <w:r>
        <w:rPr>
          <w:b/>
          <w:u w:val="single"/>
        </w:rPr>
        <w:t xml:space="preserve">Asiakirja 3812</w:t>
      </w:r>
    </w:p>
    <w:p>
      <w:r>
        <w:rPr>
          <w:b/>
        </w:rPr>
        <w:t xml:space="preserve">Ohjeet</w:t>
      </w:r>
    </w:p>
    <w:p>
      <w:r>
        <w:t xml:space="preserve">Alla olevan kappaleen perusteella Magna Cartan sitoumusten noudattamatta jättäminen johti mihin sotaan?</w:t>
      </w:r>
    </w:p>
    <w:p>
      <w:r>
        <w:rPr>
          <w:b/>
        </w:rPr>
        <w:t xml:space="preserve">Konteksti</w:t>
      </w:r>
    </w:p>
    <w:p>
      <w:r>
        <w:t xml:space="preserve">Magna Carta Libertatum (keskiaikainen latinankielinen nimi "Suuri vapauksien peruskirja"), jota kutsutaan yleisesti Magna Cartaksi (myös Magna Charta; "Suuri peruskirja"), on kuninkaallinen oikeuksien peruskirja, jonka Englannin kuningas Johannes hyväksyi Runnymedessä, lähellä Windsoria, 15. kesäkuuta 1215. Sen laati ensin Canterburyn arkkipiispa, kardinaali Stephen Langton, solmiakseen rauhan epäsuositun kuninkaan ja kapinoivien paronien ryhmän välille. Siinä luvattiin suojella kirkon oikeuksia, suojella paroneja laittomilta vankeusrangaistuksilta, saada nopeasti oikeutta ja rajoittaa feodaalimaksuja kruunulle, ja se oli määrä panna täytäntöön 25 paronin muodostaman neuvoston kautta. Kumpikaan osapuoli ei pysynyt sitoumustensa takana, ja paavi Innocentos III kumosi peruskirjan, mikä johti ensimmäiseen paronisotaan.</w:t>
      </w:r>
    </w:p>
    <w:p>
      <w:r>
        <w:rPr>
          <w:b/>
        </w:rPr>
        <w:t xml:space="preserve">Vastaus</w:t>
      </w:r>
    </w:p>
    <w:p>
      <w:r>
        <w:t xml:space="preserve">Ensimmäinen paronien sota</w:t>
      </w:r>
    </w:p>
    <w:p>
      <w:r>
        <w:rPr>
          <w:b/>
          <w:u w:val="single"/>
        </w:rPr>
        <w:t xml:space="preserve">Asiakirja 3813</w:t>
      </w:r>
    </w:p>
    <w:p>
      <w:r>
        <w:rPr>
          <w:b/>
        </w:rPr>
        <w:t xml:space="preserve">Ohjeet</w:t>
      </w:r>
    </w:p>
    <w:p>
      <w:r>
        <w:t xml:space="preserve">Mitkä amerikkalaiset kulttuuriesineet ovat maailmanlaajuisesti tunnetuimpia?</w:t>
      </w:r>
    </w:p>
    <w:p>
      <w:r>
        <w:rPr>
          <w:b/>
        </w:rPr>
        <w:t xml:space="preserve">Vastaus</w:t>
      </w:r>
    </w:p>
    <w:p>
      <w:r>
        <w:t xml:space="preserve">Historiallisesti katsottuna farkut, rock and roll ja Coca Cola ovat amerikkalaisuuden perikuva. Näistä symboleista tuli erityisen merkittäviä Itä-Euroopan nuorison keskuudessa kommunismin romahdettua 1980- ja 1990-luvuilla. Nykyaikana voisi väittää, että iPhone ja teknologiajätit, kuten Google ja Facebook, ovat tunnetuimpia. Yhdysvaltain presidentti on kuitenkin kaikkina aikoina ehkä maailman tunnetuin henkilö.</w:t>
      </w:r>
    </w:p>
    <w:p>
      <w:r>
        <w:rPr>
          <w:b/>
          <w:u w:val="single"/>
        </w:rPr>
        <w:t xml:space="preserve">Asiakirja 3814</w:t>
      </w:r>
    </w:p>
    <w:p>
      <w:r>
        <w:rPr>
          <w:b/>
        </w:rPr>
        <w:t xml:space="preserve">Ohjeet</w:t>
      </w:r>
    </w:p>
    <w:p>
      <w:r>
        <w:t xml:space="preserve">Mitkä ovat thaimaalaisten curryjen päätyypit?</w:t>
      </w:r>
    </w:p>
    <w:p>
      <w:r>
        <w:rPr>
          <w:b/>
        </w:rPr>
        <w:t xml:space="preserve">Vastaus</w:t>
      </w:r>
    </w:p>
    <w:p>
      <w:r>
        <w:t xml:space="preserve">Vihreä curry</w:t>
        <w:br/>
        <w:t xml:space="preserve">Punainen curry</w:t>
        <w:br/>
        <w:t xml:space="preserve">Keltainen curry</w:t>
        <w:br/>
        <w:t xml:space="preserve">Massaman curry</w:t>
        <w:br/>
        <w:t xml:space="preserve">Panang curry</w:t>
      </w:r>
    </w:p>
    <w:p>
      <w:r>
        <w:rPr>
          <w:b/>
          <w:u w:val="single"/>
        </w:rPr>
        <w:t xml:space="preserve">Asiakirja 3815</w:t>
      </w:r>
    </w:p>
    <w:p>
      <w:r>
        <w:rPr>
          <w:b/>
        </w:rPr>
        <w:t xml:space="preserve">Ohjeet</w:t>
      </w:r>
    </w:p>
    <w:p>
      <w:r>
        <w:t xml:space="preserve">Mikä yritys rakensi japanilaisen Yu 12 -sukellusveneen?</w:t>
      </w:r>
    </w:p>
    <w:p>
      <w:r>
        <w:rPr>
          <w:b/>
        </w:rPr>
        <w:t xml:space="preserve">Konteksti</w:t>
      </w:r>
    </w:p>
    <w:p>
      <w:r>
        <w:t xml:space="preserve">Yu 12 oli keisarillisen Japanin armeijan kuljetussukellusvene, joka kuului Yu I -tyypin Yu 1 -alaluokkaan. Se rakennettiin käytettäväksi toisen maailmansodan loppuvaiheessa, ja se palveli Japanin saariston vesillä.</w:t>
        <w:br/>
        <w:br/>
        <w:t xml:space="preserve">Rakentaminen</w:t>
        <w:br/>
        <w:t xml:space="preserve">Toisen maailmansodan kahtena viimeisenä vuonna Japanin keisarillinen armeija rakensi kuljetussukellusveneitä - virallisesti tyypin 3 sukelluskuljetusaluksia, jotka Japanin armeija tunsi nimellä Maru Yu - joilla se varusti Tyynenmeren eristyksissä olevia saarivaruskuntiaan. Ainoastaan Yu I -tyyppiset sukellusveneet valmistuivat ja olivat käytössä. Yu I -tyyppiä valmistettiin neljänä alaluokkana, joista jokainen oli eri valmistajan valmistama ja jotka erosivat toisistaan lähinnä peräsintorniensa suunnittelun ja aseistuksen yksityiskohtien osalta. Mikään niistä ei kantanut torpedoja eikä niissä ollut torpedoputkia.</w:t>
        <w:t xml:space="preserve">Yu 12 oli Yu 1 -alaluokan yksikkö.[1]</w:t>
        <w:br/>
        <w:br/>
        <w:t xml:space="preserve">Japanin Kudamatsussa sijaitseva Hitachi Kasado Works (Hitachi Kasado Seisakujo) rakensi Yu 12:n.[1][2] Yu 12:n rakentamisen yksityiskohdista ei ole löydetty tietoja, mutta aiemmat Yu I -tyyppiset sukellusveneet laskettiin ja laskettiin vesille vuoden 1943 jälkimmäisellä puoliskolla, ja ne otettiin käyttöön vuoden 1943 lopussa tai vuoden 1944 alussa.[2][3]</w:t>
      </w:r>
    </w:p>
    <w:p>
      <w:r>
        <w:rPr>
          <w:b/>
        </w:rPr>
        <w:t xml:space="preserve">Vastaus</w:t>
      </w:r>
    </w:p>
    <w:p>
      <w:r>
        <w:t xml:space="preserve">Japanilaisen Yu 12 -sukellusveneen rakensi Hitachi Kasado Works.</w:t>
      </w:r>
    </w:p>
    <w:p>
      <w:r>
        <w:rPr>
          <w:b/>
          <w:u w:val="single"/>
        </w:rPr>
        <w:t xml:space="preserve">Asiakirja 3816</w:t>
      </w:r>
    </w:p>
    <w:p>
      <w:r>
        <w:rPr>
          <w:b/>
        </w:rPr>
        <w:t xml:space="preserve">Ohjeet</w:t>
      </w:r>
    </w:p>
    <w:p>
      <w:r>
        <w:t xml:space="preserve">Mitä työryhmä voi tehdä psykologisen turvallisuuden edistämiseksi?</w:t>
      </w:r>
    </w:p>
    <w:p>
      <w:r>
        <w:rPr>
          <w:b/>
        </w:rPr>
        <w:t xml:space="preserve">Vastaus</w:t>
      </w:r>
    </w:p>
    <w:p>
      <w:r>
        <w:t xml:space="preserve">Kunnioita henkilökohtaista aikaa lähettämättä viestejä tai kokouskutsuja, kun joukkuetoveri on poissa.</w:t>
        <w:br/>
        <w:t xml:space="preserve"> Pyydä yksityiskohtaista ja täsmällistä palautetta.</w:t>
        <w:br/>
        <w:t xml:space="preserve"> Oleta, että sinulla on myönteinen aikomus.</w:t>
        <w:br/>
        <w:t xml:space="preserve"> Ota ihmiset liikaa mukaan ja kunnioita sitä, kun he haluavat tai tarvitsevat perääntyä.</w:t>
        <w:br/>
        <w:t xml:space="preserve"> Selkeytä roolit projekteissa.</w:t>
        <w:br/>
        <w:t xml:space="preserve"> Jos tarvitset jonkun ottamaan vastuulleen jonkin toimintakohteen, pyydä sitä.</w:t>
        <w:br/>
        <w:t xml:space="preserve"> Yhteistyökulttuurin luominen</w:t>
      </w:r>
    </w:p>
    <w:p>
      <w:r>
        <w:rPr>
          <w:b/>
          <w:u w:val="single"/>
        </w:rPr>
        <w:t xml:space="preserve">Asiakirja 3817</w:t>
      </w:r>
    </w:p>
    <w:p>
      <w:r>
        <w:rPr>
          <w:b/>
        </w:rPr>
        <w:t xml:space="preserve">Ohjeet</w:t>
      </w:r>
    </w:p>
    <w:p>
      <w:r>
        <w:t xml:space="preserve">Luettelo maailman suurimmista valtameristä</w:t>
      </w:r>
    </w:p>
    <w:p>
      <w:r>
        <w:rPr>
          <w:b/>
        </w:rPr>
        <w:t xml:space="preserve">Vastaus</w:t>
      </w:r>
    </w:p>
    <w:p>
      <w:r>
        <w:t xml:space="preserve">Tyyni valtameri</w:t>
        <w:br/>
        <w:t xml:space="preserve">Atlantin valtameri</w:t>
        <w:br/>
        <w:t xml:space="preserve">Intian valtameri</w:t>
        <w:br/>
        <w:t xml:space="preserve">Eteläinen valtameri</w:t>
        <w:br/>
        <w:t xml:space="preserve">Jäämeri</w:t>
        <w:br/>
        <w:t xml:space="preserve">Korallimeri</w:t>
        <w:br/>
        <w:t xml:space="preserve">Arabianmeri</w:t>
      </w:r>
    </w:p>
    <w:p>
      <w:r>
        <w:rPr>
          <w:b/>
          <w:u w:val="single"/>
        </w:rPr>
        <w:t xml:space="preserve">Asiakirja 3818</w:t>
      </w:r>
    </w:p>
    <w:p>
      <w:r>
        <w:rPr>
          <w:b/>
        </w:rPr>
        <w:t xml:space="preserve">Ohjeet</w:t>
      </w:r>
    </w:p>
    <w:p>
      <w:r>
        <w:t xml:space="preserve">Anna minulle luettelo asioista, joita voin tehdä apple iwatch -kellollani.</w:t>
      </w:r>
    </w:p>
    <w:p>
      <w:r>
        <w:rPr>
          <w:b/>
        </w:rPr>
        <w:t xml:space="preserve">Vastaus</w:t>
      </w:r>
    </w:p>
    <w:p>
      <w:r>
        <w:t xml:space="preserve">Apple iwatchilla voi tehdä paljon asioita. Ensinnäkin, jos olet kiinnostunut kuntoilusta, voit käyttää sitä kuntoilun ja painoharjoittelun tavoitteiden seuraamiseen. Lisäksi voit käyttää sitä myös unijaksosi seuraamiseen varmistaaksesi, että saat mahdollisimman hyvin unta. Jos haluat lisätietoja iwatchista, mene applen verkkosivuille ja lue sen koko ominaisuusluettelo.</w:t>
      </w:r>
    </w:p>
    <w:p>
      <w:r>
        <w:rPr>
          <w:b/>
          <w:u w:val="single"/>
        </w:rPr>
        <w:t xml:space="preserve">Asiakirja 3819</w:t>
      </w:r>
    </w:p>
    <w:p>
      <w:r>
        <w:rPr>
          <w:b/>
        </w:rPr>
        <w:t xml:space="preserve">Ohjeet</w:t>
      </w:r>
    </w:p>
    <w:p>
      <w:r>
        <w:t xml:space="preserve">Mistä Sir Charles Lyell tunnetaan parhaiten?</w:t>
      </w:r>
    </w:p>
    <w:p>
      <w:r>
        <w:rPr>
          <w:b/>
        </w:rPr>
        <w:t xml:space="preserve">Konteksti</w:t>
      </w:r>
    </w:p>
    <w:p>
      <w:r>
        <w:t xml:space="preserve">Sir Charles Lyell, 1st Baronet, FRS (14. marraskuuta 1797 - 22. helmikuuta 1875) oli skotlantilainen geologi, joka osoitti tunnettujen luonnollisten syiden voiman maapallon historian selittämisessä. Hänet tunnetaan parhaiten teoksen Principles of Geology (1830-33) kirjoittajana, joka esitteli suurelle yleisölle ajatuksen, jonka mukaan maapallo on muotoutunut samojen luonnonprosessien vaikutuksesta, jotka ovat edelleen toiminnassa ja toimivat samanlaisin voimakkuuksin. Filosofi William Whewell kutsui tätä asteittaista näkemystä "uniformitarianismiksi" ja vertasi sitä Georges Cuvierin ajamaan ja Euroopassa paremmin hyväksyttyyn katastrofismiin. Principlesin todisteiden ja kaunopuheisuuden yhdistelmä vakuutti laajan lukijakunnan "syvän ajan" merkityksestä maapallon ja ympäristön ymmärtämiselle.</w:t>
      </w:r>
    </w:p>
    <w:p>
      <w:r>
        <w:rPr>
          <w:b/>
        </w:rPr>
        <w:t xml:space="preserve">Vastaus</w:t>
      </w:r>
    </w:p>
    <w:p>
      <w:r>
        <w:t xml:space="preserve">Sir Charles Lyell tunnetaan parhaiten teoksen Principles of Geology (1830-1833) kirjoittajana.</w:t>
      </w:r>
    </w:p>
    <w:p>
      <w:r>
        <w:rPr>
          <w:b/>
          <w:u w:val="single"/>
        </w:rPr>
        <w:t xml:space="preserve">Asiakirja 3820</w:t>
      </w:r>
    </w:p>
    <w:p>
      <w:r>
        <w:rPr>
          <w:b/>
        </w:rPr>
        <w:t xml:space="preserve">Ohjeet</w:t>
      </w:r>
    </w:p>
    <w:p>
      <w:r>
        <w:t xml:space="preserve">Ote niiden komediaelokuvien nimet, joissa Cage esiintyi. Erottele ne pilkulla.</w:t>
      </w:r>
    </w:p>
    <w:p>
      <w:r>
        <w:rPr>
          <w:b/>
        </w:rPr>
        <w:t xml:space="preserve">Konteksti</w:t>
      </w:r>
    </w:p>
    <w:p>
      <w:r>
        <w:t xml:space="preserve">Cage debytoi näyttelijänä vuonna 1981 televisiopilotti The Best of Times, jota ABC ei koskaan ottanut vastaan.Hänen elokuvadebyyttinsä seurasi vuonna 1982, jolloin hän sai vähäisen roolin tuomari Reinholdin hahmon nimettömänä työtoverina elokuvassa Fast Times at Ridgemont High, jossa hän oli alun perin koe-esiintymässä Reinholdin osaan.Hänen kokemustaan elokuvassa varjostivat valetut näyttelijät, jotka siteerasivat loputtomasti setänsä elokuvia, mikä innoitti häntä vaihtamaan nimensä.[18] Cagen ensimmäinen pääosarooli tuli Deborah Foremanin vastapuolella romanttisessa komediassa Valley Girl (1983), jossa hän näytteli punkkia, joka rakastuu nimettyyn laakson tyttöön, juoni on löyhästi Romeon ja Julian innoittama.[19] Elokuva oli vaatimaton kassamenestys ja sitä on pidetty kulttiklassikkona.</w:t>
        <w:t xml:space="preserve">20] Hän kävi koe-esiintymässä Dallas Winstonin rooliin setänsä S.E. Hintonin romaaniin perustuvassa The Outsiders -elokuvassa, mutta hävisi Matt Dillonille.[21] Cage oli kuitenkin samana vuonna mukana Coppolan sovituksessa toisesta Hinton-romaanista, Rumble Fishissä.[22]</w:t>
        <w:br/>
        <w:br/>
        <w:t xml:space="preserve">Vuonna 1984 Cage esiintyi kolmessa periodielokuvassa, joista yksikään ei menestynyt hyvin lipputuloissa. Draamassa Racing with the Moon (1984) Cage esiintyi Sean Pennin vastapuolella ystävinä, jotka odottavat komennusta Yhdysvaltain merijalkaväkeen.[23] Coppolan rikosdraamassa The Cotton Club hän näytteli fiktiivistä versiota mafian palkkamurhaajasta Vincent "Mad Dog" Collista, ja sai kriitikko Paul Attanasion ylistävän lausunnon siitä, että hän oli "taidokkaasti [käyttänyt] muutamat hetkensä hahmotellakseen lihaksikkaan, väkivaltaisen roiston".[24] Hänen vuoden viimeinen julkaisunsa oli Alan Parkerin draama Birdy, jossa hän näytteli Matthew Modinen kanssa kahta läheistä ystävää ja heidän Vietnamin sodassa palvelemisen aiheuttamaa traumaa. Cage laihdutti roolia varten ja häneltä vedettiin kaksi etuhammasta pois, jotta hän näyttäisi epämuodostuneelta.[25] Vaikka elokuva ja Cagen ja Modinen suoritukset jäivät huomattavasti alle lipputulojen, ne saivat positiivisia arvosteluja, ja The New York Timesin kriitikko Janet Maslin kirjoitti: "Herra Cage kuvaa hyvin sympaattisesti Alin kiireellisyyttä ja turhautumista.</w:t>
        <w:t xml:space="preserve">Yhdessä nämä näyttelijät tekevät ihmeitä sillä, mikä olisi voinut olla pelattavaa."[26]</w:t>
        <w:br/>
        <w:br/>
        <w:t xml:space="preserve">Vuonna 1986 Cage näytteli vähän nähtyjä kanadalaisessa urheiludraamassa The Boy in Blue ja setänsä fantasiakomediassa Peggy Sue Got Married (1987) Kathleen Turnerin hahmon aviomiehenä, joka on matkustanut ajassa taaksepäin heidän lukioaikaansa.[27][28] Sen jälkeen Cage näytteli Coenin veljesten rikoskomediassa Raising Arizona (1987) hölmöläistä ex-rikollisena.[29] Cagen suurin läpimurto tuli vuonna 1987 romanttisella komedialla Moonstruck, jossa hän näytteli Cherin rinnalla äkkipikaista leipuria, joka rakastuu vieraantuneen veljensä leskeksi jääneeseen kihlattuun[16] Elokuva oli hitti niin kriitikoiden kuin yleisönkin keskuudessa, ja se toi Cagelle Golden Globe -ehdokkuuden parhaasta miespääosasta - elokuvamusikaali tai -komedia[30] Roger Ebert kirjoitti takautuvassa arviossaan, että hänen mielestään Cagen suoritus oli Oscarin arvoinen[31].</w:t>
      </w:r>
    </w:p>
    <w:p>
      <w:r>
        <w:rPr>
          <w:b/>
        </w:rPr>
        <w:t xml:space="preserve">Vastaus</w:t>
      </w:r>
    </w:p>
    <w:p>
      <w:r>
        <w:t xml:space="preserve">Valley Girl, Peggy Sue meni naimisiin, Raising Arizona, Moonstruck...</w:t>
      </w:r>
    </w:p>
    <w:p>
      <w:r>
        <w:rPr>
          <w:b/>
          <w:u w:val="single"/>
        </w:rPr>
        <w:t xml:space="preserve">Asiakirja 3821</w:t>
      </w:r>
    </w:p>
    <w:p>
      <w:r>
        <w:rPr>
          <w:b/>
        </w:rPr>
        <w:t xml:space="preserve">Ohjeet</w:t>
      </w:r>
    </w:p>
    <w:p>
      <w:r>
        <w:t xml:space="preserve">Mikä on ananas?</w:t>
      </w:r>
    </w:p>
    <w:p>
      <w:r>
        <w:rPr>
          <w:b/>
        </w:rPr>
        <w:t xml:space="preserve">Vastaus</w:t>
      </w:r>
    </w:p>
    <w:p>
      <w:r>
        <w:t xml:space="preserve">Ananas on hedelmä. Se on kotoisin Etelä-Amerikasta, Keski-Amerikasta ja Karibialta. Sana "ananas" on peräisin eurooppalaisilta tutkimusmatkailijoilta, joiden mielestä hedelmä muistutti käpyjä. Ananas on myös trooppinen kasvi, eikä sitä saa pitää alle 10 asteen lämpötilassa. Ananaksen kasvaminen kestää kauan. Se riippuu pääasiassa sijainnista ja sen saamista kasvuolosuhteista. Jos lämpötila on lämmin, ananas kasvaa nopeammin. Keskimäärin sen kasvu kestää noin kahdesta kolmeen vuotta. Jos hedelmät matkustavat laivalla, ne on poimittava ennen kypsymistä, koska matka kestää kauan. Joskus ananasta on kuljetettava veneellä, jotta se olisi kaikkien saatavilla. Lentomatkustaminen on eri asia. Ananas voidaan poimia, kun se on kasvanut, koska matka-aika on lyhyt. Useimmissa maissa ananasta käytetään nimitystä ananas.</w:t>
      </w:r>
    </w:p>
    <w:p>
      <w:r>
        <w:rPr>
          <w:b/>
          <w:u w:val="single"/>
        </w:rPr>
        <w:t xml:space="preserve">Asiakirja 3822</w:t>
      </w:r>
    </w:p>
    <w:p>
      <w:r>
        <w:rPr>
          <w:b/>
        </w:rPr>
        <w:t xml:space="preserve">Ohjeet</w:t>
      </w:r>
    </w:p>
    <w:p>
      <w:r>
        <w:t xml:space="preserve">Olet ostanut tuotteen, johon olet tyytyväinen. Kirjoita lyhyt arvostelu, jossa kuvaat kokemuksesi tuotteesta: "Unisex Anti Fog No Leaking Swimming Goggles with Adjustable Silicone for Men Women Adult Youth".</w:t>
      </w:r>
    </w:p>
    <w:p>
      <w:r>
        <w:rPr>
          <w:b/>
        </w:rPr>
        <w:t xml:space="preserve">Vastaus</w:t>
      </w:r>
    </w:p>
    <w:p>
      <w:r>
        <w:t xml:space="preserve">Nämä virtaviivaiset uimalasit vaikuttavat laadultaan hyvin vertailukelpoisilta muiden käyttämieni tuotemerkkien kanssa. Linssien pinnoite estää huurtumista, ja silikonihihnat ovat mukavat ja laajalti säädettävät, ja ne tarjoavat mukavan tiiviin tiivisteen kaikenkokoisille. Pidän myös yleismallista, joka sopii sekä miehille että naisille. Ne ovat suunnilleen niin tyylikkäät kuin tällainen voi olla.</w:t>
      </w:r>
    </w:p>
    <w:p>
      <w:r>
        <w:rPr>
          <w:b/>
          <w:u w:val="single"/>
        </w:rPr>
        <w:t xml:space="preserve">Asiakirja 3823</w:t>
      </w:r>
    </w:p>
    <w:p>
      <w:r>
        <w:rPr>
          <w:b/>
        </w:rPr>
        <w:t xml:space="preserve">Ohjeet</w:t>
      </w:r>
    </w:p>
    <w:p>
      <w:r>
        <w:t xml:space="preserve">Kerro minulle näyttelijä Richa Sonin elokuvaurasta pisteissä</w:t>
      </w:r>
    </w:p>
    <w:p>
      <w:r>
        <w:rPr>
          <w:b/>
        </w:rPr>
        <w:t xml:space="preserve">Konteksti</w:t>
      </w:r>
    </w:p>
    <w:p>
      <w:r>
        <w:t xml:space="preserve">Richa Soni on intialainen televisionäyttelijä. Hän debytoi elokuvassa Shararat. Hänet tunnetaan roolistaan Bindiyana ColorTV:n päivittäisessä saippuasarjassa Bhagyavidhaata . Hän on esiintynyt myös sarjoissa kuten Nachle Ve With Saroj Khan - Season 2, Badalte Rishton Ki Dastaan, Jaat Ki Jugni ja Siya Ke Ram. Hän on myös tehnyt lyhytelokuvia, kuten The Silent Statue (esiteltiin Cannesin elokuvajuhlilla ja hän voitti myös palkinnon "Paras näyttelijä lyhytelokuvien kategoriassa" 2. Jharkhandin kansainvälisillä elokuvajuhlilla 2019. Verkkosarja Seasoned with Love sai ensi-iltansa Hungama Play -kanavalla 16. huhtikuuta 2019.</w:t>
      </w:r>
    </w:p>
    <w:p>
      <w:r>
        <w:rPr>
          <w:b/>
        </w:rPr>
        <w:t xml:space="preserve">Vastaus</w:t>
      </w:r>
    </w:p>
    <w:p>
      <w:r>
        <w:t xml:space="preserve">1. Richa Soni on intialainen näyttelijä, joka työskentelee televisiossa.</w:t>
        <w:br/>
        <w:t xml:space="preserve"> 2. Shararat-elokuvassa hän debytoi näyttelijänä.</w:t>
        <w:br/>
        <w:t xml:space="preserve"> 3. Hän on tunnettu siitä, että hän näyttelee Bindiyaa ColorTV:n päivittäisessä saippuaoopperassa Bhagyavidhaata.</w:t>
        <w:br/>
        <w:t xml:space="preserve"> 4. Hän on esiintynyt myös jaksoissa kuten Siya Ke Ram, Badalte Rishton Ki Dastaan, Jaat Ki Jugni ja Nachle Ve With Saroj Khan - Season 2.</w:t>
        <w:br/>
        <w:t xml:space="preserve"> 5. Hän on myös tuottanut lyhytelokuvia, kuten The Silent Statue, joka sai ensi-iltansa Cannesin elokuvajuhlilla ja sai vuoden 2019 2. Jharkhandin kansainvälisen elokuvajuhlan palkinnon "parhaasta näyttelijättärestä lyhytelokuvien kategoriassa".</w:t>
        <w:br/>
        <w:t xml:space="preserve"> 6. 16. huhtikuuta 2019 Hungama Play isännöi Seasoned with Love -nettisarjan maailman ensi-iltaa.</w:t>
      </w:r>
    </w:p>
    <w:p>
      <w:r>
        <w:rPr>
          <w:b/>
          <w:u w:val="single"/>
        </w:rPr>
        <w:t xml:space="preserve">Asiakirja 3824</w:t>
      </w:r>
    </w:p>
    <w:p>
      <w:r>
        <w:rPr>
          <w:b/>
        </w:rPr>
        <w:t xml:space="preserve">Ohjeet</w:t>
      </w:r>
    </w:p>
    <w:p>
      <w:r>
        <w:t xml:space="preserve">Mitkä ovat merkkejä siitä, että kumppanini pettää?</w:t>
      </w:r>
    </w:p>
    <w:p>
      <w:r>
        <w:rPr>
          <w:b/>
        </w:rPr>
        <w:t xml:space="preserve">Vastaus</w:t>
      </w:r>
    </w:p>
    <w:p>
      <w:r>
        <w:t xml:space="preserve">Yhteisen sijainnin kytkeminen pois päältä, puhelimen salasanan vaihtaminen, uusi kiinnostus itsehoitoon, suunnittelemattomat työmatkat, paljon aikaa sosiaalisessa mediassa viettäminen, käteisen pois ottaminen pankkiautomaatista, jotta maksutapahtumia ei voi jäljittää, puhelimen kytkeminen pois päältä tai puhelimeen vastaamatta jättäminen.</w:t>
      </w:r>
    </w:p>
    <w:p>
      <w:r>
        <w:rPr>
          <w:b/>
          <w:u w:val="single"/>
        </w:rPr>
        <w:t xml:space="preserve">Asiakirja 3825</w:t>
      </w:r>
    </w:p>
    <w:p>
      <w:r>
        <w:rPr>
          <w:b/>
        </w:rPr>
        <w:t xml:space="preserve">Ohjeet</w:t>
      </w:r>
    </w:p>
    <w:p>
      <w:r>
        <w:t xml:space="preserve">Mitkä hahmot kuuluvat DC- vai Marvel-universumiin? Shazam, Thor</w:t>
      </w:r>
    </w:p>
    <w:p>
      <w:r>
        <w:rPr>
          <w:b/>
        </w:rPr>
        <w:t xml:space="preserve">Vastaus</w:t>
      </w:r>
    </w:p>
    <w:p>
      <w:r>
        <w:t xml:space="preserve">Thor on Marvel, Shazam on DC.</w:t>
      </w:r>
    </w:p>
    <w:p>
      <w:r>
        <w:rPr>
          <w:b/>
          <w:u w:val="single"/>
        </w:rPr>
        <w:t xml:space="preserve">Asiakirja 3826</w:t>
      </w:r>
    </w:p>
    <w:p>
      <w:r>
        <w:rPr>
          <w:b/>
        </w:rPr>
        <w:t xml:space="preserve">Ohjeet</w:t>
      </w:r>
    </w:p>
    <w:p>
      <w:r>
        <w:t xml:space="preserve">Minä vuonna Pietari syntyi?  Käytä roomalaisia numeroita.</w:t>
      </w:r>
    </w:p>
    <w:p>
      <w:r>
        <w:rPr>
          <w:b/>
        </w:rPr>
        <w:t xml:space="preserve">Konteksti</w:t>
      </w:r>
    </w:p>
    <w:p>
      <w:r>
        <w:t xml:space="preserve">Peter Jordan (s. 26. huhtikuuta 1967) on saksalainen näyttelijä[1], joka on esiintynyt yli seitsemässäkymmenessä elokuvassa vuodesta 1995 lähtien.</w:t>
      </w:r>
    </w:p>
    <w:p>
      <w:r>
        <w:rPr>
          <w:b/>
        </w:rPr>
        <w:t xml:space="preserve">Vastaus</w:t>
      </w:r>
    </w:p>
    <w:p>
      <w:r>
        <w:t xml:space="preserve">MCMLXVII</w:t>
      </w:r>
    </w:p>
    <w:p>
      <w:r>
        <w:rPr>
          <w:b/>
          <w:u w:val="single"/>
        </w:rPr>
        <w:t xml:space="preserve">Asiakirja 3827</w:t>
      </w:r>
    </w:p>
    <w:p>
      <w:r>
        <w:rPr>
          <w:b/>
        </w:rPr>
        <w:t xml:space="preserve">Ohjeet</w:t>
      </w:r>
    </w:p>
    <w:p>
      <w:r>
        <w:t xml:space="preserve">Mikä on Bougainvillen saaren pinta-ala, kun otetaan huomioon tämä Bougainvillen saarta koskeva teksti?</w:t>
      </w:r>
    </w:p>
    <w:p>
      <w:r>
        <w:rPr>
          <w:b/>
        </w:rPr>
        <w:t xml:space="preserve">Konteksti</w:t>
      </w:r>
    </w:p>
    <w:p>
      <w:r>
        <w:t xml:space="preserve">Bougainvillen saari (Tok Pisin: Bogenvil)[1] on Papua-Uuteen-Guineaan kuuluvan Bougainvillen autonomisen alueen pääsaari. Se oli aiemmin Saksan keisarikuntaan kuuluneen Pohjois-Solomonin alueen tärkein maa-alue. Sen maapinta-ala on 9 300 km2 (3 600 sq mi). Koko maakunnan, mukaan lukien läheiset saaret, kuten Carterets, väkiluku on noin 300 000 (vuoden 2019 väestönlaskenta). Korkein kohta on pääsaarella sijaitseva Balbi-vuori 2 715 metrin korkeudessa. Paljon pienempi, noin 500 neliökilometrin kokoinen Bukan saari sijaitsee pohjoisessa, 400-500 metriä leveän Bukan salmen toisella puolella. Vaikka salmi on kapea, sen yli ei ole siltaa, mutta sen molemmin puolin sijaitsevien tärkeimpien asutuskeskusten välillä on säännöllinen lauttaliikenne. Pohjoisen tärkein lentokenttä (tai kiitorata) on Bukan kaupungissa.</w:t>
      </w:r>
    </w:p>
    <w:p>
      <w:r>
        <w:rPr>
          <w:b/>
        </w:rPr>
        <w:t xml:space="preserve">Vastaus</w:t>
      </w:r>
    </w:p>
    <w:p>
      <w:r>
        <w:t xml:space="preserve">Sen pinta-ala on 9 300 km2 (3 600 sq mi).</w:t>
      </w:r>
    </w:p>
    <w:p>
      <w:r>
        <w:rPr>
          <w:b/>
          <w:u w:val="single"/>
        </w:rPr>
        <w:t xml:space="preserve">Asiakirja 3828</w:t>
      </w:r>
    </w:p>
    <w:p>
      <w:r>
        <w:rPr>
          <w:b/>
        </w:rPr>
        <w:t xml:space="preserve">Ohjeet</w:t>
      </w:r>
    </w:p>
    <w:p>
      <w:r>
        <w:t xml:space="preserve">Esitä lyhyt luettelo Sechrestin akateemisista tehtävistä. Jokaisessa luetelmakohdassa olisi mainittava yliopiston nimi ja Sechrestin asema kyseisessä yliopistossa.</w:t>
      </w:r>
    </w:p>
    <w:p>
      <w:r>
        <w:rPr>
          <w:b/>
        </w:rPr>
        <w:t xml:space="preserve">Konteksti</w:t>
      </w:r>
    </w:p>
    <w:p>
      <w:r>
        <w:t xml:space="preserve">Sechrest tuli Pennsylvanian osavaltionyliopiston (Penn State University) tiedekuntaan vuonna 1956 psykologian apulaisprofessoriksi. Hän lähti Penn Staten yliopistosta vuonna 1958 ja siirtyi apulaisprofessoriksi Northwestern Universityyn, jossa hänet ylennettiin apulaisprofessoriksi vuonna 1964 ja varsinaiseksi professoriksi vuonna 1967. Vuonna 1973 hänestä tuli psykologian professori Florida State Universityyn, ja vuonna 1980 hänet nimitettiin Michiganin yliopiston yhteiskuntatutkimuksen instituutin tieteellisen tiedon hyödyntämisen tutkimuskeskuksen johtajaksi. Vuonna 1984 hän siirtyi Arizonan yliopistoon psykologian laitoksen professoriksi ja puheenjohtajaksi, ja hän toimi laitoksen puheenjohtajana vuoteen 1989 asti. 1985 hän toimi kliinisen psykologian yhdistyksen (Society of Clinical Psychology, American Psychological Associationin osasto 12) puheenjohtajana. Hän jatkoi aktiivisena tiedekunnan jäsenenä Arizonan yliopistossa vuoteen 2002 asti, jolloin hänestä tuli siellä emeritusprofessori[2].</w:t>
      </w:r>
    </w:p>
    <w:p>
      <w:r>
        <w:rPr>
          <w:b/>
        </w:rPr>
        <w:t xml:space="preserve">Vastaus</w:t>
      </w:r>
    </w:p>
    <w:p>
      <w:r>
        <w:t xml:space="preserve">Pennsylvanian valtionyliopisto: apulaisprofessori</w:t>
        <w:br/>
        <w:t xml:space="preserve">- Northwestern University: apulaisprofessori, apulaisprofessori, varsinainen professori</w:t>
        <w:br/>
        <w:t xml:space="preserve">- Florida State University: psykologian professori</w:t>
        <w:br/>
        <w:t xml:space="preserve">- Michiganin yliopisto: tieteellisen tiedon hyödyntämisen tutkimuskeskuksen johtaja sosiaalitutkimuksen instituutissa</w:t>
        <w:br/>
        <w:t xml:space="preserve">- Arizonan yliopisto: professori, psykologian laitoksen professori, emeritusprofessori</w:t>
      </w:r>
    </w:p>
    <w:p>
      <w:r>
        <w:rPr>
          <w:b/>
          <w:u w:val="single"/>
        </w:rPr>
        <w:t xml:space="preserve">Asiakirja 3829</w:t>
      </w:r>
    </w:p>
    <w:p>
      <w:r>
        <w:rPr>
          <w:b/>
        </w:rPr>
        <w:t xml:space="preserve">Ohjeet</w:t>
      </w:r>
    </w:p>
    <w:p>
      <w:r>
        <w:t xml:space="preserve">Artemis I tunnettiin aiemmin nimellä</w:t>
      </w:r>
    </w:p>
    <w:p>
      <w:r>
        <w:rPr>
          <w:b/>
        </w:rPr>
        <w:t xml:space="preserve">Vastaus</w:t>
      </w:r>
    </w:p>
    <w:p>
      <w:r>
        <w:t xml:space="preserve">Tutkimuslento-1</w:t>
      </w:r>
    </w:p>
    <w:p>
      <w:r>
        <w:rPr>
          <w:b/>
          <w:u w:val="single"/>
        </w:rPr>
        <w:t xml:space="preserve">Asiakirja 3830</w:t>
      </w:r>
    </w:p>
    <w:p>
      <w:r>
        <w:rPr>
          <w:b/>
        </w:rPr>
        <w:t xml:space="preserve">Ohjeet</w:t>
      </w:r>
    </w:p>
    <w:p>
      <w:r>
        <w:t xml:space="preserve">Milloin Christoph Karl von Piacsek palveli unkarilaisena upseerina?</w:t>
      </w:r>
    </w:p>
    <w:p>
      <w:r>
        <w:rPr>
          <w:b/>
        </w:rPr>
        <w:t xml:space="preserve">Konteksti</w:t>
      </w:r>
    </w:p>
    <w:p>
      <w:r>
        <w:t xml:space="preserve">Christoph Karl von Piacsek oli unkarilainen upseeri Habsburgien sotilaspalveluksessa Ranskan vallankumoussotien aikana. Hän syntyi vuonna 1749 Klobusicsissa (unkariksi Klobusic, tšekiksi Klobušice), Trencsénin kunnassa Unkarin kuningaskunnassa. Rittmeisterina eli ratsuväen kapteenina 9. husaarirykmentissä hän sai Maria Teresian sotilasritarikunnan ritariristin vuonna 1789 taisteltuaan Taborissa Itävallan ja Osmanien valtakunnan välisten sotien aikana, ja everstinä hän komensi 9. husaarirykmenttiä vuosina 1793-1797. Vuonna 1793, ensimmäisen koalition sodan aikana, 9. husaariarmeija kuului Reinin armeijaan (Itävallan armeijaan) ja osallistui Offenbachin, Knittelsbachin ja Otterheimin taisteluihin sekä myöhemmin Wissembourgin linjan rynnäkköön Lauffenbergissä. Tämän toiminnan jälkeen Piacsek, majuri paroni von Szoreyny ja useat muut upseerit saivat kunnianosoituksen[1].</w:t>
      </w:r>
    </w:p>
    <w:p>
      <w:r>
        <w:rPr>
          <w:b/>
        </w:rPr>
        <w:t xml:space="preserve">Vastaus</w:t>
      </w:r>
    </w:p>
    <w:p>
      <w:r>
        <w:t xml:space="preserve">Christoph Karl von Piacsek palveli unkarilaisena upseerina Habsburgien sotilaspalveluksessa Ranskan vallankumoussotien aikana.</w:t>
      </w:r>
    </w:p>
    <w:p>
      <w:r>
        <w:rPr>
          <w:b/>
          <w:u w:val="single"/>
        </w:rPr>
        <w:t xml:space="preserve">Asiakirja 3831</w:t>
      </w:r>
    </w:p>
    <w:p>
      <w:r>
        <w:rPr>
          <w:b/>
        </w:rPr>
        <w:t xml:space="preserve">Ohjeet</w:t>
      </w:r>
    </w:p>
    <w:p>
      <w:r>
        <w:t xml:space="preserve">Kuka on myydyin musiikkiartisti?</w:t>
      </w:r>
    </w:p>
    <w:p>
      <w:r>
        <w:rPr>
          <w:b/>
        </w:rPr>
        <w:t xml:space="preserve">Vastaus</w:t>
      </w:r>
    </w:p>
    <w:p>
      <w:r>
        <w:t xml:space="preserve">The Beatles myi 290,8 miljoonaa albumia vuosina 1960-1970, mikä tekee heistä eniten musiikkia myyneen artistin. The Beatles oli Liverpoolissa vuonna 1960 perustettu englantilainen rockyhtye, johon kuuluivat John Lennon, Paul McCartney, George Harrison ja Ringo Starr. Heitä pidetään kaikkien aikojen vaikutusvaltaisimpana yhtyeenä.</w:t>
      </w:r>
    </w:p>
    <w:p>
      <w:r>
        <w:rPr>
          <w:b/>
          <w:u w:val="single"/>
        </w:rPr>
        <w:t xml:space="preserve">Asiakirja 3832</w:t>
      </w:r>
    </w:p>
    <w:p>
      <w:r>
        <w:rPr>
          <w:b/>
        </w:rPr>
        <w:t xml:space="preserve">Ohjeet</w:t>
      </w:r>
    </w:p>
    <w:p>
      <w:r>
        <w:t xml:space="preserve">Mitä politiikantutkijat tarkoittavat, kun he puhuvat "kotimaisuudesta"?</w:t>
      </w:r>
    </w:p>
    <w:p>
      <w:r>
        <w:rPr>
          <w:b/>
        </w:rPr>
        <w:t xml:space="preserve">Vastaus</w:t>
      </w:r>
    </w:p>
    <w:p>
      <w:r>
        <w:t xml:space="preserve">Politiikan tutkija Richard Fenno on keksinyt termin "kotityyli", jolla tarkoitetaan sitä, mitä edustajat tekevät kotipiirissään ja miten he edustavat äänestäjiään.  Tarkoituksena on auttaa äänestäjiä, jotta he valitsisivat edustajan uudelleen. Nämä vaalipiirit voidaan nähdä neljänä ympyränä, joista kukin on sulautunut toisiinsa.  Suurin on maantieteellinen piiri, johon kuuluvat kaikki äänestäjät.  Tuon ympyrän sisällä ovat äänestäjien tukijat eli ihmiset, jotka äänestävät edustajaa.  Seuraavana ovat ensisijaiset kannattajat, jotka työskentelevät edustajan hyväksi. Viimeisenä ovat edustajan läheiset, jotka ovat perheenjäseniä, ystäviä ja neuvonantajia.</w:t>
      </w:r>
    </w:p>
    <w:p>
      <w:r>
        <w:rPr>
          <w:b/>
          <w:u w:val="single"/>
        </w:rPr>
        <w:t xml:space="preserve">Asiakirja 3833</w:t>
      </w:r>
    </w:p>
    <w:p>
      <w:r>
        <w:rPr>
          <w:b/>
        </w:rPr>
        <w:t xml:space="preserve">Ohjeet</w:t>
      </w:r>
    </w:p>
    <w:p>
      <w:r>
        <w:t xml:space="preserve">Luokittele kukin seuraavista maista tai kaupungeista: Espanja, Ranska, Norja, Brasilia, Atlanta, Budapest, Kiina, Intia, Tampa, Lontoo, Tanska, Ruotsi, Tukholma, Peking, Amsterdam...</w:t>
      </w:r>
    </w:p>
    <w:p>
      <w:r>
        <w:rPr>
          <w:b/>
        </w:rPr>
        <w:t xml:space="preserve">Vastaus</w:t>
      </w:r>
    </w:p>
    <w:p>
      <w:r>
        <w:t xml:space="preserve">Espanja:</w:t>
        <w:br/>
        <w:t xml:space="preserve">Ranska</w:t>
        <w:br/>
        <w:t xml:space="preserve">Norja</w:t>
        <w:t xml:space="preserve">Brasilia:</w:t>
        <w:t xml:space="preserve">Maa</w:t>
        <w:br/>
        <w:t xml:space="preserve">:</w:t>
        <w:br/>
        <w:t xml:space="preserve">Atlanta</w:t>
        <w:br/>
        <w:t xml:space="preserve">Budapest:</w:t>
        <w:br/>
        <w:t xml:space="preserve">Kiina</w:t>
        <w:t xml:space="preserve">Maa</w:t>
        <w:br/>
        <w:t xml:space="preserve">Intia</w:t>
        <w:br/>
        <w:t xml:space="preserve">Tampa:</w:t>
        <w:t xml:space="preserve">Kaupunki</w:t>
        <w:br/>
        <w:t xml:space="preserve">Lontoo</w:t>
        <w:br/>
        <w:t xml:space="preserve">Tanska</w:t>
        <w:br/>
        <w:t xml:space="preserve">Ruotsi</w:t>
        <w:t xml:space="preserve">Maa</w:t>
        <w:br/>
        <w:t xml:space="preserve">Tukholma:</w:t>
        <w:t xml:space="preserve">Kaupunki</w:t>
        <w:br/>
        <w:t xml:space="preserve">Peking:</w:t>
        <w:t xml:space="preserve">Kaupunki</w:t>
        <w:br/>
        <w:t xml:space="preserve">Amsterdam: Kaupunki</w:t>
      </w:r>
    </w:p>
    <w:p>
      <w:r>
        <w:rPr>
          <w:b/>
          <w:u w:val="single"/>
        </w:rPr>
        <w:t xml:space="preserve">Asiakirja 3834</w:t>
      </w:r>
    </w:p>
    <w:p>
      <w:r>
        <w:rPr>
          <w:b/>
        </w:rPr>
        <w:t xml:space="preserve">Ohjeet</w:t>
      </w:r>
    </w:p>
    <w:p>
      <w:r>
        <w:t xml:space="preserve">Luokittele kukin seuraavista joko linnuiksi tai nisäkkäiksi: Kotka, karhu, peura, suomu, pöllö, kissa, koira, rotta, ihminen, valas, korppi.</w:t>
      </w:r>
    </w:p>
    <w:p>
      <w:r>
        <w:rPr>
          <w:b/>
        </w:rPr>
        <w:t xml:space="preserve">Vastaus</w:t>
      </w:r>
    </w:p>
    <w:p>
      <w:r>
        <w:t xml:space="preserve">Antamastasi luettelosta: Kotka, suokukko, pöllö, korppi ovat lintuja.</w:t>
        <w:br/>
        <w:br/>
        <w:t xml:space="preserve"> Loput luettelosta:  Karhu, peura, kissa, koira, rotta, ihminen ja valas ovat kaikki nisäkkäitä.</w:t>
      </w:r>
    </w:p>
    <w:p>
      <w:r>
        <w:rPr>
          <w:b/>
          <w:u w:val="single"/>
        </w:rPr>
        <w:t xml:space="preserve">Asiakirja 3835</w:t>
      </w:r>
    </w:p>
    <w:p>
      <w:r>
        <w:rPr>
          <w:b/>
        </w:rPr>
        <w:t xml:space="preserve">Ohjeet</w:t>
      </w:r>
    </w:p>
    <w:p>
      <w:r>
        <w:t xml:space="preserve">Mikä on Espanjan paras jalkapallojoukkue?</w:t>
      </w:r>
    </w:p>
    <w:p>
      <w:r>
        <w:rPr>
          <w:b/>
        </w:rPr>
        <w:t xml:space="preserve">Vastaus</w:t>
      </w:r>
    </w:p>
    <w:p>
      <w:r>
        <w:t xml:space="preserve">Real Madrid</w:t>
      </w:r>
    </w:p>
    <w:p>
      <w:r>
        <w:rPr>
          <w:b/>
          <w:u w:val="single"/>
        </w:rPr>
        <w:t xml:space="preserve">Asiakirja 3836</w:t>
      </w:r>
    </w:p>
    <w:p>
      <w:r>
        <w:rPr>
          <w:b/>
        </w:rPr>
        <w:t xml:space="preserve">Ohjeet</w:t>
      </w:r>
    </w:p>
    <w:p>
      <w:r>
        <w:t xml:space="preserve">Mitä asioita lukiosta valmistunut voisi tehdä lukion ja korkeakoulun välisenä välivuonna?</w:t>
      </w:r>
    </w:p>
    <w:p>
      <w:r>
        <w:rPr>
          <w:b/>
        </w:rPr>
        <w:t xml:space="preserve">Vastaus</w:t>
      </w:r>
    </w:p>
    <w:p>
      <w:r>
        <w:t xml:space="preserve">Mene kansalaisopistoon, käy erilaisia kursseja ja katso, mistä oppiaineista hän pitää.</w:t>
        <w:br/>
        <w:br/>
        <w:t xml:space="preserve"> Matkustaa/reppureissailla jossain hyvin erilaisessa osassa maailmaa.</w:t>
        <w:br/>
        <w:br/>
        <w:t xml:space="preserve"> Hanki työpaikka, ansaitse rahaa ja hanki työkokemusta.</w:t>
        <w:br/>
        <w:br/>
        <w:t xml:space="preserve"> Ota intohimoprojekti ja yritä saada se toimimaan.</w:t>
        <w:br/>
        <w:br/>
        <w:t xml:space="preserve"> Tee vapaaehtoistyötä voittoa tavoittelemattomassa järjestössä alalla, jota hän saattaa haluta urallaan jatkaa.</w:t>
      </w:r>
    </w:p>
    <w:p>
      <w:r>
        <w:rPr>
          <w:b/>
          <w:u w:val="single"/>
        </w:rPr>
        <w:t xml:space="preserve">Asiakirja 3837</w:t>
      </w:r>
    </w:p>
    <w:p>
      <w:r>
        <w:rPr>
          <w:b/>
        </w:rPr>
        <w:t xml:space="preserve">Ohjeet</w:t>
      </w:r>
    </w:p>
    <w:p>
      <w:r>
        <w:t xml:space="preserve">Miten voin oppia lumikelkkailua?</w:t>
      </w:r>
    </w:p>
    <w:p>
      <w:r>
        <w:rPr>
          <w:b/>
        </w:rPr>
        <w:t xml:space="preserve">Vastaus</w:t>
      </w:r>
    </w:p>
    <w:p>
      <w:r>
        <w:t xml:space="preserve">Vaikka lumilautailun oppimiseen on monia eri tapoja, tässä on muutamia yleisimpiä:</w:t>
        <w:br/>
        <w:br/>
        <w:t xml:space="preserve"> 1. Ota ammattilaistunti. Näitä tarjotaan tyypillisesti puoli- tai kokopäivinä ja joko yksityistunteina tai tyypillisesti enintään kahdeksan hengen ryhmässä.</w:t>
        <w:br/>
        <w:br/>
        <w:t xml:space="preserve"> 2. Pyydä ystävää opettamaan sinua. Tämä on kustannustietoisempi tapa, mutta varmista, että ystäväsi osaa opettaa kunnolla.</w:t>
        <w:br/>
        <w:br/>
        <w:t xml:space="preserve"> 3. Opeta itseäsi. Hyödynnä eri sivustoilta löytyviä video-opetusvideoita ja lähde kokeilemaan.</w:t>
        <w:br/>
        <w:br/>
        <w:t xml:space="preserve"> Muista, että vaikka lumilautailu on hauskaa, se on silti toimintaa, joka voi aiheuttaa vahinkoa, joten muista aina käyttää kunnolla istuvaa kypärää.</w:t>
      </w:r>
    </w:p>
    <w:p>
      <w:r>
        <w:rPr>
          <w:b/>
          <w:u w:val="single"/>
        </w:rPr>
        <w:t xml:space="preserve">Asiakirja 3838</w:t>
      </w:r>
    </w:p>
    <w:p>
      <w:r>
        <w:rPr>
          <w:b/>
        </w:rPr>
        <w:t xml:space="preserve">Ohjeet</w:t>
      </w:r>
    </w:p>
    <w:p>
      <w:r>
        <w:t xml:space="preserve">Kuvaile vuoden 1983 videopeliromahdusta kahdella lauseella.</w:t>
      </w:r>
    </w:p>
    <w:p>
      <w:r>
        <w:rPr>
          <w:b/>
        </w:rPr>
        <w:t xml:space="preserve">Konteksti</w:t>
      </w:r>
    </w:p>
    <w:p>
      <w:r>
        <w:t xml:space="preserve">Vuoden 1983 videopeliromahdus (Japanissa Atari-shokki) oli videopeliteollisuuden laaja lama, joka tapahtui vuosina 1983-1985 pääasiassa Yhdysvalloissa. Romahdus johtui useista tekijöistä, kuten videopelikonsolien ja saatavilla olevien pelien, joista monet olivat huonolaatuisia, määrän kyllääntymisestä markkinoilla sekä kiinnostuksen hiipumisesta konsolipelejä kohtaan henkilökohtaisten tietokoneiden hyväksi. Kotikäyttöön tarkoitettujen videopelien tuotot olivat suurimmillaan noin 3,2 miljardia dollaria vuonna 1983, minkä jälkeen ne putosivat noin 100 miljoonaan dollariin vuoteen 1985 mennessä (pudotus oli lähes 97 prosenttia). Romahdus päätti äkillisesti sen, mitä jälkikäteen pidetään konsolivideopelien toisena sukupolvena Pohjois-Amerikassa. Vähemmässä määrin myös arcade-videopelien markkinat heikkenivät, kun arcade-videopelien kulta-aika päättyi.</w:t>
        <w:br/>
        <w:br/>
        <w:t xml:space="preserve"> Noin kaksi vuotta kestänyt romahdus järkytti tuolloin kukoistavaa videopeliteollisuutta ja johti useiden kotitietokoneita ja videopelikonsoleita valmistavien yritysten konkurssiin. Tuon ajan analyytikot epäilivät videopelikonsolien ja -ohjelmistojen pitkän aikavälin elinkelpoisuutta.</w:t>
        <w:br/>
        <w:br/>
        <w:t xml:space="preserve"> Pohjois-Amerikan videopelikonsolien teollisuus elpyi muutamaa vuotta myöhemmin, mikä johtui pääasiassa Nintendon Famicom-konsolinsa länsimaisen tuotemerkin, vuonna 1985 julkaistun Nintendo Entertainment Systemin (NES), laajasta menestyksestä. NES suunniteltiin välttämään vuoden 1983 romahduksen aiheuttamat virheet ja videopeleihin tuolloin liitetty leimautuminen.</w:t>
      </w:r>
    </w:p>
    <w:p>
      <w:r>
        <w:rPr>
          <w:b/>
        </w:rPr>
        <w:t xml:space="preserve">Vastaus</w:t>
      </w:r>
    </w:p>
    <w:p>
      <w:r>
        <w:t xml:space="preserve">Videopelien kotikäyttöön tarkoitettujen pelien tuotot laskivat Pohjois-Amerikassa 3,2 miljardista dollarista vuonna 1983 noin 100 miljoonaan dollariin vuonna 1985. Tätä laskua - joka edelsi Nintendo Entertainment Systemin menestystä - kutsutaan vuoden 1983 videopelien romahdukseksi.</w:t>
      </w:r>
    </w:p>
    <w:p>
      <w:r>
        <w:rPr>
          <w:b/>
          <w:u w:val="single"/>
        </w:rPr>
        <w:t xml:space="preserve">Asiakirja 3839</w:t>
      </w:r>
    </w:p>
    <w:p>
      <w:r>
        <w:rPr>
          <w:b/>
        </w:rPr>
        <w:t xml:space="preserve">Ohjeet</w:t>
      </w:r>
    </w:p>
    <w:p>
      <w:r>
        <w:t xml:space="preserve">Mitä eroa on Oculus Quest 2:n ja Meta Quest 2:n VR-kuulokkeiden välillä?</w:t>
      </w:r>
    </w:p>
    <w:p>
      <w:r>
        <w:rPr>
          <w:b/>
        </w:rPr>
        <w:t xml:space="preserve">Vastaus</w:t>
      </w:r>
    </w:p>
    <w:p>
      <w:r>
        <w:t xml:space="preserve">Ne ovat täsmälleen samat teknisiltä ominaisuuksiltaan ja ominaisuuksiltaan. Ainoat erot niiden välillä ovat niiden logot ja nimet.</w:t>
      </w:r>
    </w:p>
    <w:p>
      <w:r>
        <w:rPr>
          <w:b/>
          <w:u w:val="single"/>
        </w:rPr>
        <w:t xml:space="preserve">Asiakirja 3840</w:t>
      </w:r>
    </w:p>
    <w:p>
      <w:r>
        <w:rPr>
          <w:b/>
        </w:rPr>
        <w:t xml:space="preserve">Ohjeet</w:t>
      </w:r>
    </w:p>
    <w:p>
      <w:r>
        <w:t xml:space="preserve">Selvitä annetusta tekstistä, miksi yritykset ilmoittavat tulevista tuotteistaan paljon etukäteen.</w:t>
      </w:r>
    </w:p>
    <w:p>
      <w:r>
        <w:rPr>
          <w:b/>
        </w:rPr>
        <w:t xml:space="preserve">Konteksti</w:t>
      </w:r>
    </w:p>
    <w:p>
      <w:r>
        <w:t xml:space="preserve">Osborne-ilmiö on sosiaalinen ilmiö, jossa asiakkaat peruuttavat tai lykkäävät nykyisen, pian vanhentuvan tuotteen tilauksia odottamattomana haittana siitä, että yritys ilmoittaa tulevasta tuotteesta ennenaikaisesti. Se on esimerkki kannibalisoinnista.</w:t>
        <w:br/>
        <w:t xml:space="preserve"> Termi viittaa Osborne Computer Corporationiin, jonka toinen tuote tuli saataville vasta yli vuosi sen julkistamisen jälkeen. Yrityksen myöhemmästä konkurssista syytettiin laajalti myynnin vähenemistä julkistamisen jälkeen.</w:t>
        <w:br/>
        <w:t xml:space="preserve"> Osborne-ilmiön mukaan tulevista, ei-saatavilla olevista tuotteista puhuminen ennenaikaisesti vahingoittaa olemassa olevien tuotteiden myyntiä. Nimi tulee Osborne Computer Corporationin vuonna 1981 ensimmäisen kerran myymän Osborne 1:n, varhaisen henkilökohtaisen tietokoneen, suunnitellusta korvaajasta. Vuonna 1983 perustaja Adam Osborne julkisti ennakkoon useita seuraavan sukupolven tietokonemalleja (Osborne Executive ja Osborne Vixen), jotka olivat vain prototyyppejä, korostaen, että ne päihittäisivät olemassa olevan mallin, koska prototyypit lyhensivät huomattavasti kokoonpanoaikaa. Yleinen käsitys oli, että Osborne 1:n myynti laski jyrkästi, koska asiakkaat odottivat näitä kehittyneempiä järjestelmiä, mikä johti myynnin laskuun, josta Osborne Computer ei kyennyt toipumaan. Tämä uskomus esiintyi tiedotusvälineissä lähes välittömästi yrityksen syyskuussa 1983 tapahtuneen konkurssin jälkeen:</w:t>
        <w:br/>
        <w:br/>
        <w:t xml:space="preserve"> Jotta 2 495 dollarin hintainen Osborne Executive saisi vauhdikkaan alun, Adam alkoi järjestää mainontaa vuoden 1983 alussa. Meille ja monille muille lehdille esiteltiin konetta lukituissa hotellihuoneissa. Meiltä vaadittiin, että siitä ei julkaista mitään ennen suunniteltua julkaisupäivää huhtikuun puolivälissä. Tietojemme mukaan mitään ei julkaistu, mutta jälleenmyyjät kuulivat suunnitelmista ja peruuttivat joukoittain Osborne 1:n tilauksia. Huhtikuun alussa Osborne kertoi jälleenmyyjille, että hän esittelisi koneen heille viikon mittaisella kiertueella viikolla 17. huhtikuuta, ja korosti, että uusi kone ei ollut Osborne 1:n kilpailija. Jälleenmyyjät eivät kuitenkaan reagoineet Osbornen odottamalla tavalla; Osborne sanoi: "Kaikki he vain peruivat Osborne 1:n tilaukset."</w:t>
        <w:br/>
        <w:br/>
        <w:t xml:space="preserve"> Osborne reagoi tähän laskemalla Osborne 1:n hintoja rajusti, jotta kassavirta saataisiin piristettyä. Mikään ei kuitenkaan näyttänyt toimivan, ja useiden kuukausien ajan myynti oli käytännössä olematonta.</w:t>
        <w:br/>
        <w:br/>
        <w:t xml:space="preserve"> Ennakkoilmoituksia tehdään useista syistä: nykyisten asiakkaiden vakuuttamiseksi siitä, että parannuksia tai alhaisempia kustannuksia on tulossa, tiedotusvälineiden ja sijoittajien kiinnostuksen lisäämiseksi yrityksen tulevaisuudennäkymiä kohtaan sekä kilpailijoiden pelottelemiseksi tai hämmentämiseksi. Oikein tehtynä vaikutus yrityksen myyntiin tai kassavirtaan on minimaalinen, sillä nykyisen tuotteen tulojen lasku kompensoidaan uuden tuotteen tilauksilla tai toteutuneella myynnillä, kun se tulee saataville. Kun Osborne-ilmiö kuitenkin ilmenee, myymättömien tuotteiden määrä kasvaa, ja yrityksen on reagoitava siihen laskemalla alennuksia ja/tai vähentämällä nykyisen tuotteen tuotantoa, mikä puolestaan vähentää kassavirtaa.</w:t>
      </w:r>
    </w:p>
    <w:p>
      <w:r>
        <w:rPr>
          <w:b/>
        </w:rPr>
        <w:t xml:space="preserve">Vastaus</w:t>
      </w:r>
    </w:p>
    <w:p>
      <w:r>
        <w:t xml:space="preserve">Yritykset ilmoittavat tulevista tuotteistaan etukäteen seuraavista syistä:</w:t>
        <w:br/>
        <w:t xml:space="preserve">1. vakuuttaakseen nykyiset asiakkaat siitä, että heidän tuotteensa paranee</w:t>
        <w:br/>
        <w:t xml:space="preserve">2. lohduttaakseen nykyisiä asiakkaita siitä, että heidän tuotteestaan on tulossa edullisempi malli</w:t>
        <w:br/>
        <w:t xml:space="preserve">2. lisätäkseen tiedotusvälineiden ja sijoittajien kiinnostusta yrityksen tulevaisuudennäkymiä kohtaan</w:t>
        <w:br/>
        <w:t xml:space="preserve">3. pelotellakseen tai hämmentääkseen kilpailijoita</w:t>
      </w:r>
    </w:p>
    <w:p>
      <w:r>
        <w:rPr>
          <w:b/>
          <w:u w:val="single"/>
        </w:rPr>
        <w:t xml:space="preserve">Asiakirja 3841</w:t>
      </w:r>
    </w:p>
    <w:p>
      <w:r>
        <w:rPr>
          <w:b/>
        </w:rPr>
        <w:t xml:space="preserve">Ohjeet</w:t>
      </w:r>
    </w:p>
    <w:p>
      <w:r>
        <w:t xml:space="preserve">Pitääkö minun petaamaan sänkyni joka päivä?</w:t>
      </w:r>
    </w:p>
    <w:p>
      <w:r>
        <w:rPr>
          <w:b/>
        </w:rPr>
        <w:t xml:space="preserve">Vastaus</w:t>
      </w:r>
    </w:p>
    <w:p>
      <w:r>
        <w:t xml:space="preserve">Sängyn petaaminen joka päivä on erittäin tärkeää useista syistä.  Se auttaa pitämään luteet loitolla.  Kun pölypunkit altistuvat valolle, ne myös kuolevat.  Kun et peta sänkyäsi tai levitä vuodevaatteita, sänkyyn syntyy alueita, joissa voi esiintyä lämpöä ja kosteutta, ja tämä on hyvä paikka, jossa luteet ja pölypunkit voivat viihtyä.</w:t>
      </w:r>
    </w:p>
    <w:p>
      <w:r>
        <w:rPr>
          <w:b/>
          <w:u w:val="single"/>
        </w:rPr>
        <w:t xml:space="preserve">Asiakirja 3842</w:t>
      </w:r>
    </w:p>
    <w:p>
      <w:r>
        <w:rPr>
          <w:b/>
        </w:rPr>
        <w:t xml:space="preserve">Ohjeet</w:t>
      </w:r>
    </w:p>
    <w:p>
      <w:r>
        <w:t xml:space="preserve">Mikä on SCOBY kombuchan valmistuksessa?</w:t>
      </w:r>
    </w:p>
    <w:p>
      <w:r>
        <w:rPr>
          <w:b/>
        </w:rPr>
        <w:t xml:space="preserve">Vastaus</w:t>
      </w:r>
    </w:p>
    <w:p>
      <w:r>
        <w:t xml:space="preserve">SCOBY on bakteerien ja hiivan symbioottinen kulttuuri. Tämä mahdollistaa käymisprosessin kombuchan valmistamiseksi, ja sitä kutsutaan usein kombuchan käynnistimeksi. SCOBY:ssä olevat bakteerit ja hiiva muuttavat makeassa teessä olevan sokerin alkoholin valmistamiseksi ja luovat myös kombuchalle tyypillisen kuohkeuden. Usein kombuchanesteen päälle muodostuvaa pellikkeliä kutsutaan SCOBY:ksi, mutta tämä on kiistelty aihe monien kombuchanvalmistajien keskuudessa, onko se tarpeen sisällyttää aloitusaineeksi, kun valmistat seuraavan erän kombuchaa.</w:t>
      </w:r>
    </w:p>
    <w:p>
      <w:r>
        <w:rPr>
          <w:b/>
          <w:u w:val="single"/>
        </w:rPr>
        <w:t xml:space="preserve">Asiakirja 3843</w:t>
      </w:r>
    </w:p>
    <w:p>
      <w:r>
        <w:rPr>
          <w:b/>
        </w:rPr>
        <w:t xml:space="preserve">Ohjeet</w:t>
      </w:r>
    </w:p>
    <w:p>
      <w:r>
        <w:t xml:space="preserve">Mikä on x:n arvo, jos x^2 = 4?</w:t>
      </w:r>
    </w:p>
    <w:p>
      <w:r>
        <w:rPr>
          <w:b/>
        </w:rPr>
        <w:t xml:space="preserve">Vastaus</w:t>
      </w:r>
    </w:p>
    <w:p>
      <w:r>
        <w:t xml:space="preserve">x:n arvo on joko 2 tai -2. Tämä johtuu siitä, että molempien lukujen neliö on 4, kuten alla on esitetty:</w:t>
        <w:br/>
        <w:br/>
        <w:t xml:space="preserve">2 * 2 = 4</w:t>
        <w:br/>
        <w:t xml:space="preserve">-2 * -2 = 4</w:t>
      </w:r>
    </w:p>
    <w:p>
      <w:r>
        <w:rPr>
          <w:b/>
          <w:u w:val="single"/>
        </w:rPr>
        <w:t xml:space="preserve">Asiakirja 3844</w:t>
      </w:r>
    </w:p>
    <w:p>
      <w:r>
        <w:rPr>
          <w:b/>
        </w:rPr>
        <w:t xml:space="preserve">Ohjeet</w:t>
      </w:r>
    </w:p>
    <w:p>
      <w:r>
        <w:t xml:space="preserve">Miten teet aterioiden valmistelun tehokkaasti ja teet ruoanlaitosta helppoa?</w:t>
      </w:r>
    </w:p>
    <w:p>
      <w:r>
        <w:rPr>
          <w:b/>
        </w:rPr>
        <w:t xml:space="preserve">Vastaus</w:t>
      </w:r>
    </w:p>
    <w:p>
      <w:r>
        <w:t xml:space="preserve">Aterioiden valmistelu tehokkaasti tarkoittaa pääasiassa sitä, että asiat valmistellaan ennen ruoanlaittoaikaa ja käytetään oikeita keittiövälineitä, jotka vapauttavat sinua. Haluat valmistaa herkkuja useille aterioille yhdessä. Paloittele ja mausta vihannekset ja lihat ensin. Laita ne samankokoisiin astioihin, kuten silikonipusseihin, pakastimeen tai jääkaappiin. Sitten, kun sinun on tarpeen valmistaa ruokaa, voit aloittaa ruoanlaiton heti. Myös keittiökoneiden, kuten pikaruoan ja uunin, käyttö voi auttaa sinua vapauttamaan kätesi muiden asioiden tekemiseen. Verkossa on paljon Instant Potin tai yhden pannun reseptejä, joiden avulla saat inspiraatiota.</w:t>
      </w:r>
    </w:p>
    <w:p>
      <w:r>
        <w:rPr>
          <w:b/>
          <w:u w:val="single"/>
        </w:rPr>
        <w:t xml:space="preserve">Asiakirja 3845</w:t>
      </w:r>
    </w:p>
    <w:p>
      <w:r>
        <w:rPr>
          <w:b/>
        </w:rPr>
        <w:t xml:space="preserve">Ohjeet</w:t>
      </w:r>
    </w:p>
    <w:p>
      <w:r>
        <w:t xml:space="preserve">Mikä tekisi tzatzikikastikkeestani todella poikkeuksellisen?</w:t>
      </w:r>
    </w:p>
    <w:p>
      <w:r>
        <w:rPr>
          <w:b/>
        </w:rPr>
        <w:t xml:space="preserve">Vastaus</w:t>
      </w:r>
    </w:p>
    <w:p>
      <w:r>
        <w:t xml:space="preserve">Tzatziki on perinteinen kreikkalainen kastike, jonka perusaineita ovat suolattu jogurtti, valkosipuli, kurkkuraaste, tillinlehdet ja oliiviöljy.</w:t>
        <w:br/>
        <w:t xml:space="preserve"> Jotta tzatzikista tulisi todella poikkeuksellista, noudata seuraavia ohjeita:</w:t>
        <w:br/>
        <w:t xml:space="preserve"> 1) Aloita puristamalla mahdollisimman paljon vettä pois puolikkaasta raastetusta kurkusta. Tämä on tärkein yksittäinen tekijä, joka tekee tzatziki-lähteestäsi poikkeuksellisen.</w:t>
        <w:br/>
        <w:t xml:space="preserve"> 2) Hienonna tillilehdet veitsellä. Tillin on oltava tuoretta. Hienonnettujen tillinlehtien tilavuuden pitäisi olla suunnilleen sama kuin puristetun kurkkuraasteen tilavuus.</w:t>
        <w:br/>
        <w:t xml:space="preserve"> 3) Sekoita kurkku ja tilli kreikkalaiseen siivilöityyn jogurttiin . Jälkimmäisen tilavuuden tulisi olla kolme-neljä kertaa suurempi kuin kurkun ja tillin tilavuus.</w:t>
        <w:br/>
        <w:t xml:space="preserve"> 4) Lisää hieman suolaa ja murskattuja tuoreen valkosipulin kynsiä.</w:t>
        <w:br/>
        <w:t xml:space="preserve"> 5) Lisää pari teelusikallista balsamiviinietikkaa.</w:t>
        <w:br/>
        <w:t xml:space="preserve"> 6) Lisää sekoitusta sekoittaen vähitellen yhä lisää ekstra-neitsytoliiviöljyä, kunnes kastike saa silkkisen koostumuksen.</w:t>
        <w:br/>
        <w:t xml:space="preserve"> 7) Älä lisää seokseen muita ainesosia.</w:t>
        <w:br/>
        <w:t xml:space="preserve"> 8) Laita seos jääkaappiin pariksi tunniksi ja anna kemian tehdä taikojaan.</w:t>
        <w:br/>
        <w:t xml:space="preserve"> 9) Poista mahdollisesti pintaan noussut jäännösvesi.</w:t>
        <w:br/>
        <w:t xml:space="preserve"> 10) Sekoita seos vielä kerran viimeisen kerran ja tarjoile pienemmissä astioissa.</w:t>
      </w:r>
    </w:p>
    <w:p>
      <w:r>
        <w:rPr>
          <w:b/>
          <w:u w:val="single"/>
        </w:rPr>
        <w:t xml:space="preserve">Asiakirja 3846</w:t>
      </w:r>
    </w:p>
    <w:p>
      <w:r>
        <w:rPr>
          <w:b/>
        </w:rPr>
        <w:t xml:space="preserve">Ohjeet</w:t>
      </w:r>
    </w:p>
    <w:p>
      <w:r>
        <w:t xml:space="preserve">Mikä on verbi?</w:t>
      </w:r>
    </w:p>
    <w:p>
      <w:r>
        <w:rPr>
          <w:b/>
        </w:rPr>
        <w:t xml:space="preserve">Vastaus</w:t>
      </w:r>
    </w:p>
    <w:p>
      <w:r>
        <w:t xml:space="preserve">Verbi on sana, joka kuvaa, mitä lauseen subjekti tekee. Verbit voivat ilmaista (fyysisiä tai henkisiä) toimia, tapahtumia ja olotiloja.</w:t>
      </w:r>
    </w:p>
    <w:p>
      <w:r>
        <w:rPr>
          <w:b/>
          <w:u w:val="single"/>
        </w:rPr>
        <w:t xml:space="preserve">Asiakirja 3847</w:t>
      </w:r>
    </w:p>
    <w:p>
      <w:r>
        <w:rPr>
          <w:b/>
        </w:rPr>
        <w:t xml:space="preserve">Ohjeet</w:t>
      </w:r>
    </w:p>
    <w:p>
      <w:r>
        <w:t xml:space="preserve">Mikä on Teksasin osavaltion lintu?</w:t>
      </w:r>
    </w:p>
    <w:p>
      <w:r>
        <w:rPr>
          <w:b/>
        </w:rPr>
        <w:t xml:space="preserve">Vastaus</w:t>
      </w:r>
    </w:p>
    <w:p>
      <w:r>
        <w:t xml:space="preserve">Mockingbird</w:t>
      </w:r>
    </w:p>
    <w:p>
      <w:r>
        <w:rPr>
          <w:b/>
          <w:u w:val="single"/>
        </w:rPr>
        <w:t xml:space="preserve">Asiakirja 3848</w:t>
      </w:r>
    </w:p>
    <w:p>
      <w:r>
        <w:rPr>
          <w:b/>
        </w:rPr>
        <w:t xml:space="preserve">Ohjeet</w:t>
      </w:r>
    </w:p>
    <w:p>
      <w:r>
        <w:t xml:space="preserve">Nimeä joitakin kuuluisia Schubertin kappaleita</w:t>
      </w:r>
    </w:p>
    <w:p>
      <w:r>
        <w:rPr>
          <w:b/>
        </w:rPr>
        <w:t xml:space="preserve">Vastaus</w:t>
      </w:r>
    </w:p>
    <w:p>
      <w:r>
        <w:t xml:space="preserve">Schubert kirjoitti arvostetun mutta melko lyhyen elämänsä aikana joitakin kauneimmista ja runollisimmista sävellyksistä. Tunnettuja sävellyksiä ovat muun muassa "Pianokvintetto A", "Winterreise", "Pianosonaatti nro 21" ja "Sinfonia nro 8 h-molli", jota kutsutaan myös "keskeneräiseksi" sinfoniaksi, koska Schubert valitettavasti kuoli juuri ennen sen valmistumista.</w:t>
      </w:r>
    </w:p>
    <w:p>
      <w:r>
        <w:rPr>
          <w:b/>
          <w:u w:val="single"/>
        </w:rPr>
        <w:t xml:space="preserve">Asiakirja 3849</w:t>
      </w:r>
    </w:p>
    <w:p>
      <w:r>
        <w:rPr>
          <w:b/>
        </w:rPr>
        <w:t xml:space="preserve">Ohjeet</w:t>
      </w:r>
    </w:p>
    <w:p>
      <w:r>
        <w:t xml:space="preserve">Oletko menossa kävelylle tänään?</w:t>
      </w:r>
    </w:p>
    <w:p>
      <w:r>
        <w:rPr>
          <w:b/>
        </w:rPr>
        <w:t xml:space="preserve">Vastaus</w:t>
      </w:r>
    </w:p>
    <w:p>
      <w:r>
        <w:t xml:space="preserve">Viimeisten sateisten päivien jälkeen aion ehdottomasti lähteä tänään kävelylle! Tällä aurinkoisella säällä kotiin jääminen olisi sääli!</w:t>
      </w:r>
    </w:p>
    <w:p>
      <w:r>
        <w:rPr>
          <w:b/>
          <w:u w:val="single"/>
        </w:rPr>
        <w:t xml:space="preserve">Asiakirja 3850</w:t>
      </w:r>
    </w:p>
    <w:p>
      <w:r>
        <w:rPr>
          <w:b/>
        </w:rPr>
        <w:t xml:space="preserve">Ohjeet</w:t>
      </w:r>
    </w:p>
    <w:p>
      <w:r>
        <w:t xml:space="preserve">Mitkä näistä Amerikan yhdysvaltojen kaupungeista ovat osavaltioidensa pääkaupunkeja: Albany, Albuquerque, Anchorage, Ann Arbor, Annapolis?</w:t>
      </w:r>
    </w:p>
    <w:p>
      <w:r>
        <w:rPr>
          <w:b/>
        </w:rPr>
        <w:t xml:space="preserve">Vastaus</w:t>
      </w:r>
    </w:p>
    <w:p>
      <w:r>
        <w:t xml:space="preserve">Albany on New Yorkin pääkaupunki ja Annapolis Marylandin pääkaupunki.  Muut kaupungit eivät ole osavaltioidensa pääkaupunkeja: Albuquerque on kaupunki New Mexicossa, mutta ei pääkaupunki, Anchorage on kaupunki Alaskassa, mutta ei pääkaupunki, ja Ann Arbor on kaupunki Michiganissa, mutta ei pääkaupunki.</w:t>
      </w:r>
    </w:p>
    <w:p>
      <w:r>
        <w:rPr>
          <w:b/>
          <w:u w:val="single"/>
        </w:rPr>
        <w:t xml:space="preserve">Asiakirja 3851</w:t>
      </w:r>
    </w:p>
    <w:p>
      <w:r>
        <w:rPr>
          <w:b/>
        </w:rPr>
        <w:t xml:space="preserve">Ohjeet</w:t>
      </w:r>
    </w:p>
    <w:p>
      <w:r>
        <w:t xml:space="preserve">Mitä Squash on urheilulaji?</w:t>
      </w:r>
    </w:p>
    <w:p>
      <w:r>
        <w:rPr>
          <w:b/>
        </w:rPr>
        <w:t xml:space="preserve">Konteksti</w:t>
      </w:r>
    </w:p>
    <w:p>
      <w:r>
        <w:t xml:space="preserve">Squash on maila- ja palloilulaji, jota pelataan kahdella tai neljällä pelaajalla neliseinäisellä kentällä pienellä, onttolla kumipallolla. Pelaajat lyövät palloa vuorotellen mailoillaan kentän neljän seinän pelattaville pinnoille. Pelin tavoitteena on lyödä pallo niin, että vastustaja ei pysty pelaamaan kunnollista vastaiskua. Squashia pelaa säännöllisesti noin 20 miljoonaa ihmistä maailmanlaajuisesti yli 185 maassa.[1] Kansainvälinen olympiakomitea (KOK) tunnustaa squashin kattojärjestön, World Squash Federationin (WSF), mutta laji ei kuulu olympialaisiin useista hakemuksista huolimatta. Kannattajat lobbaavat edelleen sen sisällyttämistä tulevaan olympiaohjelmaan. Professional Squash Association (PSA) järjestää ammattilaiskiertueen.</w:t>
      </w:r>
    </w:p>
    <w:p>
      <w:r>
        <w:rPr>
          <w:b/>
        </w:rPr>
        <w:t xml:space="preserve">Vastaus</w:t>
      </w:r>
    </w:p>
    <w:p>
      <w:r>
        <w:t xml:space="preserve">Squash on laji, jota pelataan mailalla ja pallolla neljän seinän kentällä. Pisteytys on 11 pisteeseen asti, ja jokaista pallorallia kohden jaetaan yksi piste. Tavallisesti squashia pelataan kahdella pelaajalla, mutta sitä voidaan pelata myös kaksinpelinä. Squash on hyvin samankaltainen kuin racquetball.</w:t>
      </w:r>
    </w:p>
    <w:p>
      <w:r>
        <w:rPr>
          <w:b/>
          <w:u w:val="single"/>
        </w:rPr>
        <w:t xml:space="preserve">Asiakirja 3852</w:t>
      </w:r>
    </w:p>
    <w:p>
      <w:r>
        <w:rPr>
          <w:b/>
        </w:rPr>
        <w:t xml:space="preserve">Ohjeet</w:t>
      </w:r>
    </w:p>
    <w:p>
      <w:r>
        <w:t xml:space="preserve">Luettele joitakin tärkeitä faktoja Indigo lentoyhtiöistä</w:t>
      </w:r>
    </w:p>
    <w:p>
      <w:r>
        <w:rPr>
          <w:b/>
        </w:rPr>
        <w:t xml:space="preserve">Konteksti</w:t>
      </w:r>
    </w:p>
    <w:p>
      <w:r>
        <w:t xml:space="preserve">InterGlobe Aviation Limited, joka toimii nimellä IndiGo, on intialainen halpalentoyhtiö, jonka pääkonttori sijaitsee Gurgaonissa, Haryanassa, Intiassa. Se on Intian suurin lentoyhtiö kuljetettujen matkustajien ja laivaston koon perusteella, ja sen kotimaan markkinaosuus oli ~57 % lokakuussa 2022.[6][ei ensisijaista lähdettä] Se on myös suurin yksittäinen aasialainen halpalentoyhtiö suihkukoneiden laivaston koon ja kuljetettujen matkustajien määrän perusteella, ja neljänneksi suurin lentoyhtiö Aasiassa. Lentoyhtiö on kuljettanut yli 300+ miljoonaa matkustajaa marraskuuhun 2022 mennessä.</w:t>
      </w:r>
    </w:p>
    <w:p>
      <w:r>
        <w:rPr>
          <w:b/>
        </w:rPr>
        <w:t xml:space="preserve">Vastaus</w:t>
      </w:r>
    </w:p>
    <w:p>
      <w:r>
        <w:t xml:space="preserve">1.</w:t>
        <w:tab/>
        <w:t xml:space="preserve">InterGlobe Aviation Limited harjoittaa liiketoimintaa Indigona Intiassa.</w:t>
        <w:br/>
        <w:t xml:space="preserve"> 2.</w:t>
        <w:tab/>
        <w:t xml:space="preserve"> Indigo on intialainen halpalentoyhtiö, jonka pääkonttori sijaitsee Gurgaonissa, Haryanassa, Intiassa.</w:t>
        <w:br/>
        <w:t xml:space="preserve"> 3.</w:t>
        <w:tab/>
        <w:t xml:space="preserve"> Se on Intian suurin lentoyhtiö, jonka kotimaan markkinaosuus oli ~57 % lokakuussa 2022.</w:t>
        <w:br/>
        <w:t xml:space="preserve"> 4.</w:t>
        <w:tab/>
        <w:t xml:space="preserve"> Sillä on ennätys Aasian suurimpana yksittäisenä halpalentoyhtiönä suihkukoneiden laivaston koolla ja kuljetetuilla matkustajamäärillä mitattuna, ja se on myös Aasian neljänneksi suurin lentoyhtiö.</w:t>
        <w:br/>
        <w:t xml:space="preserve"> 5.</w:t>
        <w:tab/>
        <w:t xml:space="preserve"> Marraskuuhun 2022 mennessä Indigo-lentoyhtiö on kuljettanut yli 300+ miljoonaa matkustajaa.</w:t>
      </w:r>
    </w:p>
    <w:p>
      <w:r>
        <w:rPr>
          <w:b/>
          <w:u w:val="single"/>
        </w:rPr>
        <w:t xml:space="preserve">Asiakirja 3853</w:t>
      </w:r>
    </w:p>
    <w:p>
      <w:r>
        <w:rPr>
          <w:b/>
        </w:rPr>
        <w:t xml:space="preserve">Ohjeet</w:t>
      </w:r>
    </w:p>
    <w:p>
      <w:r>
        <w:t xml:space="preserve">Mitkä ovat 5 suurinta maata elinajanodotteeltaan?</w:t>
      </w:r>
    </w:p>
    <w:p>
      <w:r>
        <w:rPr>
          <w:b/>
        </w:rPr>
        <w:t xml:space="preserve">Vastaus</w:t>
      </w:r>
    </w:p>
    <w:p>
      <w:r>
        <w:t xml:space="preserve">Maailmanpankin tietojen mukaan viisi maata, joissa elinajanodote on korkein, ovat Hongkong, Macao, Japani, Singapore ja Etelä-Korea.</w:t>
      </w:r>
    </w:p>
    <w:p>
      <w:r>
        <w:rPr>
          <w:b/>
          <w:u w:val="single"/>
        </w:rPr>
        <w:t xml:space="preserve">Asiakirja 3854</w:t>
      </w:r>
    </w:p>
    <w:p>
      <w:r>
        <w:rPr>
          <w:b/>
        </w:rPr>
        <w:t xml:space="preserve">Ohjeet</w:t>
      </w:r>
    </w:p>
    <w:p>
      <w:r>
        <w:t xml:space="preserve">Mitkä ovat yleisiä monstera-tyyppejä?</w:t>
      </w:r>
    </w:p>
    <w:p>
      <w:r>
        <w:rPr>
          <w:b/>
        </w:rPr>
        <w:t xml:space="preserve">Vastaus</w:t>
      </w:r>
    </w:p>
    <w:p>
      <w:r>
        <w:t xml:space="preserve">Monstera on huonekasvi, joka tunnetaan parhaiten reikäisistä lehdistään ja nopeasta kasvustaan. Joitakin yleisiä Monstera-kasvin lajikkeita ovat Deliciosa, Adansonii, Minima, Taureii, Thai Constellation, Silver ja Karstenianum.</w:t>
      </w:r>
    </w:p>
    <w:p>
      <w:r>
        <w:rPr>
          <w:b/>
          <w:u w:val="single"/>
        </w:rPr>
        <w:t xml:space="preserve">Asiakirja 3855</w:t>
      </w:r>
    </w:p>
    <w:p>
      <w:r>
        <w:rPr>
          <w:b/>
        </w:rPr>
        <w:t xml:space="preserve">Ohjeet</w:t>
      </w:r>
    </w:p>
    <w:p>
      <w:r>
        <w:t xml:space="preserve">Mikä on ADO-yhteys?</w:t>
      </w:r>
    </w:p>
    <w:p>
      <w:r>
        <w:rPr>
          <w:b/>
        </w:rPr>
        <w:t xml:space="preserve">Vastaus</w:t>
      </w:r>
    </w:p>
    <w:p>
      <w:r>
        <w:t xml:space="preserve">Yhteys, joka käyttää ActiveX Data Objects (ADO) -tietokäyttöliittymää.</w:t>
      </w:r>
    </w:p>
    <w:p>
      <w:r>
        <w:rPr>
          <w:b/>
          <w:u w:val="single"/>
        </w:rPr>
        <w:t xml:space="preserve">Asiakirja 3856</w:t>
      </w:r>
    </w:p>
    <w:p>
      <w:r>
        <w:rPr>
          <w:b/>
        </w:rPr>
        <w:t xml:space="preserve">Ohjeet</w:t>
      </w:r>
    </w:p>
    <w:p>
      <w:r>
        <w:t xml:space="preserve">Mitkä ovat moottorin mahdolliset energialähteet?</w:t>
      </w:r>
    </w:p>
    <w:p>
      <w:r>
        <w:rPr>
          <w:b/>
        </w:rPr>
        <w:t xml:space="preserve">Konteksti</w:t>
      </w:r>
    </w:p>
    <w:p>
      <w:r>
        <w:t xml:space="preserve">Moottori tai moottori on kone, joka on suunniteltu muuntamaan yhtä tai useampaa energiamuotoa mekaaniseksi energiaksi.[1][2</w:t>
        <w:br/>
        <w:t xml:space="preserve">Käytettävissä olevia energialähteitä ovat potentiaalienergia (esim. maapallon painovoimakentän energia, jota hyödynnetään vesivoiman tuotannossa), lämpöenergia (esim. geoterminen energia), kemiallinen energia, sähköpotentiaali ja ydinenergia (ydinfissiosta tai ydinfuusiosta peräisin oleva). Monet näistä prosesseista tuottavat lämpöä energian välimuotona, joten lämpövoimakoneilla on erityinen merkitys. Jotkin luonnolliset prosessit, kuten ilmakehän konvektiokennot, muuttavat ympäristön lämmön liikkeeksi (esim. nousevien ilmavirtausten muodossa). Mekaaninen energia on erityisen tärkeää kuljetuksessa, mutta sillä on merkitystä myös monissa teollisissa prosesseissa, kuten leikkaamisessa, hionnassa, murskaamisessa ja sekoittamisessa.</w:t>
      </w:r>
    </w:p>
    <w:p>
      <w:r>
        <w:rPr>
          <w:b/>
        </w:rPr>
        <w:t xml:space="preserve">Vastaus</w:t>
      </w:r>
    </w:p>
    <w:p>
      <w:r>
        <w:t xml:space="preserve">Moottorin mahdollisia energialähteitä ovat potentiaalienergia, lämpöenergia, kemiallinen energia, sähköenergia ja ydinenergia.</w:t>
      </w:r>
    </w:p>
    <w:p>
      <w:r>
        <w:rPr>
          <w:b/>
          <w:u w:val="single"/>
        </w:rPr>
        <w:t xml:space="preserve">Asiakirja 3857</w:t>
      </w:r>
    </w:p>
    <w:p>
      <w:r>
        <w:rPr>
          <w:b/>
        </w:rPr>
        <w:t xml:space="preserve">Ohjeet</w:t>
      </w:r>
    </w:p>
    <w:p>
      <w:r>
        <w:t xml:space="preserve">Luokittele kukin seuraavista joko planeetaksi, tähdeksi tai galaksiksi:  Merkurius, Venus, Polaris, Maa, Aurinko, Mars, Jupiter, Linnunrata, Andromeda, Saturnus, Neitsyt A, Maffei 1, Uranus, Neptunus, Sirius, Vega.</w:t>
      </w:r>
    </w:p>
    <w:p>
      <w:r>
        <w:rPr>
          <w:b/>
        </w:rPr>
        <w:t xml:space="preserve">Vastaus</w:t>
      </w:r>
    </w:p>
    <w:p>
      <w:r>
        <w:t xml:space="preserve">Tähdet:</w:t>
        <w:br/>
        <w:br/>
        <w:t xml:space="preserve"> Planeetat:</w:t>
        <w:t xml:space="preserve">Aurink</w:t>
        <w:t xml:space="preserve">o, Polari</w:t>
        <w:t xml:space="preserve">s</w:t>
        <w:t xml:space="preserve">, Sirius, Vega: </w:t>
        <w:br/>
        <w:br/>
        <w:t xml:space="preserve"> </w:t>
        <w:t xml:space="preserve">Galaksit: Merkurius, Venus, Maa, Mars, Jupiter,</w:t>
        <w:t xml:space="preserve">Saturnus, Uranus, Neptunus Galaksit: Linnunrata, Andromeda, Neitsyt A, Maffei 1</w:t>
      </w:r>
    </w:p>
    <w:p>
      <w:r>
        <w:rPr>
          <w:b/>
          <w:u w:val="single"/>
        </w:rPr>
        <w:t xml:space="preserve">Asiakirja 3858</w:t>
      </w:r>
    </w:p>
    <w:p>
      <w:r>
        <w:rPr>
          <w:b/>
        </w:rPr>
        <w:t xml:space="preserve">Ohjeet</w:t>
      </w:r>
    </w:p>
    <w:p>
      <w:r>
        <w:t xml:space="preserve">Keksi lahjaideoita tyttöystävällesi</w:t>
      </w:r>
    </w:p>
    <w:p>
      <w:r>
        <w:rPr>
          <w:b/>
        </w:rPr>
        <w:t xml:space="preserve">Vastaus</w:t>
      </w:r>
    </w:p>
    <w:p>
      <w:r>
        <w:t xml:space="preserve">Tässä muutamia mahdollisia lahjaideoita tyttöystävälle</w:t>
        <w:br/>
        <w:t xml:space="preserve">* romanttiset treffit</w:t>
        <w:br/>
        <w:t xml:space="preserve">* kukat</w:t>
        <w:br/>
        <w:t xml:space="preserve">* pehmolelut</w:t>
        <w:br/>
        <w:t xml:space="preserve">* kengät</w:t>
        <w:br/>
        <w:t xml:space="preserve">* vaatteet</w:t>
        <w:br/>
        <w:t xml:space="preserve">Jos haluat tehdä hyvän lahjan, mieti asioita, joista tyttöystäväsi pitää eniten. Lahja kannattaa räätälöidä hänen kiinnostuksen kohteidensa mukaan.</w:t>
      </w:r>
    </w:p>
    <w:p>
      <w:r>
        <w:rPr>
          <w:b/>
          <w:u w:val="single"/>
        </w:rPr>
        <w:t xml:space="preserve">Asiakirja 3859</w:t>
      </w:r>
    </w:p>
    <w:p>
      <w:r>
        <w:rPr>
          <w:b/>
        </w:rPr>
        <w:t xml:space="preserve">Ohjeet</w:t>
      </w:r>
    </w:p>
    <w:p>
      <w:r>
        <w:t xml:space="preserve">Rekisteröin lahjoja häitäni varten, ja minun on otettava mukaan tavaroita, joista olisi hyötyä uudessa kodissani. Mitkä tavarat ovat kotitaloustavaroita, jotka voidaan antaa häälahjaksi: tehosekoitin, kahvinkeitin, bussimaksu, pyyhkeet, lakanat, rullalauta, kännykkä, auto, astiat, hopeaesineet, kuntosalijäsenyys, lasitavarat, smokki, jarrupalat, polkupyörä, kuvakehykset.</w:t>
      </w:r>
    </w:p>
    <w:p>
      <w:r>
        <w:rPr>
          <w:b/>
        </w:rPr>
        <w:t xml:space="preserve">Vastaus</w:t>
      </w:r>
    </w:p>
    <w:p>
      <w:r>
        <w:t xml:space="preserve">Tehosekoitin, kahvinkeitin, pyyhkeet, lakanat, astiat, hopeaesineet, lasiesineet ja kuvakehykset ovat esimerkkejä kotitaloustavaroista, jotka voidaan antaa häälahjaksi.</w:t>
      </w:r>
    </w:p>
    <w:p>
      <w:r>
        <w:rPr>
          <w:b/>
          <w:u w:val="single"/>
        </w:rPr>
        <w:t xml:space="preserve">Asiakirja 3860</w:t>
      </w:r>
    </w:p>
    <w:p>
      <w:r>
        <w:rPr>
          <w:b/>
        </w:rPr>
        <w:t xml:space="preserve">Ohjeet</w:t>
      </w:r>
    </w:p>
    <w:p>
      <w:r>
        <w:t xml:space="preserve">Kuinka monta maantieteellistä yksikköä (valtioita, alueita, alueita) on yhteensä Afrikassa?</w:t>
      </w:r>
    </w:p>
    <w:p>
      <w:r>
        <w:rPr>
          <w:b/>
        </w:rPr>
        <w:t xml:space="preserve">Konteksti</w:t>
      </w:r>
    </w:p>
    <w:p>
      <w:r>
        <w:t xml:space="preserve">Tämä on luettelo Afrikan suvereeneista valtioista ja riippuvaisista alueista. Se sisältää sekä täysin tunnustetut valtiot että valtiot, joiden tunnustaminen on rajoitettua tai olematonta, sekä sekä Afrikan valtioiden että muiden valtioiden riippuvaiset alueet. Luettelossa on 56 suvereenia valtiota (joista 54 on Yhdistyneiden Kansakuntien jäsenvaltioita), kaksi muiden kuin afrikkalaisten suvereenien valtioiden muuta kuin suvereenia (riippuvaista) aluetta ja kymmenen muiden kuin afrikkalaisten suvereenien valtioiden alueellista aluetta. Malta ja osa Ranskaa, Italiaa, Portugalia ja Espanjaa sijaitsevat Afrikan mannerlaatalla, ja osa niistä on huomattavasti lähempänä Afrikan manteretta kuin Euroopan manteretta, mutta poliittisesti niitä pidetään yleisesti eurooppalaisina. Vaikka Egypti ulottuu Siinain niemimaan kautta Aasiaan, sitä pidetään Afrikan valtiona.</w:t>
      </w:r>
    </w:p>
    <w:p>
      <w:r>
        <w:rPr>
          <w:b/>
        </w:rPr>
        <w:t xml:space="preserve">Vastaus</w:t>
      </w:r>
    </w:p>
    <w:p>
      <w:r>
        <w:t xml:space="preserve">Afrikassa on 56 suvereenia valtiota, 2 muuta kuin suvereenia valtiota ja 10 aluetta. Yhteensä 56 + 2 + 10 = 68 aluetta.</w:t>
      </w:r>
    </w:p>
    <w:p>
      <w:r>
        <w:rPr>
          <w:b/>
          <w:u w:val="single"/>
        </w:rPr>
        <w:t xml:space="preserve">Asiakirja 3861</w:t>
      </w:r>
    </w:p>
    <w:p>
      <w:r>
        <w:rPr>
          <w:b/>
        </w:rPr>
        <w:t xml:space="preserve">Ohjeet</w:t>
      </w:r>
    </w:p>
    <w:p>
      <w:r>
        <w:t xml:space="preserve">Missä kaupungissa Beatrice Prior asui?</w:t>
      </w:r>
    </w:p>
    <w:p>
      <w:r>
        <w:rPr>
          <w:b/>
        </w:rPr>
        <w:t xml:space="preserve">Vastaus</w:t>
      </w:r>
    </w:p>
    <w:p>
      <w:r>
        <w:t xml:space="preserve">Beatrice "Tris" Prior oli kotoisin Chicagosta.</w:t>
      </w:r>
    </w:p>
    <w:p>
      <w:r>
        <w:rPr>
          <w:b/>
          <w:u w:val="single"/>
        </w:rPr>
        <w:t xml:space="preserve">Asiakirja 3862</w:t>
      </w:r>
    </w:p>
    <w:p>
      <w:r>
        <w:rPr>
          <w:b/>
        </w:rPr>
        <w:t xml:space="preserve">Ohjeet</w:t>
      </w:r>
    </w:p>
    <w:p>
      <w:r>
        <w:t xml:space="preserve">Tekeekö monitehtäväinen työ tuottavammaksi työssä?</w:t>
      </w:r>
    </w:p>
    <w:p>
      <w:r>
        <w:rPr>
          <w:b/>
        </w:rPr>
        <w:t xml:space="preserve">Vastaus</w:t>
      </w:r>
    </w:p>
    <w:p>
      <w:r>
        <w:t xml:space="preserve">Yleisesti ajatellaan, että monitehtäväisyys on työntekijän toivottava ominaisuus. Tämä perustuu ajatukseen, jonka mukaan monitehtäväisyys johtaa siihen, että työtuotteen määrä kasvaa. Päinvastainen näkemys on kuitenkin se, että multitasking heikentää työn laatua. Toisin sanoen monitehtäväisyys lisää tuottavuutta, jos tavoitteena on yksinkertaisesti tuottaa enemmän työtuotteita, mutta samalla se heikentää kunkin yksittäisen tuloksen laatua.</w:t>
      </w:r>
    </w:p>
    <w:p>
      <w:r>
        <w:rPr>
          <w:b/>
          <w:u w:val="single"/>
        </w:rPr>
        <w:t xml:space="preserve">Asiakirja 3863</w:t>
      </w:r>
    </w:p>
    <w:p>
      <w:r>
        <w:rPr>
          <w:b/>
        </w:rPr>
        <w:t xml:space="preserve">Ohjeet</w:t>
      </w:r>
    </w:p>
    <w:p>
      <w:r>
        <w:t xml:space="preserve">Mitä on itsensä puolustaminen?</w:t>
      </w:r>
    </w:p>
    <w:p>
      <w:r>
        <w:rPr>
          <w:b/>
        </w:rPr>
        <w:t xml:space="preserve">Vastaus</w:t>
      </w:r>
    </w:p>
    <w:p>
      <w:r>
        <w:t xml:space="preserve">Itsensä puolustaminen on prosessi, jossa henkilö itse tai pyytää toista yksilöä, ryhmää tai yhteisöä keskustelemaan tai julkaisemaan sen hyödyn, mitä kyseinen henkilö on tehnyt, muiden kanssa, joilla on ulkoista vaikutusvaltaa ja jotka hyödyttävät alkuperäistä itsensä puolustamista hakevaa henkilöä.  Itsensä puolustaminen toimii hyvin yritysympäristöissä ja on startup-yrityksissä käyttäytymistä, joka ei vaikuta suoritukseen, sijoitukseen tai ylennykseen.</w:t>
      </w:r>
    </w:p>
    <w:p>
      <w:r>
        <w:rPr>
          <w:b/>
          <w:u w:val="single"/>
        </w:rPr>
        <w:t xml:space="preserve">Asiakirja 3864</w:t>
      </w:r>
    </w:p>
    <w:p>
      <w:r>
        <w:rPr>
          <w:b/>
        </w:rPr>
        <w:t xml:space="preserve">Ohjeet</w:t>
      </w:r>
    </w:p>
    <w:p>
      <w:r>
        <w:t xml:space="preserve">Millainen on yhdysvaltalaisissa väittelykilpailuissa käytetyn Public Forum -väittelyn rakenne?</w:t>
      </w:r>
    </w:p>
    <w:p>
      <w:r>
        <w:rPr>
          <w:b/>
        </w:rPr>
        <w:t xml:space="preserve">Vastaus</w:t>
      </w:r>
    </w:p>
    <w:p>
      <w:r>
        <w:t xml:space="preserve">Julkisella foorumilla käytävässä keskustelussa on kaksi kahden hengen ryhmää. Toinen joukkue väittelee määrätyn aiheen puolesta, toinen puolesta ja toinen vastaan, toinen vastaan.</w:t>
        <w:br/>
        <w:br/>
        <w:t xml:space="preserve"> Väittely järjestetään seuraavassa esitettyjen puheenvuorojen mukaisesti:</w:t>
        <w:br/>
        <w:tab/>
        <w:t xml:space="preserve">Konstruktiot (4 minuuttia)</w:t>
        <w:t xml:space="preserve"> Kummankin joukkueen ensimmäinen puhuja esittää ennalta valmistellun tapauksen, jossa hän esittää argumentteja oman puolensa puolesta.</w:t>
        <w:br/>
        <w:tab/>
        <w:t xml:space="preserve">1. Ristituli (3 minuuttia</w:t>
        <w:t xml:space="preserve"> Ristitulen eli ristikuulustelun aikana kunkin joukkueen jäsenet voivat vuorotellen esittää toisilleen kysymyksiä heidän väitteistään. Ensimmäinen ristituli tapahtuu kummankin ryhmän ensimmäisten puhujien välillä.</w:t>
        <w:br/>
        <w:tab/>
        <w:t xml:space="preserve">Vastaväitteet (4 minuuttia): Kummankin joukkueen toinen puhuja esittää vastaväitteen, jossa hän vastaa vastustajan rakentavassa puheenvuorossa esitettyihin seikkoihin. Joukkueen toisen puhujan vastineessa puolustetaan toisinaan omaa asiaa samalla kun hyökätään vastustajan asiaa vastaan.</w:t>
        <w:br/>
        <w:tab/>
        <w:t xml:space="preserve">2. Ristituli (3 minuuttia</w:t>
        <w:t xml:space="preserve"> Tämä ristituli on samanlainen kuin ensimmäinen ristituli, paitsi että se tapahtuu kummankin joukkueen toisen puhujan välillä.</w:t>
        <w:br/>
        <w:tab/>
        <w:t xml:space="preserve">Yhteenvedot (3 minuuttia</w:t>
        <w:t xml:space="preserve"> Kummankin joukkueen ensimmäinen puhuja pitää puheenvuoron, jossa hän pyrkii erittelemään kierroksen pääkysymykset.</w:t>
        <w:br/>
        <w:tab/>
        <w:t xml:space="preserve">Grand Crossfire (3 minuuttia</w:t>
        <w:t xml:space="preserve"> Ristituli, jossa molempien joukkueiden jäsenet esittävät toisilleen kysymyksiä.</w:t>
        <w:br/>
        <w:tab/>
        <w:t xml:space="preserve">Loppukeskustelut (2 minuuttia</w:t>
        <w:t xml:space="preserve">: Kummankin joukkueen toinen puhuja pitää puheen, jossa hän pyrkii korostamaan syitä, joiden vuoksi tuomarin tulisi äänestää häntä.</w:t>
        <w:br/>
        <w:br/>
        <w:t xml:space="preserve"> Lisäksi jokaiselle joukkueelle annetaan koko kierroksen ajan 3 minuuttia valmistautumisaikaa, jonka he voivat halutessaan käyttää ennen mitä tahansa puhettaan. On tärkeää huomata, että kunkin vaiheen kesto voi vaihdella eri liigoissa.</w:t>
        <w:br/>
        <w:br/>
        <w:t xml:space="preserve"> Kun kaikki puheenvuorot on pidetty, tuomarit tai tuomaristo harkitsevat asiaa jonkin aikaa ennen kuin he äänestävät jompaakumpaa joukkuetta. Tasapelejä ei ole.</w:t>
      </w:r>
    </w:p>
    <w:p>
      <w:r>
        <w:rPr>
          <w:b/>
          <w:u w:val="single"/>
        </w:rPr>
        <w:t xml:space="preserve">Asiakirja 3865</w:t>
      </w:r>
    </w:p>
    <w:p>
      <w:r>
        <w:rPr>
          <w:b/>
        </w:rPr>
        <w:t xml:space="preserve">Ohjeet</w:t>
      </w:r>
    </w:p>
    <w:p>
      <w:r>
        <w:t xml:space="preserve">Poimi annetusta tekstistä Tamil Nadun virallinen kieli.</w:t>
      </w:r>
    </w:p>
    <w:p>
      <w:r>
        <w:rPr>
          <w:b/>
        </w:rPr>
        <w:t xml:space="preserve">Konteksti</w:t>
      </w:r>
    </w:p>
    <w:p>
      <w:r>
        <w:t xml:space="preserve">Tamil Nadu (/ˌtæmɪl ˈnɑːduː/; tamil: [ˈtamiɻ ˈnaːɽɯ] (kuuntele), lyh. TN) on Intian eteläisin osavaltio. Tamil Nadu on pinta-alaltaan kymmenenneksi suurin ja väkiluvultaan kuudenneksi suurin Intian osavaltio. Tamil Nadu on tamilikansan koti, jonka tamilin kieltä - joka on yksi maailman pisimpään säilyneistä klassisista kielistä - puhutaan osavaltiossa laajalti ja se on sen virallinen kieli. Pääkaupunki ja suurin kaupunki on Chennai.</w:t>
      </w:r>
    </w:p>
    <w:p>
      <w:r>
        <w:rPr>
          <w:b/>
        </w:rPr>
        <w:t xml:space="preserve">Vastaus</w:t>
      </w:r>
    </w:p>
    <w:p>
      <w:r>
        <w:t xml:space="preserve">Tamil on Tamil Nadun virallinen kieli.</w:t>
      </w:r>
    </w:p>
    <w:p>
      <w:r>
        <w:rPr>
          <w:b/>
          <w:u w:val="single"/>
        </w:rPr>
        <w:t xml:space="preserve">Asiakirja 3866</w:t>
      </w:r>
    </w:p>
    <w:p>
      <w:r>
        <w:rPr>
          <w:b/>
        </w:rPr>
        <w:t xml:space="preserve">Ohjeet</w:t>
      </w:r>
    </w:p>
    <w:p>
      <w:r>
        <w:t xml:space="preserve">Etsi annetusta tekstistä Kafkan tekijöiden nimet. Erottele ne pilkulla.</w:t>
      </w:r>
    </w:p>
    <w:p>
      <w:r>
        <w:rPr>
          <w:b/>
        </w:rPr>
        <w:t xml:space="preserve">Konteksti</w:t>
      </w:r>
    </w:p>
    <w:p>
      <w:r>
        <w:t xml:space="preserve">Kafka kehitettiin alun perin LinkedInissä, ja se otettiin käyttöön vuoden 2011 alussa. Jay Kreps, Neha Narkhede ja Jun Rao osallistuivat Kafkan luomiseen.[4] Valmistuminen Apache Incubatorista tapahtui 23. lokakuuta 2012.[5] Jay Kreps päätti nimetä ohjelmiston kirjailija Franz Kafkan mukaan, koska se on "kirjoittamiseen optimoitu järjestelmä" ja hän piti Kafkan työstä.[6] Kafka on myös hänen työnsä.</w:t>
      </w:r>
    </w:p>
    <w:p>
      <w:r>
        <w:rPr>
          <w:b/>
        </w:rPr>
        <w:t xml:space="preserve">Vastaus</w:t>
      </w:r>
    </w:p>
    <w:p>
      <w:r>
        <w:t xml:space="preserve">Jay Kreps, Neha Narkhede, Jun Rao</w:t>
      </w:r>
    </w:p>
    <w:p>
      <w:r>
        <w:rPr>
          <w:b/>
          <w:u w:val="single"/>
        </w:rPr>
        <w:t xml:space="preserve">Asiakirja 3867</w:t>
      </w:r>
    </w:p>
    <w:p>
      <w:r>
        <w:rPr>
          <w:b/>
        </w:rPr>
        <w:t xml:space="preserve">Ohjeet</w:t>
      </w:r>
    </w:p>
    <w:p>
      <w:r>
        <w:t xml:space="preserve">Missä Jasienica on?</w:t>
      </w:r>
    </w:p>
    <w:p>
      <w:r>
        <w:rPr>
          <w:b/>
        </w:rPr>
        <w:t xml:space="preserve">Vastaus</w:t>
      </w:r>
    </w:p>
    <w:p>
      <w:r>
        <w:t xml:space="preserve">Jasienica [jaɕeˈnit͡sa] on kylä Gmina Łoniówin hallintoalueella Sandomierzin läänissä, Świętokrzyskien voivodikunnassa, Puolan keskiosassa. Se sijaitsee noin 3 kilometriä Łoniówista kaakkoon, 21 kilometriä Sandomierzista lounaaseen ja 76 kilometriä Kielcestä kaakkoon.</w:t>
      </w:r>
    </w:p>
    <w:p>
      <w:r>
        <w:rPr>
          <w:b/>
          <w:u w:val="single"/>
        </w:rPr>
        <w:t xml:space="preserve">Asiakirja 3868</w:t>
      </w:r>
    </w:p>
    <w:p>
      <w:r>
        <w:rPr>
          <w:b/>
        </w:rPr>
        <w:t xml:space="preserve">Ohjeet</w:t>
      </w:r>
    </w:p>
    <w:p>
      <w:r>
        <w:t xml:space="preserve">Anna minulle teollisen maailman seitsemän ihmettä:</w:t>
      </w:r>
    </w:p>
    <w:p>
      <w:r>
        <w:rPr>
          <w:b/>
        </w:rPr>
        <w:t xml:space="preserve">Vastaus</w:t>
      </w:r>
    </w:p>
    <w:p>
      <w:r>
        <w:t xml:space="preserve">Teollisen maailman seitsemän ihmettä:</w:t>
        <w:br/>
        <w:br/>
        <w:t xml:space="preserve">SS Great Eastern, brittiläinen matkustajahöyrylaiva, vesillelaskettu vuonna 1858</w:t>
        <w:br/>
        <w:t xml:space="preserve">- Bell Rockin majakka, Pohjanmerellä Angusin rannikolla Skotlannissa, valmistui vuonna 1810</w:t>
        <w:br/>
        <w:t xml:space="preserve">- Brooklynin silta New Yorkissa, New Yorkissa, Yhdysvalloissa, avattiin liikenteelle vuonna 1883</w:t>
        <w:br/>
        <w:t xml:space="preserve">- Lontoon viemäriverkosto, joka on palvellut Lontoota Englannissa 1800-luvun lopusta lähtien</w:t>
        <w:br/>
        <w:t xml:space="preserve">- Ensimmäinen mannertenvälinen rautatieyhteys, 1 912 mailia (3,077 km:n pituinen yhtäjaksoinen rautatielinja, joka yhdisti olemassa olevat rautatieverkostot Iowassa, Nebraskassa, Wyomingissa, Utahissa, Nevadassa ja Kaliforniassa Yhdysvalloissa, valmistui vuonna 1869</w:t>
        <w:br/>
        <w:t xml:space="preserve">- Panaman kanava, 82 km:n (51 mailin) pituinen keinotekoinen vesiväylä, joka ylittää Panaman kannaksen ja yhdistää Atlantin ja Tyynenmeren, valmistui vuonna 1914</w:t>
        <w:br/>
        <w:t xml:space="preserve">- Hooverin pato, Colorado-joen pato, joka ylittää Nevadan ja Arizonan rajan, valmistui vuonna 1936</w:t>
      </w:r>
    </w:p>
    <w:p>
      <w:r>
        <w:rPr>
          <w:b/>
          <w:u w:val="single"/>
        </w:rPr>
        <w:t xml:space="preserve">Asiakirja 3869</w:t>
      </w:r>
    </w:p>
    <w:p>
      <w:r>
        <w:rPr>
          <w:b/>
        </w:rPr>
        <w:t xml:space="preserve">Ohjeet</w:t>
      </w:r>
    </w:p>
    <w:p>
      <w:r>
        <w:t xml:space="preserve">Mitkä ovat tunnetuimpia rock-yhtyeitä Seattlessa, Washingtonissa?</w:t>
      </w:r>
    </w:p>
    <w:p>
      <w:r>
        <w:rPr>
          <w:b/>
        </w:rPr>
        <w:t xml:space="preserve">Vastaus</w:t>
      </w:r>
    </w:p>
    <w:p>
      <w:r>
        <w:t xml:space="preserve">Seattlessa toimivia kuuluisia rockyhtyeitä ovat muun muassa Nirvana, Pearl Jam, Soundgarden ja Foo Fighters.</w:t>
      </w:r>
    </w:p>
    <w:p>
      <w:r>
        <w:rPr>
          <w:b/>
          <w:u w:val="single"/>
        </w:rPr>
        <w:t xml:space="preserve">Asiakirja 3870</w:t>
      </w:r>
    </w:p>
    <w:p>
      <w:r>
        <w:rPr>
          <w:b/>
        </w:rPr>
        <w:t xml:space="preserve">Ohjeet</w:t>
      </w:r>
    </w:p>
    <w:p>
      <w:r>
        <w:t xml:space="preserve">Mitkä ovat pari tapaa lisätä kannattavuutta?</w:t>
      </w:r>
    </w:p>
    <w:p>
      <w:r>
        <w:rPr>
          <w:b/>
        </w:rPr>
        <w:t xml:space="preserve">Vastaus</w:t>
      </w:r>
    </w:p>
    <w:p>
      <w:r>
        <w:t xml:space="preserve">Koska kannattavuus voidaan laskea tuloina vähennettynä tietyn ajanjakson kuluilla, kannattavuutta voidaan lisätä monin eri tavoin.  Tuloja voidaan lisätä myymällä enemmän yksiköitä tai korottamalla hintaa.  Kustannusten vähentämiseksi voit pienentää tavaran tai palvelun tuotantokustannuksia tai vähentää myynti-, hallinto- ja yleiskustannuksia.</w:t>
      </w:r>
    </w:p>
    <w:p>
      <w:r>
        <w:rPr>
          <w:b/>
          <w:u w:val="single"/>
        </w:rPr>
        <w:t xml:space="preserve">Asiakirja 3871</w:t>
      </w:r>
    </w:p>
    <w:p>
      <w:r>
        <w:rPr>
          <w:b/>
        </w:rPr>
        <w:t xml:space="preserve">Ohjeet</w:t>
      </w:r>
    </w:p>
    <w:p>
      <w:r>
        <w:t xml:space="preserve">Mikä on Up-elokuvan filosofia?</w:t>
      </w:r>
    </w:p>
    <w:p>
      <w:r>
        <w:rPr>
          <w:b/>
        </w:rPr>
        <w:t xml:space="preserve">Vastaus</w:t>
      </w:r>
    </w:p>
    <w:p>
      <w:r>
        <w:t xml:space="preserve">Ellie on selvästi paljon seikkailunhaluisempi kuin Carl. Itse asiassa se käy selväksi jo ensimmäisten minuuttien aikana. Carlille "Seikkailun henki" on ilmapallo ja Ellielle hylätty talo. Koolla on mielestäni merkitystä, koska se on seikkailun hengen koko.</w:t>
        <w:br/>
        <w:br/>
        <w:t xml:space="preserve"> Toinen seikkailun henkeen viittaava asia on vauvan menetys ja sen jälkeinen surusta toipuminen. Hän ottaa tämän vakavan menetyksen seikkailuna kirjassaan. Carl on hyvä aviomies huomauttamaan, että Ellien on täytettävä itselleen antamansa "Asioita, joita aion tehdä" -lupaus, mutta hän ei ymmärrä, miten Ellie suhtautuu vauvan menetykseen.</w:t>
        <w:br/>
        <w:br/>
        <w:t xml:space="preserve"> Carl on juuttunut siihen näkökohtaan, että hänellä on talo Paratiisisaarella. Hänen mielestään Ellie ei ole koskaan elänyt seikkailujaan eikä lisännyt kirjaansa, koska hänen ensimmäinen toiveensa ei koskaan toteutunut.</w:t>
        <w:br/>
        <w:br/>
        <w:t xml:space="preserve"> Kun seikkailu tarjoutuu Kevinin muodossa, Carl, joka on yhä kiinni menneisyydessä, täyttää mieluummin Ellien havaitseman toiveen. Kun hän saa kodin vesiputouksella, on selvää, ettei hän ole tyytyväinen. Hän voi sanoa, että koira eikä Kevin ole hänen ongelmansa. Mutta kun hän istuu rakkaaseen tuoliinsa ja katsoo Ellien seikkailukirjaa uudelleen, hän tajuaa, että Ellie eli seikkailunsa. Hän ei katunut mitään. Hänen elämänsä oli seikkailua. Ja juuri oikeaan aikaan Carl näkee Ellien viestin elää omaa seikkailuaan eli Keviniä.</w:t>
        <w:br/>
        <w:br/>
        <w:t xml:space="preserve"> Asiat selkiytyvät Carlin kannalta. Hän vapautuu syyllisyydestään. Hän tajuaa, että Ellie ei koskaan tuntenut huonoa omaatuntoa siitä, ettei hänellä ollut kotia Paratiisisaarella. Tätä selvyyden hetkeä kaikki ihmiset kaipaavat. Tämän selkeyden myötä hänen oli helppo päästä eroon kaikista kiintymyksistään. Hän jätti jälkeensä oman ja vaimonsa tuolit, joihin hän on selvästi hyvin kiintynyt.</w:t>
        <w:br/>
        <w:br/>
        <w:t xml:space="preserve"> Viesti, jonka ainakin aikuisten on hyvä ymmärtää ja sitten välittää lapsille, on se, että eletään omaa elämää. Kyllä teillä on unelmia. Mutta jokapäiväisessä elämässä nuo unelmat eivät välttämättä toteudu. Etsikää seikkailua. Etsikää elämistä täysillä ja ilman kiinnittymistä unelmiinne, kuten Ellie teki. Koska silloin, kun elätte tätä täyttä elämää, saattaa olla, että unelmanne toteutuu. Saattaa olla, että talo on Paratiisisaarella jopa ilman, että yrität, kuten elokuvan lopussa!</w:t>
      </w:r>
    </w:p>
    <w:p>
      <w:r>
        <w:rPr>
          <w:b/>
          <w:u w:val="single"/>
        </w:rPr>
        <w:t xml:space="preserve">Asiakirja 3872</w:t>
      </w:r>
    </w:p>
    <w:p>
      <w:r>
        <w:rPr>
          <w:b/>
        </w:rPr>
        <w:t xml:space="preserve">Ohjeet</w:t>
      </w:r>
    </w:p>
    <w:p>
      <w:r>
        <w:t xml:space="preserve">Mikä on graafi graafiteoriassa?</w:t>
      </w:r>
    </w:p>
    <w:p>
      <w:r>
        <w:rPr>
          <w:b/>
        </w:rPr>
        <w:t xml:space="preserve">Konteksti</w:t>
      </w:r>
    </w:p>
    <w:p>
      <w:r>
        <w:t xml:space="preserve">Diskreetissä matematiikassa ja erityisesti graafiteoriassa graafi on rakenne, joka muodostuu objektien joukosta, jossa jotkin objektiparit ovat jossakin mielessä "sukua" toisilleen. Kohteet vastaavat matemaattisia abstraktioita, joita kutsutaan kärkipisteiksi (myös solmuiksi tai pisteiksi), ja kutakin toisiinsa liittyvää kärkiparia kutsutaan reunaksi (myös linkiksi tai viivaksi). Tyypillisesti graafi kuvataan kaaviomuodossa pisteitä tai ympyröitä kuvaavana joukkona kärkipisteitä, joita yhdistävät viivat tai käyrät, jotka kuvaavat reunoja. Graafit ovat yksi diskreetin matematiikan tutkimuskohteista.</w:t>
      </w:r>
    </w:p>
    <w:p>
      <w:r>
        <w:rPr>
          <w:b/>
        </w:rPr>
        <w:t xml:space="preserve">Vastaus</w:t>
      </w:r>
    </w:p>
    <w:p>
      <w:r>
        <w:t xml:space="preserve">Graafiteoriassa graafi on rakenne, joka muodostuu objektien joukosta, jossa jotkin objektiparit ovat jossakin mielessä "sukua" toisilleen.</w:t>
      </w:r>
    </w:p>
    <w:p>
      <w:r>
        <w:rPr>
          <w:b/>
          <w:u w:val="single"/>
        </w:rPr>
        <w:t xml:space="preserve">Asiakirja 3873</w:t>
      </w:r>
    </w:p>
    <w:p>
      <w:r>
        <w:rPr>
          <w:b/>
        </w:rPr>
        <w:t xml:space="preserve">Ohjeet</w:t>
      </w:r>
    </w:p>
    <w:p>
      <w:r>
        <w:t xml:space="preserve">Kuinka monessa kaupungissa maailmassa on yli 5 miljoonaa asukasta?</w:t>
      </w:r>
    </w:p>
    <w:p>
      <w:r>
        <w:rPr>
          <w:b/>
        </w:rPr>
        <w:t xml:space="preserve">Konteksti</w:t>
      </w:r>
    </w:p>
    <w:p>
      <w:r>
        <w:t xml:space="preserve">Maailmassa on 81 kaupunkia, joissa asuu yli 5 miljoonaa ihmistä.</w:t>
      </w:r>
    </w:p>
    <w:p>
      <w:r>
        <w:rPr>
          <w:b/>
        </w:rPr>
        <w:t xml:space="preserve">Vastaus</w:t>
      </w:r>
    </w:p>
    <w:p>
      <w:r>
        <w:t xml:space="preserve">Maailmassa on 81 kaupunkia, joiden väkiluku on yli 5 miljoonaa asukasta YK:n vuoden 2018 arvioiden mukaan. YK:n luvut sisältävät sekoituksen varsinaista kaupunkia, metropolialuetta ja kaupunkialuetta.</w:t>
      </w:r>
    </w:p>
    <w:p>
      <w:r>
        <w:rPr>
          <w:b/>
          <w:u w:val="single"/>
        </w:rPr>
        <w:t xml:space="preserve">Asiakirja 3874</w:t>
      </w:r>
    </w:p>
    <w:p>
      <w:r>
        <w:rPr>
          <w:b/>
        </w:rPr>
        <w:t xml:space="preserve">Ohjeet</w:t>
      </w:r>
    </w:p>
    <w:p>
      <w:r>
        <w:t xml:space="preserve">Mitä on pseudotiede?</w:t>
      </w:r>
    </w:p>
    <w:p>
      <w:r>
        <w:rPr>
          <w:b/>
        </w:rPr>
        <w:t xml:space="preserve">Konteksti</w:t>
      </w:r>
    </w:p>
    <w:p>
      <w:r>
        <w:t xml:space="preserve">Tieteen ja pseudotieteen välisellä rajanvedolla on tieteellisiä, filosofisia ja poliittisia vaikutuksia. Filosofit kiistelevät tieteen luonteesta ja yleisistä kriteereistä, joiden perusteella voidaan vetää raja tieteellisten teorioiden ja pseudotieteellisten uskomusten välille, mutta laajalti ollaan yhtä mieltä siitä, "että kreationismi, astrologia, homeopatia, kirlianvalokuvaus, dowsing, ufologia, muinaisten astronauttien teoria, holokaustin kieltäminen, velikovskilainen katastrofismi ja ilmastonmuutoksen kieltäminen ovat pseudotieteitä". Tämä vaikuttaa terveydenhuoltoon, asiantuntijalausuntojen käyttöön ja ympäristöpolitiikan punnitsemiseen.Pseudotieteisiin puuttuminen on osa tiedekasvatusta ja tieteellisen lukutaidon kehittämistä.</w:t>
      </w:r>
    </w:p>
    <w:p>
      <w:r>
        <w:rPr>
          <w:b/>
        </w:rPr>
        <w:t xml:space="preserve">Vastaus</w:t>
      </w:r>
    </w:p>
    <w:p>
      <w:r>
        <w:t xml:space="preserve">Se ei perustu valtavirran tieteellisiin tosiasioihin.</w:t>
      </w:r>
    </w:p>
    <w:p>
      <w:r>
        <w:rPr>
          <w:b/>
          <w:u w:val="single"/>
        </w:rPr>
        <w:t xml:space="preserve">Asiakirja 3875</w:t>
      </w:r>
    </w:p>
    <w:p>
      <w:r>
        <w:rPr>
          <w:b/>
        </w:rPr>
        <w:t xml:space="preserve">Ohjeet</w:t>
      </w:r>
    </w:p>
    <w:p>
      <w:r>
        <w:t xml:space="preserve">Pitäisikö minun käyttää dynaamista mikrofonia vai kondensaattorimikrofonia podcastin äänittämiseen? Entä suoratoistaminen twitchissä tai youtube-videoiden tekeminen? Pitäisikö minun koskaan käyttää nauhamikrofonia?</w:t>
      </w:r>
    </w:p>
    <w:p>
      <w:r>
        <w:rPr>
          <w:b/>
        </w:rPr>
        <w:t xml:space="preserve">Vastaus</w:t>
      </w:r>
    </w:p>
    <w:p>
      <w:r>
        <w:t xml:space="preserve">Jos käytät vuoden 2021 jälkeen valmistettua nykyaikaista Applen kannettavaa tietokonetta, sisäänrakennetussa mikrofonissa on riittävä selkeys ja taajuusvaste, jotta äänesi voidaan tallentaa hyvin. Se ei kuitenkaan sovellu instrumenttien äänittämiseen.</w:t>
      </w:r>
    </w:p>
    <w:p>
      <w:r>
        <w:rPr>
          <w:b/>
          <w:u w:val="single"/>
        </w:rPr>
        <w:t xml:space="preserve">Asiakirja 3876</w:t>
      </w:r>
    </w:p>
    <w:p>
      <w:r>
        <w:rPr>
          <w:b/>
        </w:rPr>
        <w:t xml:space="preserve">Ohjeet</w:t>
      </w:r>
    </w:p>
    <w:p>
      <w:r>
        <w:t xml:space="preserve">Luokittele kukin seuraavista taloista joko suureksi tai pieneksi taloksi sarjassa "Jään ja tulen laulu": Targaryen, Stark, Tyrell, Martell, Greyjoy, Baratheon, Lannister, Cerwyn, Karstark, Hornwood, Merryweather, Tarly...</w:t>
      </w:r>
    </w:p>
    <w:p>
      <w:r>
        <w:rPr>
          <w:b/>
        </w:rPr>
        <w:t xml:space="preserve">Vastaus</w:t>
      </w:r>
    </w:p>
    <w:p>
      <w:r>
        <w:t xml:space="preserve">Hieno talo:</w:t>
        <w:t xml:space="preserve">Targaryen, Stark, Tyrell, Martell, Greyjoy, Baratheon, Lannister</w:t>
        <w:br/>
        <w:t xml:space="preserve">Vähäinen talo:</w:t>
        <w:t xml:space="preserve">Targaryen, Stark, Tyrell, Martell, Greyjoy, Baratheon, Lannister</w:t>
        <w:t xml:space="preserve"> Cerwyn, Karstark, Hornwood, Merryweather, Tarly.</w:t>
      </w:r>
    </w:p>
    <w:p>
      <w:r>
        <w:rPr>
          <w:b/>
          <w:u w:val="single"/>
        </w:rPr>
        <w:t xml:space="preserve">Asiakirja 3877</w:t>
      </w:r>
    </w:p>
    <w:p>
      <w:r>
        <w:rPr>
          <w:b/>
        </w:rPr>
        <w:t xml:space="preserve">Ohjeet</w:t>
      </w:r>
    </w:p>
    <w:p>
      <w:r>
        <w:t xml:space="preserve">Miksi ihmiset pitävät koirista?</w:t>
      </w:r>
    </w:p>
    <w:p>
      <w:r>
        <w:rPr>
          <w:b/>
        </w:rPr>
        <w:t xml:space="preserve">Vastaus</w:t>
      </w:r>
    </w:p>
    <w:p>
      <w:r>
        <w:t xml:space="preserve">Ihmiset pitävät koirista, koska koirat rakastavat ihmisiä ja haluavat olla heidän kanssaan. Ihmiset ja koirat jakavat läheisen tunnesiteen, joka on vertaansa vailla muille lajeille, mukaan lukien - toisinaan - toiset ihmiset. Ihmisten ja koirien vuorovaikutuksesta on todisteita 18 000 vuoden takaa. Kotieläiminä pidetyt koirat sitoutuvat nopeasti ihmiseen, osoittavat usein kiintymystä omistajiensa läsnä ollessa ja jonkinasteista eroahdistusta, kun omistajat eivät ole paikalla. Koirat hakevat lohtua ihmiseltään, kun ne tuntevat itsensä ahdistuneiksi tai ovat fyysisessä hädässä. Koirat hakevat usein hyväksyntää ihmiseltään suorittamalla tiettyjä tehtäviä, joihin ne on koulutettu, tai osoittamalla luonteenpiirteitä tai käyttäytymistä, joita varten ne on valikoivasti kasvatettu. Koirat rakastavat ihmisiä ja ovat vuorovaikutuksessa niiden kanssa moninaisilla tavoilla. Ihmiset puolestaan ovat vuorovaikutuksessa koirien kanssa ja saavat emotionaalista tyydytystä.</w:t>
      </w:r>
    </w:p>
    <w:p>
      <w:r>
        <w:rPr>
          <w:b/>
          <w:u w:val="single"/>
        </w:rPr>
        <w:t xml:space="preserve">Asiakirja 3878</w:t>
      </w:r>
    </w:p>
    <w:p>
      <w:r>
        <w:rPr>
          <w:b/>
        </w:rPr>
        <w:t xml:space="preserve">Ohjeet</w:t>
      </w:r>
    </w:p>
    <w:p>
      <w:r>
        <w:t xml:space="preserve">Tunnista, kumpi soitin on jousi- vai lyömäsoittimet: Puupalikka, Akkordolia</w:t>
      </w:r>
    </w:p>
    <w:p>
      <w:r>
        <w:rPr>
          <w:b/>
        </w:rPr>
        <w:t xml:space="preserve">Vastaus</w:t>
      </w:r>
    </w:p>
    <w:p>
      <w:r>
        <w:t xml:space="preserve">Akkordolia on jousi, Wood block on lyömäsoittimet.</w:t>
      </w:r>
    </w:p>
    <w:p>
      <w:r>
        <w:rPr>
          <w:b/>
          <w:u w:val="single"/>
        </w:rPr>
        <w:t xml:space="preserve">Asiakirja 3879</w:t>
      </w:r>
    </w:p>
    <w:p>
      <w:r>
        <w:rPr>
          <w:b/>
        </w:rPr>
        <w:t xml:space="preserve">Ohjeet</w:t>
      </w:r>
    </w:p>
    <w:p>
      <w:r>
        <w:t xml:space="preserve">Mikä oli maailman viidenneksi suurin suorien ulkomaisten suorien sijoitusten vastaanottaja vuonna 2020?</w:t>
      </w:r>
    </w:p>
    <w:p>
      <w:r>
        <w:rPr>
          <w:b/>
        </w:rPr>
        <w:t xml:space="preserve">Vastaus</w:t>
      </w:r>
    </w:p>
    <w:p>
      <w:r>
        <w:t xml:space="preserve">Intia</w:t>
      </w:r>
    </w:p>
    <w:p>
      <w:r>
        <w:rPr>
          <w:b/>
          <w:u w:val="single"/>
        </w:rPr>
        <w:t xml:space="preserve">Asiakirja 3880</w:t>
      </w:r>
    </w:p>
    <w:p>
      <w:r>
        <w:rPr>
          <w:b/>
        </w:rPr>
        <w:t xml:space="preserve">Ohjeet</w:t>
      </w:r>
    </w:p>
    <w:p>
      <w:r>
        <w:t xml:space="preserve">Kun otetaan huomioon tämä salasanalla todennettua avaintenvaihtoa koskeva kappale, minä vuonna luotiin ensimmäiset todistettavasti turvalliset protokollat?</w:t>
      </w:r>
    </w:p>
    <w:p>
      <w:r>
        <w:rPr>
          <w:b/>
        </w:rPr>
        <w:t xml:space="preserve">Konteksti</w:t>
      </w:r>
    </w:p>
    <w:p>
      <w:r>
        <w:t xml:space="preserve">Ensimmäiset onnistuneet salasanalla todennetut avainsopimusmenetelmät olivat Steven M. Bellovinin ja Michael Merrittin vuonna 1992 kuvaamat salatut avaintenvaihtomenetelmät. Vaikka useat ensimmäiset menetelmät olivat virheellisiä, EKE:n säilyvät ja parannetut muodot vahvistavat jaetun salasanan tehokkaasti jaetuksi avaimeksi, jota voidaan sitten käyttää salaukseen ja/tai viestin todentamiseen. Ensimmäiset todistettavasti turvalliset PAKE-protokollat esiteltiin M. Bellaren, D. Pointchevalin ja P. Rogawayn (Eurocrypt 2000) sekä V. Boykon, P. MacKenzien ja S. Patelin (Eurocrypt 2000) töissä. Nämä pöytäkirjat osoitettiin turvallisiksi niin sanotussa satunnaisorakkelimallissa (tai vielä vahvemmissa muunnelmissa), ja ensimmäiset pöytäkirjat, jotka osoitettiin turvallisiksi vakio-oletuksilla, olivat O. Goldreichin ja Y. Lindellin (Crypto 2001) pöytäkirjat, jotka toimivat uskottavuustodistuksena mutta eivät ole tehokkaita, ja J. Katzin, R. Ostrovskyn ja M. Yungin (Eurocrypt 2001) pöytäkirjat, jotka ovat käytännöllisiä.</w:t>
        <w:br/>
        <w:br/>
        <w:t xml:space="preserve"> Ensimmäiset salasanalla todennetut avainten hakumenetelmät kuvasivat Ford ja Kaliski vuonna 2000.</w:t>
        <w:br/>
        <w:br/>
        <w:t xml:space="preserve"> M. Bellare, D. Pointcheval ja P. Rogaway esittivät huomattavan määrän vaihtoehtoisia, turvallisia PAKE-protokollia, muunnelmia ja turvallisuustodistuksia on ehdotettu tähän kasvavaan salasanalla todennettujen avainsopimusmenetelmien luokkaan. Näitä menetelmiä koskevia nykyisiä standardeja ovat IETF RFC 2945, RFC 5054, RFC 5931, RFC 5998, RFC 6124, RFC 6617, RFC 6628 ja RFC 6631, IEEE Std 1363.2-2008, ITU-T X.1035 ja ISO-IEC 11770-4:2006.</w:t>
      </w:r>
    </w:p>
    <w:p>
      <w:r>
        <w:rPr>
          <w:b/>
        </w:rPr>
        <w:t xml:space="preserve">Vastaus</w:t>
      </w:r>
    </w:p>
    <w:p>
      <w:r>
        <w:t xml:space="preserve">Ensimmäiset todistettavasti turvalliset protokollat salasanalla todennettuja avaintenvaihtoja (PAKE) varten esiteltiin vuonna 2000 Eurocrypt 2000 -tapahtumassa, ja ne esitteli kaksi ryhmää: Mihir Bellare, David Pointcheval ja Phillip Rogaway sekä Victor Boyko, Philip MacKenzie ja Sarvar Patel.</w:t>
      </w:r>
    </w:p>
    <w:p>
      <w:r>
        <w:rPr>
          <w:b/>
          <w:u w:val="single"/>
        </w:rPr>
        <w:t xml:space="preserve">Asiakirja 3881</w:t>
      </w:r>
    </w:p>
    <w:p>
      <w:r>
        <w:rPr>
          <w:b/>
        </w:rPr>
        <w:t xml:space="preserve">Ohjeet</w:t>
      </w:r>
    </w:p>
    <w:p>
      <w:r>
        <w:t xml:space="preserve">Järjestys Amerikan presidentit</w:t>
      </w:r>
    </w:p>
    <w:p>
      <w:r>
        <w:rPr>
          <w:b/>
        </w:rPr>
        <w:t xml:space="preserve">Vastaus</w:t>
      </w:r>
    </w:p>
    <w:p>
      <w:r>
        <w:t xml:space="preserve">Abraham Lincolnia pidetään suurimpana presidenttinä lähinnä hänen johtajuutensa vuoksi sisällissodan aikana ja orjuuden lakkauttamisen vuoksi. Franklin D. Roosevelt johtaessaan maan pois suuresta lamasta ja toisen maailmansodan aikana. Perustajaisä ja ensimmäinen presidentti George Washington, joka loi useita pysyviä ja tärkeitä ennakkotapauksia presidentin viralle, mukaan lukien vallan rauhanomainen siirtyminen.</w:t>
      </w:r>
    </w:p>
    <w:p>
      <w:r>
        <w:rPr>
          <w:b/>
          <w:u w:val="single"/>
        </w:rPr>
        <w:t xml:space="preserve">Asiakirja 3882</w:t>
      </w:r>
    </w:p>
    <w:p>
      <w:r>
        <w:rPr>
          <w:b/>
        </w:rPr>
        <w:t xml:space="preserve">Ohjeet</w:t>
      </w:r>
    </w:p>
    <w:p>
      <w:r>
        <w:t xml:space="preserve">Miten moottoripyörää ohjataan?</w:t>
      </w:r>
    </w:p>
    <w:p>
      <w:r>
        <w:rPr>
          <w:b/>
        </w:rPr>
        <w:t xml:space="preserve">Vastaus</w:t>
      </w:r>
    </w:p>
    <w:p>
      <w:r>
        <w:t xml:space="preserve">Kun liikut vakionopeudella, oikea jalka on jarrun päällä, purista moottoripyörien jousitus painamalla ohjaustankoa ja jalkatukia yhtä paljon alaspäin, ja kun jousitus alkaa palautua ylöspäin, paina kaasua. Tämä nostaa etupyörän irti maasta. Jos pyörä nousee liian korkealle, käytä takajarrua laskeaksesi sen takaisin alas.</w:t>
      </w:r>
    </w:p>
    <w:p>
      <w:r>
        <w:rPr>
          <w:b/>
          <w:u w:val="single"/>
        </w:rPr>
        <w:t xml:space="preserve">Asiakirja 3883</w:t>
      </w:r>
    </w:p>
    <w:p>
      <w:r>
        <w:rPr>
          <w:b/>
        </w:rPr>
        <w:t xml:space="preserve">Ohjeet</w:t>
      </w:r>
    </w:p>
    <w:p>
      <w:r>
        <w:t xml:space="preserve">Ketkä olivat id Softwaren perustajajäseniä?</w:t>
      </w:r>
    </w:p>
    <w:p>
      <w:r>
        <w:rPr>
          <w:b/>
        </w:rPr>
        <w:t xml:space="preserve">Konteksti</w:t>
      </w:r>
    </w:p>
    <w:p>
      <w:r>
        <w:t xml:space="preserve">id Software LLC (/ɪd/) on yhdysvaltalainen videopelien kehittäjä, jonka kotipaikka on Richardson, Texas. Sen perustivat 1. helmikuuta 1991 neljä Softdisk-tietokoneyrityksen jäsentä: ohjelmoijat John Carmack ja John Romero, pelisuunnittelija Tom Hall ja taiteilija Adrian Carmack.</w:t>
      </w:r>
    </w:p>
    <w:p>
      <w:r>
        <w:rPr>
          <w:b/>
        </w:rPr>
        <w:t xml:space="preserve">Vastaus</w:t>
      </w:r>
    </w:p>
    <w:p>
      <w:r>
        <w:t xml:space="preserve">Id Softwaren perustajajäsenet olivat John Carmack, John Romero, Tom Hall ja Adrian Carmack.</w:t>
      </w:r>
    </w:p>
    <w:p>
      <w:r>
        <w:rPr>
          <w:b/>
          <w:u w:val="single"/>
        </w:rPr>
        <w:t xml:space="preserve">Asiakirja 3884</w:t>
      </w:r>
    </w:p>
    <w:p>
      <w:r>
        <w:rPr>
          <w:b/>
        </w:rPr>
        <w:t xml:space="preserve">Ohjeet</w:t>
      </w:r>
    </w:p>
    <w:p>
      <w:r>
        <w:t xml:space="preserve">kuka voitti parhaan alkuperäisen kappaleen musiikin Oscarin 2023</w:t>
      </w:r>
    </w:p>
    <w:p>
      <w:r>
        <w:rPr>
          <w:b/>
        </w:rPr>
        <w:t xml:space="preserve">Vastaus</w:t>
      </w:r>
    </w:p>
    <w:p>
      <w:r>
        <w:t xml:space="preserve">M.M.Keeravani , Chnadrabose voitti Oscarin Naatu Naatu -kappaleesta elokuvasta RRR. RRR on yksi Intian elokuvien suurimmista ja eniten tuottaneista elokuvista ja se on saanut useita suosionosoituksia kansainvälisesti. RRR:n ohjasi S.S.Rajamouli, yksi suurimmista ohjaajista, joka ohjasi elokuvia kuten Baahubali, joka on yksi suurimmista ajoittaisista draamoista. Ramcharan ja NTR ovat RRR:n päänäyttelijät.</w:t>
      </w:r>
    </w:p>
    <w:p>
      <w:r>
        <w:rPr>
          <w:b/>
          <w:u w:val="single"/>
        </w:rPr>
        <w:t xml:space="preserve">Asiakirja 3885</w:t>
      </w:r>
    </w:p>
    <w:p>
      <w:r>
        <w:rPr>
          <w:b/>
        </w:rPr>
        <w:t xml:space="preserve">Ohjeet</w:t>
      </w:r>
    </w:p>
    <w:p>
      <w:r>
        <w:t xml:space="preserve">Kertokaa minulle, ovatko ne maita vai kaupunkeja: Pariisi, Amsterdam, Etelä-Afrikka, Australia, Wien, Singapore, Malesia, Brunei, Argentiina...</w:t>
      </w:r>
    </w:p>
    <w:p>
      <w:r>
        <w:rPr>
          <w:b/>
        </w:rPr>
        <w:t xml:space="preserve">Vastaus</w:t>
      </w:r>
    </w:p>
    <w:p>
      <w:r>
        <w:t xml:space="preserve">Pariisi, Amsterdam ja Wien ovat kaupunkeja. Etelä-Afrikka, Australia, Malesia, Brunei ja Argentiina ovat maita. Singapore on itse asiassa sekä kaupunki että maa.</w:t>
      </w:r>
    </w:p>
    <w:p>
      <w:r>
        <w:rPr>
          <w:b/>
          <w:u w:val="single"/>
        </w:rPr>
        <w:t xml:space="preserve">Asiakirja 3886</w:t>
      </w:r>
    </w:p>
    <w:p>
      <w:r>
        <w:rPr>
          <w:b/>
        </w:rPr>
        <w:t xml:space="preserve">Ohjeet</w:t>
      </w:r>
    </w:p>
    <w:p>
      <w:r>
        <w:t xml:space="preserve">Mikä on sivuliuku ilmailussa?</w:t>
      </w:r>
    </w:p>
    <w:p>
      <w:r>
        <w:rPr>
          <w:b/>
        </w:rPr>
        <w:t xml:space="preserve">Vastaus</w:t>
      </w:r>
    </w:p>
    <w:p>
      <w:r>
        <w:t xml:space="preserve">Se on tekniikka, jota käytetään sivutuulen kompensoimiseksi.  Sitä käytetään pääasiassa lentoonlähdön ja laskun aikana.  Se luodaan aluksi laskemalla vastatuulen puoleinen siipi alas siivekkeen avulla siirtämällä ohjaussauvaa tai keppiä tuulen suuntaan.  Sen jälkeen käytetään riittävästi peräsintä, jotta kone ei pääse kääntymään.</w:t>
      </w:r>
    </w:p>
    <w:p>
      <w:r>
        <w:rPr>
          <w:b/>
          <w:u w:val="single"/>
        </w:rPr>
        <w:t xml:space="preserve">Asiakirja 3887</w:t>
      </w:r>
    </w:p>
    <w:p>
      <w:r>
        <w:rPr>
          <w:b/>
        </w:rPr>
        <w:t xml:space="preserve">Ohjeet</w:t>
      </w:r>
    </w:p>
    <w:p>
      <w:r>
        <w:t xml:space="preserve">Esittele yhteenveto erityyppisistä palosuojatyynyistä.</w:t>
      </w:r>
    </w:p>
    <w:p>
      <w:r>
        <w:rPr>
          <w:b/>
        </w:rPr>
        <w:t xml:space="preserve">Konteksti</w:t>
      </w:r>
    </w:p>
    <w:p>
      <w:r>
        <w:t xml:space="preserve">Palosuojatyynyt ovat passiivisia palosuojaustarvikkeita, joita käytetään reikien palosulkemiseen palosuojan saavuttamiseksi. Erilaiset palosulkutyynyt on tarkoitettu hidastamaan palon leviämistä. Niitä käytetään usein palonkestävyysluokitusten täyttämiseksi putkissa, joihin on päästävä usein.</w:t>
        <w:br/>
        <w:br/>
        <w:t xml:space="preserve">Kuvaus ja käyttö</w:t>
        <w:br/>
        <w:t xml:space="preserve">Palosulkutyynyjä käytetään seinä- tai lattiakokoonpanoissa olevien aukkojen palosulkemiseen, erityisesti aukkojen, joihin on päästävä usein käsiksi (esim. kaapeleiden vaihdot), jolloin palosulkutyyny on poistettava ja tiivistettävä uudelleen muutosten jälkeen. Tuotteilla on oltava palonkestävyysluokitus ja niitä on käytettävä sertifiointiluettelon mukaisesti.</w:t>
        <w:br/>
        <w:br/>
        <w:t xml:space="preserve">Palosulkutyynyjä on kolmea eri tyyppiä:</w:t>
        <w:br/>
        <w:br/>
        <w:t xml:space="preserve">kivivillalevyt, joissa on intumesoivaa hartsia muovipussien sisällä</w:t>
        <w:br/>
        <w:t xml:space="preserve">vermikuliitti, jossa on intumesoivaa grafiittia lasikuitupussien sisällä</w:t>
        <w:br/>
        <w:t xml:space="preserve">intumesoiva vaahtomuovikumi</w:t>
        <w:br/>
        <w:t xml:space="preserve">Vuoripohjaisten palosulkutyynyjen intumesoiva hartsi sisältää hydraatteja eli kemiallisesti sitoutunutta vettä. Palon sattuessa muovipussi palaa pois ja intumesenssi paljastuu palolle, joka vapauttaa vettä höyryn tai höyryn muodossa. Höyry nousee ylös ja osuu muovipussin sisäpuolelle altistumattomalla puolella, jossa se tiivistyy takaisin vedeksi ja valuu takaisin alas jäähdyttämään alla olevaa asennusta. Batt-pohjaiset tyynyt pysyvät paikallaan puristamalla niitä, jolloin kitka pitää ne paikallaan.</w:t>
        <w:br/>
        <w:br/>
        <w:t xml:space="preserve"> Vermikuliittikangaspussi ja grafiitti ovat palamattomia. Myöskään kemiallisesti sitoutunutta vettä ei pääse merkittävästi vapautumaan.</w:t>
        <w:br/>
        <w:br/>
        <w:t xml:space="preserve"> Vaahtomuovipohjaiset tyynyt paisuvat lämpöaltistuksen seurauksena.</w:t>
      </w:r>
    </w:p>
    <w:p>
      <w:r>
        <w:rPr>
          <w:b/>
        </w:rPr>
        <w:t xml:space="preserve">Vastaus</w:t>
      </w:r>
    </w:p>
    <w:p>
      <w:r>
        <w:t xml:space="preserve">Palosuojatyynyt ovat suojaustarvikkeita, joita käytetään palosuojauksen aikaansaamiseksi. Palosuojatyynyjä on kolmea eri tyyppiä:</w:t>
        <w:br/>
        <w:t xml:space="preserve"> 1.</w:t>
        <w:t xml:space="preserve">Kivivillalevyt</w:t>
        <w:br/>
        <w:t xml:space="preserve">2</w:t>
        <w:t xml:space="preserve">Vermikuliitti</w:t>
        <w:br/>
        <w:t xml:space="preserve">3. Intumesoiva vaahtokumi</w:t>
      </w:r>
    </w:p>
    <w:p>
      <w:r>
        <w:rPr>
          <w:b/>
          <w:u w:val="single"/>
        </w:rPr>
        <w:t xml:space="preserve">Asiakirja 3888</w:t>
      </w:r>
    </w:p>
    <w:p>
      <w:r>
        <w:rPr>
          <w:b/>
        </w:rPr>
        <w:t xml:space="preserve">Ohjeet</w:t>
      </w:r>
    </w:p>
    <w:p>
      <w:r>
        <w:t xml:space="preserve">Miten teen nuotion?</w:t>
      </w:r>
    </w:p>
    <w:p>
      <w:r>
        <w:rPr>
          <w:b/>
        </w:rPr>
        <w:t xml:space="preserve">Vastaus</w:t>
      </w:r>
    </w:p>
    <w:p>
      <w:r>
        <w:t xml:space="preserve">Turvallisuus on aina asetettava etusijalle nuotiota sytytettäessä. Varmista, että sinulla on vettä tai jokin muu tapa sammuttaa tuli helposti saatavilla. Käytä nuotiorengasta tai -kuoppaa tai raivaa suuri alue nuotiopaikan ympäriltä. Varmista myös, että nuotiot ovat sallittuja alueellasi.</w:t>
        <w:br/>
        <w:br/>
        <w:t xml:space="preserve"> Kun turvallisuus on hoidettu, tuli tarvitsee vain lämpöä, polttoainetta ja happea. Mikä tahansa palava materiaali sytyttää tulen, mutta hyviä polttoainelähteitä ovat esimerkiksi häkä, sytykkeet ja kuivat tukit.</w:t>
        <w:br/>
        <w:br/>
        <w:t xml:space="preserve"> Käytä esimerkiksi kuivia männynneulasia, kuivia lehtiä, ruohoja ja puulastuja sytykkeenä. Voit käyttää myös sanomalehteä (tai mitä tahansa paperia), kuivausrummun nukkaa tai pahvia. Käytä sytykkeeksi pienempiä puunpaloja, kuten oksia ja tikkuja, joiden halkaisija on enintään 1 tuuman (noin peukalon paksuus). Kuivat tai hyvin maustetut tukit takaavat hyvän palamisen. Pinoa puut niin, että happi pääsee helposti liekkiin. Monet suosivat tiipi- tai hirsirakennetta. Käytä nyt lämmönlähdettä liekin tai kipinän aikaansaamiseksi ja levitä se sytykkeeseen. Kun sideaine palaa, sen pitäisi sytyttää sytykkeet, ja sytykkeiden pitäisi lopulta sytyttää tukit. Jos kaikki menee hyvin, sinun pitäisi nyt nauttia nuotiostasi.</w:t>
      </w:r>
    </w:p>
    <w:p>
      <w:r>
        <w:rPr>
          <w:b/>
          <w:u w:val="single"/>
        </w:rPr>
        <w:t xml:space="preserve">Asiakirja 3889</w:t>
      </w:r>
    </w:p>
    <w:p>
      <w:r>
        <w:rPr>
          <w:b/>
        </w:rPr>
        <w:t xml:space="preserve">Ohjeet</w:t>
      </w:r>
    </w:p>
    <w:p>
      <w:r>
        <w:t xml:space="preserve">Kuka oli Manchester Unitedin menestynein manageri?</w:t>
      </w:r>
    </w:p>
    <w:p>
      <w:r>
        <w:rPr>
          <w:b/>
        </w:rPr>
        <w:t xml:space="preserve">Konteksti</w:t>
      </w:r>
    </w:p>
    <w:p>
      <w:r>
        <w:t xml:space="preserve">Manchester United on voittanut ennätykselliset 20 liigan mestaruutta, 12 FA Cupia, kuusi liigacupia ja ennätykselliset 21 FA Community Shieldiä. Se on voittanut Euroopan cupin/UEFA:n Mestarien liigan kolme kertaa ja UEFA:n Europa League:n, UEFA:n Cup-voittajien cupin, UEFA:n Super Cupin, Intercontinental Cupin ja FIFA:n seurajoukkueiden maailmanmestaruuskilpailut kertaalleen.[5][6] Vuonna 1968 Matt Busbyn johdolla, 10 vuotta sen jälkeen, kun kahdeksan seuran pelaajaa oli saanut surmansa Münchenin lento-onnettomuudessa, United voitti ensimmäisenä englantilaisseurana Euroopan cupin. Sir Alex Ferguson on seuran pitkäaikaisin ja menestyksekkäin manageri, joka on voittanut 38 pokaalia, mukaan lukien 13 mestaruutta, viisi FA Cupia ja kaksi Mestarien liigan mestaruutta vuosina 1986-2013.[7][8] Kaudella 1998-99 seura saavutti Fergusonin johdolla ensimmäisenä englantilaisen jalkapallohistorian aikana Valioliigan, FA Cupin ja UEFA:n Mestarien liigan eurooppalaisen kolmoisvoiton.[9] Voittaessaan José Mourinhon johdolla UEFA Europa Leaguen kaudella 2016-17 joukkueesta tuli yksi viidestä seurasta, jotka ovat voittaneet UEFA:n kolme alkuperäistä pääseurakilpailua (Mestarien liigan, Europa Leaguen ja Cup-voittajien cupin).</w:t>
      </w:r>
    </w:p>
    <w:p>
      <w:r>
        <w:rPr>
          <w:b/>
        </w:rPr>
        <w:t xml:space="preserve">Vastaus</w:t>
      </w:r>
    </w:p>
    <w:p>
      <w:r>
        <w:t xml:space="preserve">Manchester Unitedin menestynein manageri on Sir Alex Ferguson, joka voitti 38 pokaalia, joista 13 mestaruutta.</w:t>
      </w:r>
    </w:p>
    <w:p>
      <w:r>
        <w:rPr>
          <w:b/>
          <w:u w:val="single"/>
        </w:rPr>
        <w:t xml:space="preserve">Asiakirja 3890</w:t>
      </w:r>
    </w:p>
    <w:p>
      <w:r>
        <w:rPr>
          <w:b/>
        </w:rPr>
        <w:t xml:space="preserve">Ohjeet</w:t>
      </w:r>
    </w:p>
    <w:p>
      <w:r>
        <w:t xml:space="preserve">Onko Mooren laki yhä voimassa?</w:t>
      </w:r>
    </w:p>
    <w:p>
      <w:r>
        <w:rPr>
          <w:b/>
        </w:rPr>
        <w:t xml:space="preserve">Konteksti</w:t>
      </w:r>
    </w:p>
    <w:p>
      <w:r>
        <w:t xml:space="preserve">Mooren laki on havainto, jonka mukaan transistorien määrä integroidussa piirissä (IC) kaksinkertaistuu noin joka toinen vuosi. Mooren laki on havainto ja ennuste historiallisesta suuntauksesta. Se ei ole fysiikan laki, vaan empiirinen suhde, joka liittyy tuotantokokemuksesta saatuun hyötyyn. Havainto on saanut nimensä Fairchild Semiconductorin ja Intelin perustajan (ja Intelin entisen toimitusjohtajan) Gordon Mooren mukaan, joka vuonna 1965 esitti, että integroitua piiriä kohti olevien komponenttien määrä kaksinkertaistuu joka vuosi,[a] ja ennusti, että tämä kasvuvauhti jatkuisi vielä ainakin vuosikymmenen ajan. Vuonna 1975 hän tarkisti ennustettaan seuraavaa vuosikymmentä silmällä pitäen siten, että se kaksinkertaistuisi joka toinen vuosi, mikä vastaa 41 prosentin vuotuista kasvuvauhtia (CAGR). Vaikka Moore ei käyttänyt empiirisiä todisteita ennustaessaan, että historiallinen suuntaus jatkuisi, hänen ennusteensa piti paikkansa vuodesta 1975 lähtien, ja siitä on sittemmin tullut "laki". Mooren ennustusta on käytetty puolijohdeteollisuudessa pitkän aikavälin suunnittelun ohjaamiseen ja tutkimus- ja kehitystavoitteiden asettamiseen, joten se toimii jossain määrin itseään toteuttavana ennusteena. Digitaalielektroniikan edistysaskeleet, kuten mikroprosessoreiden laatukorjattujen hintojen aleneminen, muistikapasiteetin (RAM- ja flash-muistit) kasvu, antureiden parantuminen ja jopa digitaalikameroiden pikselien määrä ja koko, ovat vahvasti sidoksissa Mooren lakiin. Nämä digitaalielektroniikan jatkuvat muutokset ovat olleet teknologisen ja yhteiskunnallisen muutoksen, tuottavuuden ja talouskasvun liikkeellepaneva voima. Alan asiantuntijat eivät ole päässeet yksimielisyyteen siitä, milloin Mooren laki lakkaa olemasta voimassa. Mikroprosessoriarkkitehdit raportoivat, että puolijohteiden kehitys on hidastunut koko alalla noin vuodesta 2010 lähtien, eli hieman Mooren lain ennustamaa vauhtia hitaammin. Syyskuussa 2022 Nvidian toimitusjohtaja Jensen Huang piti Mooren lakia kuolleena, kun taas Intelin toimitusjohtaja Pat Gelsinger oli päinvastaista mieltä.</w:t>
      </w:r>
    </w:p>
    <w:p>
      <w:r>
        <w:rPr>
          <w:b/>
        </w:rPr>
        <w:t xml:space="preserve">Vastaus</w:t>
      </w:r>
    </w:p>
    <w:p>
      <w:r>
        <w:t xml:space="preserve">Mooren laki on havainto, jonka mukaan transistorien määrä piirissä kaksinkertaistuu noin kahden vuoden välein. Teknologian kehittymisen ansiosta Mooren laki on edelleen voimassa vuodesta 1975 lähtien, ja jotkut asiantuntijat uskovat, että havainto pätee edelleen, ja jotkut näkevät Mooren havainnon hidastuvan.</w:t>
      </w:r>
    </w:p>
    <w:p>
      <w:r>
        <w:rPr>
          <w:b/>
          <w:u w:val="single"/>
        </w:rPr>
        <w:t xml:space="preserve">Asiakirja 3891</w:t>
      </w:r>
    </w:p>
    <w:p>
      <w:r>
        <w:rPr>
          <w:b/>
        </w:rPr>
        <w:t xml:space="preserve">Ohjeet</w:t>
      </w:r>
    </w:p>
    <w:p>
      <w:r>
        <w:t xml:space="preserve">Nimeä kuuraketti, jonka NASA aikoo laukaista Space Launch System -järjestelmällä.</w:t>
      </w:r>
    </w:p>
    <w:p>
      <w:r>
        <w:rPr>
          <w:b/>
        </w:rPr>
        <w:t xml:space="preserve">Vastaus</w:t>
      </w:r>
    </w:p>
    <w:p>
      <w:r>
        <w:t xml:space="preserve">Artemis I</w:t>
      </w:r>
    </w:p>
    <w:p>
      <w:r>
        <w:rPr>
          <w:b/>
          <w:u w:val="single"/>
        </w:rPr>
        <w:t xml:space="preserve">Asiakirja 3892</w:t>
      </w:r>
    </w:p>
    <w:p>
      <w:r>
        <w:rPr>
          <w:b/>
        </w:rPr>
        <w:t xml:space="preserve">Ohjeet</w:t>
      </w:r>
    </w:p>
    <w:p>
      <w:r>
        <w:t xml:space="preserve">Tunnista, kumpi soitin on jousi- vai lyömäsoittimet: Crystallophone, Kacapi</w:t>
      </w:r>
    </w:p>
    <w:p>
      <w:r>
        <w:rPr>
          <w:b/>
        </w:rPr>
        <w:t xml:space="preserve">Vastaus</w:t>
      </w:r>
    </w:p>
    <w:p>
      <w:r>
        <w:t xml:space="preserve">Kacapi on jousi, Crystallophone on lyömäsoittimet.</w:t>
      </w:r>
    </w:p>
    <w:p>
      <w:r>
        <w:rPr>
          <w:b/>
          <w:u w:val="single"/>
        </w:rPr>
        <w:t xml:space="preserve">Asiakirja 3893</w:t>
      </w:r>
    </w:p>
    <w:p>
      <w:r>
        <w:rPr>
          <w:b/>
        </w:rPr>
        <w:t xml:space="preserve">Ohjeet</w:t>
      </w:r>
    </w:p>
    <w:p>
      <w:r>
        <w:t xml:space="preserve">Miksei koko maailma voi olla kaksi maata?</w:t>
      </w:r>
    </w:p>
    <w:p>
      <w:r>
        <w:rPr>
          <w:b/>
        </w:rPr>
        <w:t xml:space="preserve">Vastaus</w:t>
      </w:r>
    </w:p>
    <w:p>
      <w:r>
        <w:t xml:space="preserve">Koko maailmaa ei voida jakaa kahteen valtioon, koska voimatasapainon säilyttäminen näiden kahden valtion välillä olisi mahdotonta.</w:t>
      </w:r>
    </w:p>
    <w:p>
      <w:r>
        <w:rPr>
          <w:b/>
          <w:u w:val="single"/>
        </w:rPr>
        <w:t xml:space="preserve">Asiakirja 3894</w:t>
      </w:r>
    </w:p>
    <w:p>
      <w:r>
        <w:rPr>
          <w:b/>
        </w:rPr>
        <w:t xml:space="preserve">Ohjeet</w:t>
      </w:r>
    </w:p>
    <w:p>
      <w:r>
        <w:t xml:space="preserve">Tunnista, kumpi soitin on jousi- vai lyömäsoittimet: Putkikellot, Cuataro</w:t>
      </w:r>
    </w:p>
    <w:p>
      <w:r>
        <w:rPr>
          <w:b/>
        </w:rPr>
        <w:t xml:space="preserve">Vastaus</w:t>
      </w:r>
    </w:p>
    <w:p>
      <w:r>
        <w:t xml:space="preserve">Cuataro on jousi, Tubular bells on lyömäsoittimet.</w:t>
      </w:r>
    </w:p>
    <w:p>
      <w:r>
        <w:rPr>
          <w:b/>
          <w:u w:val="single"/>
        </w:rPr>
        <w:t xml:space="preserve">Asiakirja 3895</w:t>
      </w:r>
    </w:p>
    <w:p>
      <w:r>
        <w:rPr>
          <w:b/>
        </w:rPr>
        <w:t xml:space="preserve">Ohjeet</w:t>
      </w:r>
    </w:p>
    <w:p>
      <w:r>
        <w:t xml:space="preserve">Mitkä ovat Billboard Year End -listan 10 parasta kappaletta vuodelta 1987?</w:t>
      </w:r>
    </w:p>
    <w:p>
      <w:r>
        <w:rPr>
          <w:b/>
        </w:rPr>
        <w:t xml:space="preserve">Vastaus</w:t>
      </w:r>
    </w:p>
    <w:p>
      <w:r>
        <w:t xml:space="preserve">Billboard Year-End Hot 100 -singlelistan 10 parasta kappaletta vuodelta 1987 ovat seuraavat:</w:t>
        <w:br/>
        <w:br/>
        <w:t xml:space="preserve"> 1.</w:t>
        <w:tab/>
        <w:t xml:space="preserve">"Walk Like An Egyptian", The Bangles</w:t>
        <w:br/>
        <w:t xml:space="preserve">2</w:t>
        <w:tab/>
        <w:t xml:space="preserve">"Alone", Heart</w:t>
        <w:br/>
        <w:t xml:space="preserve">3</w:t>
        <w:tab/>
        <w:t xml:space="preserve">"Shake You Down", Gregory Abbott</w:t>
        <w:br/>
        <w:t xml:space="preserve">4</w:t>
        <w:tab/>
        <w:t xml:space="preserve">"I Wanna Dance with Somebody (Who Loves Me)", Whitney Houston</w:t>
        <w:br/>
        <w:t xml:space="preserve">5. "I Wanna Dance with Somebody (Who L</w:t>
        <w:t xml:space="preserve">ves Me)", Whitney Houston </w:t>
        <w:tab/>
        <w:t xml:space="preserve">"Nothing's Gonna Stop Us Now", Starship</w:t>
        <w:br/>
        <w:t xml:space="preserve">6. "Nothing's Go</w:t>
        <w:t xml:space="preserve">na Stop Us Now", Starship .</w:t>
        <w:tab/>
        <w:t xml:space="preserve">"C'est La Vie", Robbie Nevil</w:t>
        <w:br/>
        <w:t xml:space="preserve">7. "C</w:t>
        <w:t xml:space="preserve">est La Vie", Robbie Nevil .</w:t>
        <w:tab/>
        <w:t xml:space="preserve">"Here I Go Again", Whitesnake</w:t>
        <w:br/>
        <w:t xml:space="preserve">8. "He</w:t>
        <w:t xml:space="preserve">e I Go Again", Whitesnake .</w:t>
        <w:tab/>
        <w:t xml:space="preserve">"The Way It Is", Bruce Hornsby and the Range</w:t>
        <w:br/>
        <w:t xml:space="preserve">9. "The Way It Is", B</w:t>
        <w:t xml:space="preserve">uce Hornsby and the Range </w:t>
        <w:t xml:space="preserve">. </w:t>
        <w:tab/>
        <w:t xml:space="preserve"> </w:t>
        <w:t xml:space="preserve">"Shakedown", Bob Seger</w:t>
        <w:br/>
        <w:t xml:space="preserve">0. "Shakedown", Bob Seger </w:t>
        <w:tab/>
        <w:t xml:space="preserve"> "Livin' on a Prayer", Bon Jovi.</w:t>
      </w:r>
    </w:p>
    <w:p>
      <w:r>
        <w:rPr>
          <w:b/>
          <w:u w:val="single"/>
        </w:rPr>
        <w:t xml:space="preserve">Asiakirja 3896</w:t>
      </w:r>
    </w:p>
    <w:p>
      <w:r>
        <w:rPr>
          <w:b/>
        </w:rPr>
        <w:t xml:space="preserve">Ohjeet</w:t>
      </w:r>
    </w:p>
    <w:p>
      <w:r>
        <w:t xml:space="preserve">Mitä on seuraavan sukupolven energia?</w:t>
      </w:r>
    </w:p>
    <w:p>
      <w:r>
        <w:rPr>
          <w:b/>
        </w:rPr>
        <w:t xml:space="preserve">Vastaus</w:t>
      </w:r>
    </w:p>
    <w:p>
      <w:r>
        <w:t xml:space="preserve">Tällä hetkellä meillä on aurinkoenergiaa kaikkialla. Se ei silti voi korvata öljyä pääasiallisena energialähteenä. Todennäköisesti, jos pystymme läpäisemään ydinvoimateknologian, siitä tulee seuraavan sukupolven energia. Se on paljon puhtaampaa ja tehokkaampaa.</w:t>
      </w:r>
    </w:p>
    <w:p>
      <w:r>
        <w:rPr>
          <w:b/>
          <w:u w:val="single"/>
        </w:rPr>
        <w:t xml:space="preserve">Asiakirja 3897</w:t>
      </w:r>
    </w:p>
    <w:p>
      <w:r>
        <w:rPr>
          <w:b/>
        </w:rPr>
        <w:t xml:space="preserve">Ohjeet</w:t>
      </w:r>
    </w:p>
    <w:p>
      <w:r>
        <w:t xml:space="preserve">Mitä minun on tiedettävä lennokeista ryhtyäkseni harrastelijan lennokkilentäjäksi?</w:t>
      </w:r>
    </w:p>
    <w:p>
      <w:r>
        <w:rPr>
          <w:b/>
        </w:rPr>
        <w:t xml:space="preserve">Vastaus</w:t>
      </w:r>
    </w:p>
    <w:p>
      <w:r>
        <w:t xml:space="preserve">Lennokit ovat loistava tapa saada ainutlaatuinen näkökulma ja näkymä maailmaan, jossa elämme.  Vapaa-ajan drone-lentäjänä voit vangita ja ikuistaa luonnossa koettuja uskomattomia näkymiä monien ulkoilma-aktiviteettien parissa. Monet harrastavat myös kilpa-ajoa ja rakentavat erittäin räätälöityjä, huippunopeita lennokkeja, joissa käytetään FPV-laseja (first person view) ja lennetään muita lentäjiä vastaan lähikierroksilla. Ennen tämän hauskan ja palkitsevan toiminnan aloittamista on olemassa monia sääntöjä, jotka drone-lentäjän on tunnettava, jotta hän voi käyttää dronea turvallisesti ja laillisesti. Nämä säännöt eivät koske droneja kilpailuissa, mutta niitä sovelletaan kaikkiin julkisessa ilmatilassa lennettäviin droneihin.  Kaikki yli 250 grammaa painavat lennokit on rekisteröitävä FAA:n verkkosivuston kautta, eivätkä ne saa painaa yli 55 grammaa.  Jos aiot lennättää lennokkia tiheään asutuilla alueilla, kuten kaupungeissa, urheilutapahtumissa tai konserteissa, sinun on tarkistettava paikalliset säännöt ja määräykset, jotka edellyttävät erityistä paikallista lupamenettelyä, vakuutusta tai hyväksyntää.  Monissa kalliimmissa droneissa on automaattinen ohjelmisto, jonka käyttöliittymässä on paikkatietokarttaohjelmisto, joka ilmoittaa, jos lennät rajoitetuilla alueilla.  Tällaisia alueita ovat esimerkiksi lentokentät, helikopterikentät, valtion laitokset, luonnonsuojelualueet jne.  Kaikkien harrastelijalentäjien on noudatettava kahta pääsääntöä.  Et saa koskaan lentää yli 400 jalan korkeudessa, ja etäisyydestä riippumatta sinun on pidettävä lennokki näköyhteyden sisällä.  Olet täysin vastuussa kaikista vahingoista, joita lennokki aiheuttaa, jos menetät hallinnan, joka johtaa putoamiseen.  Lopuksi, käytä tervettä järkeä äläkä tunkeudu toisten henkilökohtaiseen tilaan tai toisten yksityisyyteen.  Näiden ohjeiden noudattaminen voi tarjota iloisen ja palkitsevan kokemuksen niille, jotka sekä lentävät että katselevat tämän harrastuksen tuottamaa sisältöä, ja varmistaa mahdollisuutemme tehdä niin myös tulevaisuudessa.</w:t>
      </w:r>
    </w:p>
    <w:p>
      <w:r>
        <w:rPr>
          <w:b/>
          <w:u w:val="single"/>
        </w:rPr>
        <w:t xml:space="preserve">Asiakirja 3898</w:t>
      </w:r>
    </w:p>
    <w:p>
      <w:r>
        <w:rPr>
          <w:b/>
        </w:rPr>
        <w:t xml:space="preserve">Ohjeet</w:t>
      </w:r>
    </w:p>
    <w:p>
      <w:r>
        <w:t xml:space="preserve">Kirjoita sarkastinen anteeksipyyntökirje naapurille sen jälkeen, kun hän on valittanut siitä, että olet liian äänekäs keskellä päivää. Kirjoita enintään kolme lausetta.</w:t>
      </w:r>
    </w:p>
    <w:p>
      <w:r>
        <w:rPr>
          <w:b/>
        </w:rPr>
        <w:t xml:space="preserve">Vastaus</w:t>
      </w:r>
    </w:p>
    <w:p>
      <w:r>
        <w:t xml:space="preserve">Rakas naapuri. Pyydän anteeksi, että olen äänekäs päiväsaikaan, kun kaikki ovat hereillä. Teille oli varmasti suuri taakka tietää, että olen olemassa. Yritän olla tulevaisuudessa vähemmän havaittavissa. Ystävällisin terveisin, Sinä meluisa naapuri.</w:t>
      </w:r>
    </w:p>
    <w:p>
      <w:r>
        <w:rPr>
          <w:b/>
          <w:u w:val="single"/>
        </w:rPr>
        <w:t xml:space="preserve">Asiakirja 3899</w:t>
      </w:r>
    </w:p>
    <w:p>
      <w:r>
        <w:rPr>
          <w:b/>
        </w:rPr>
        <w:t xml:space="preserve">Ohjeet</w:t>
      </w:r>
    </w:p>
    <w:p>
      <w:r>
        <w:t xml:space="preserve">Kerro minulle, ovatko nämä nisäkkäitä vai sammakkoeläimiä: Kenguru, helvetinlintu, hevonen, taita-afrikkalainen kaecilia, apina, pangoliini, orava, sammakko...</w:t>
      </w:r>
    </w:p>
    <w:p>
      <w:r>
        <w:rPr>
          <w:b/>
        </w:rPr>
        <w:t xml:space="preserve">Vastaus</w:t>
      </w:r>
    </w:p>
    <w:p>
      <w:r>
        <w:t xml:space="preserve">Hevonen, kenguru, apina, pingviini ja orava ovat nisäkkäitä. Sammakot, helvetinkärpäset ja Taita African Caecilian ovat sammakkoeläimiä.</w:t>
      </w:r>
    </w:p>
    <w:p>
      <w:r>
        <w:rPr>
          <w:b/>
          <w:u w:val="single"/>
        </w:rPr>
        <w:t xml:space="preserve">Asiakirja 3900</w:t>
      </w:r>
    </w:p>
    <w:p>
      <w:r>
        <w:rPr>
          <w:b/>
        </w:rPr>
        <w:t xml:space="preserve">Ohjeet</w:t>
      </w:r>
    </w:p>
    <w:p>
      <w:r>
        <w:t xml:space="preserve">Luokittele kukin näistä autonvalmistajista joko ranskalaiseksi, saksalaiseksi, amerikkalaiseksi, japanilaiseksi tai muuksi: Mercedes-Benz, Toyota, DS, Ford, Tesla, Fiat, KIA.</w:t>
      </w:r>
    </w:p>
    <w:p>
      <w:r>
        <w:rPr>
          <w:b/>
        </w:rPr>
        <w:t xml:space="preserve">Vastaus</w:t>
      </w:r>
    </w:p>
    <w:p>
      <w:r>
        <w:t xml:space="preserve">Ranskalainen:</w:t>
        <w:t xml:space="preserve">DS</w:t>
        <w:br/>
        <w:t xml:space="preserve">Saksa: Mercedes-Benz</w:t>
        <w:br/>
        <w:t xml:space="preserve">Amerikka:</w:t>
        <w:t xml:space="preserve">Ford, Tesla</w:t>
        <w:br/>
        <w:t xml:space="preserve">Japanilaiset:</w:t>
        <w:t xml:space="preserve">Toyota</w:t>
        <w:br/>
        <w:t xml:space="preserve">muut</w:t>
        <w:t xml:space="preserve"> Fiat, KIA</w:t>
      </w:r>
    </w:p>
    <w:p>
      <w:r>
        <w:rPr>
          <w:b/>
          <w:u w:val="single"/>
        </w:rPr>
        <w:t xml:space="preserve">Asiakirja 3901</w:t>
      </w:r>
    </w:p>
    <w:p>
      <w:r>
        <w:rPr>
          <w:b/>
        </w:rPr>
        <w:t xml:space="preserve">Ohjeet</w:t>
      </w:r>
    </w:p>
    <w:p>
      <w:r>
        <w:t xml:space="preserve">Laadi luettelo 5 hienosta asiasta, joita voit tehdä Euroopassa.</w:t>
      </w:r>
    </w:p>
    <w:p>
      <w:r>
        <w:rPr>
          <w:b/>
        </w:rPr>
        <w:t xml:space="preserve">Vastaus</w:t>
      </w:r>
    </w:p>
    <w:p>
      <w:r>
        <w:t xml:space="preserve">Seuraavassa on 5 siistiä asiaa, joita voi tehdä Euroopassa:</w:t>
        <w:br/>
        <w:t xml:space="preserve">1. Juokse härkien kanssa Pamplonassa, Espanjassa.</w:t>
        <w:br/>
        <w:t xml:space="preserve"> 2. Mene Real Madridin ja Barcelonan jalkapallo-otteluun.</w:t>
        <w:br/>
        <w:t xml:space="preserve"> 3. Juhli Ibizan yökerhoissa.</w:t>
        <w:br/>
        <w:t xml:space="preserve"> 4. Mene jahtiviikolle Kroatiaan.</w:t>
        <w:br/>
        <w:t xml:space="preserve"> 5. Mene Saksaan Oktoberfestiin.</w:t>
      </w:r>
    </w:p>
    <w:p>
      <w:r>
        <w:rPr>
          <w:b/>
          <w:u w:val="single"/>
        </w:rPr>
        <w:t xml:space="preserve">Asiakirja 3902</w:t>
      </w:r>
    </w:p>
    <w:p>
      <w:r>
        <w:rPr>
          <w:b/>
        </w:rPr>
        <w:t xml:space="preserve">Ohjeet</w:t>
      </w:r>
    </w:p>
    <w:p>
      <w:r>
        <w:t xml:space="preserve">Mikä on Ruby?</w:t>
      </w:r>
    </w:p>
    <w:p>
      <w:r>
        <w:rPr>
          <w:b/>
        </w:rPr>
        <w:t xml:space="preserve">Vastaus</w:t>
      </w:r>
    </w:p>
    <w:p>
      <w:r>
        <w:t xml:space="preserve">Ruby on tulkattu, korkean tason yleiskäyttöinen ohjelmointikieli, joka tukee useita ohjelmointiparadigmoja. Sen suunnittelussa painotettiin ohjelmoinnin tuottavuutta ja yksinkertaisuutta. Rubyssä kaikki on objekteja, myös primitiiviset tietotyypit. Sen kehitti 1990-luvun puolivälissä Yukihiro "Matz" Matsumoto Japanissa.</w:t>
      </w:r>
    </w:p>
    <w:p>
      <w:r>
        <w:rPr>
          <w:b/>
          <w:u w:val="single"/>
        </w:rPr>
        <w:t xml:space="preserve">Asiakirja 3903</w:t>
      </w:r>
    </w:p>
    <w:p>
      <w:r>
        <w:rPr>
          <w:b/>
        </w:rPr>
        <w:t xml:space="preserve">Ohjeet</w:t>
      </w:r>
    </w:p>
    <w:p>
      <w:r>
        <w:t xml:space="preserve">Poimi tekstistä Charles Henry Bromedge Caldwellin komentamat alukset.</w:t>
      </w:r>
    </w:p>
    <w:p>
      <w:r>
        <w:rPr>
          <w:b/>
        </w:rPr>
        <w:t xml:space="preserve">Konteksti</w:t>
      </w:r>
    </w:p>
    <w:p>
      <w:r>
        <w:t xml:space="preserve">Charles Henry Bromedge Caldwell syntyi Hinghamissa, Massachusettsissa 24. helmikuuta 1823.[1] Hän astui laivastoon ylioppilaaksi 27. helmikuuta 1838, ja hänestä tuli luutnantti 4. syyskuuta 1852. Hän komensi USS Vandalia -alusta Yhdysvaltain laivaston toisella Fidži-retkikunnalla, joka oli vuonna 1859 toteutettu rangaistusretki Waya-saarten sotureita vastaan, jotka olivat kannibalisoineet kaksi amerikkalaista kauppiasta. Vuonna 1862 hän komensi tykkivenettä Itasca, joka kuului läntisen Persianlahden saartolaivueeseen, ja osallistui Jacksonin ja St. Philipin linnakkeiden pommitukseen. Huhtikuun 20. päivän yönä hänen tykkiveneensä lähetettiin yhdessä Pinolan kanssa laivaston kapteeni Bellin komennossa retkelle, jonka tarkoituksena oli saada laivasto kulkemaan linnakkeiden lähellä olevien ketjuesteiden läpi. Luutnantti Caldwell ja hänen ryhmänsä nousivat yhdelle ketjuja pitelevistä rungoista ja onnistuivat irrottamaan ketjut, vaikka niitä tulitettiinkin voimakkaasti. Tämän jälkeen Itasca ajautui rantaan virran mukana linnoitusten näkyvissä, ja kesti puoli tuntia ennen kuin se oli jälleen pinnalla. Se ei päässyt ohittamaan linnakkeita muun laivaston kanssa, koska sen kattilan läpi oli ammuttu. Luutnantti Caldwell oli mukana Grand Gulfissa 9. kesäkuuta 1862, ja hänet ylennettiin komentajaksi 16. heinäkuuta.</w:t>
        <w:br/>
        <w:br/>
        <w:t xml:space="preserve"> Hän komensi Mississippi-laivueeseen kuuluvaa rautalaiva Essexiä vuosina 1862-63 ja osallistui Port Hudsonin operaatioihin maaliskuusta heinäkuuhun 1863 Essexin ja kranaatinheitinlaivueen komentajana.</w:t>
        <w:br/>
        <w:br/>
        <w:t xml:space="preserve"> Hän komensi Pohjois-Atlantin saartolaivueen Glaucusta vuosina 1863-1864 ja saman laivueen R. R. Cuyleria vuosina 1864-1865. Hänestä tuli kapteeni 12. joulukuuta 1867, Pohjois-Atlantin laivaston esikuntapäällikkö vuonna 1870 ja kommodori 14. kesäkuuta 1874.</w:t>
        <w:br/>
        <w:br/>
        <w:t xml:space="preserve"> Hän kuoli 30. marraskuuta 1877.</w:t>
      </w:r>
    </w:p>
    <w:p>
      <w:r>
        <w:rPr>
          <w:b/>
        </w:rPr>
        <w:t xml:space="preserve">Vastaus</w:t>
      </w:r>
    </w:p>
    <w:p>
      <w:r>
        <w:t xml:space="preserve">Vandalia, Itasca, Essex, Glaucus, R. R. Cuyler.</w:t>
      </w:r>
    </w:p>
    <w:p>
      <w:r>
        <w:rPr>
          <w:b/>
          <w:u w:val="single"/>
        </w:rPr>
        <w:t xml:space="preserve">Asiakirja 3904</w:t>
      </w:r>
    </w:p>
    <w:p>
      <w:r>
        <w:rPr>
          <w:b/>
        </w:rPr>
        <w:t xml:space="preserve">Ohjeet</w:t>
      </w:r>
    </w:p>
    <w:p>
      <w:r>
        <w:t xml:space="preserve">Mikä on koiran tyypillinen elinikä?</w:t>
      </w:r>
    </w:p>
    <w:p>
      <w:r>
        <w:rPr>
          <w:b/>
        </w:rPr>
        <w:t xml:space="preserve">Konteksti</w:t>
      </w:r>
    </w:p>
    <w:p>
      <w:r>
        <w:t xml:space="preserve">Koirien tyypillinen elinikä vaihtelee suuresti eri rotujen välillä, mutta useimmilla koirilla mediaanielinaika (ikä, jolloin puolet populaation koirista on kuollut ja puolet on vielä elossa) on 10-13 vuotta.[36][37] Sekarotuisten koirien mediaanielinaika on kaikkien kokojen keskiarvona laskettuna vähintään yhden vuoden pidempi kuin puhdasrotuisten koirien, kun kaikki rodut lasketaan keskiarvona.[36][37][38] Englantilaisilla koirilla on todettu, että lisääntynyt ruumiinpaino korreloi negatiivisesti pitkäikäisyyden kanssa (ts, mitä painavampi koira, sitä lyhyempi sen elinikä), ja sekarotuiset koirat elävät keskimäärin 1,2 vuotta pidempään kuin puhdasrotuiset koirat[39].[39]</w:t>
      </w:r>
    </w:p>
    <w:p>
      <w:r>
        <w:rPr>
          <w:b/>
        </w:rPr>
        <w:t xml:space="preserve">Vastaus</w:t>
      </w:r>
    </w:p>
    <w:p>
      <w:r>
        <w:t xml:space="preserve">Useimpien koirien keskimääräinen elinikä on 10-13 vuotta. Se vaihtelee koiran rodun mukaan.</w:t>
      </w:r>
    </w:p>
    <w:p>
      <w:r>
        <w:rPr>
          <w:b/>
          <w:u w:val="single"/>
        </w:rPr>
        <w:t xml:space="preserve">Asiakirja 3905</w:t>
      </w:r>
    </w:p>
    <w:p>
      <w:r>
        <w:rPr>
          <w:b/>
        </w:rPr>
        <w:t xml:space="preserve">Ohjeet</w:t>
      </w:r>
    </w:p>
    <w:p>
      <w:r>
        <w:t xml:space="preserve">Onko C++ vaikea oppia?</w:t>
      </w:r>
    </w:p>
    <w:p>
      <w:r>
        <w:rPr>
          <w:b/>
        </w:rPr>
        <w:t xml:space="preserve">Vastaus</w:t>
      </w:r>
    </w:p>
    <w:p>
      <w:r>
        <w:t xml:space="preserve">Se riippuu nykyisistä ohjelmointitaidoistasi ja siitä, kuinka helposti pystyt ymmärtämään C++:n käsitteitä. C++ voi olla erittäin tehokas kieli, mutta siinä on myös monia sudenkuoppia, jotka voivat tehdä sen oppimisesta vaikeampaa kuin joidenkin muiden kielten.</w:t>
      </w:r>
    </w:p>
    <w:p>
      <w:r>
        <w:rPr>
          <w:b/>
          <w:u w:val="single"/>
        </w:rPr>
        <w:t xml:space="preserve">Asiakirja 3906</w:t>
      </w:r>
    </w:p>
    <w:p>
      <w:r>
        <w:rPr>
          <w:b/>
        </w:rPr>
        <w:t xml:space="preserve">Ohjeet</w:t>
      </w:r>
    </w:p>
    <w:p>
      <w:r>
        <w:t xml:space="preserve">Kertokaa minulle, mitkä kolme ensimmäistä maata antoivat naisille äänioikeuden. Kerro se minulle luettelona.</w:t>
      </w:r>
    </w:p>
    <w:p>
      <w:r>
        <w:rPr>
          <w:b/>
        </w:rPr>
        <w:t xml:space="preserve">Vastaus</w:t>
      </w:r>
    </w:p>
    <w:p>
      <w:r>
        <w:t xml:space="preserve">Kolme ensimmäistä maata, jotka myönsivät naisille yhtäläisen äänioikeuden, olivat:</w:t>
        <w:br/>
        <w:br/>
        <w:t xml:space="preserve">- Australia (1902)</w:t>
        <w:br/>
        <w:t xml:space="preserve">- Suomi (1906</w:t>
        <w:t xml:space="preserve">)</w:t>
      </w:r>
    </w:p>
    <w:p>
      <w:r>
        <w:rPr>
          <w:b/>
          <w:u w:val="single"/>
        </w:rPr>
        <w:t xml:space="preserve">Asiakirja 3907</w:t>
      </w:r>
    </w:p>
    <w:p>
      <w:r>
        <w:rPr>
          <w:b/>
        </w:rPr>
        <w:t xml:space="preserve">Ohjeet</w:t>
      </w:r>
    </w:p>
    <w:p>
      <w:r>
        <w:t xml:space="preserve">Mitkä ovat parhaat Sherlock Holmesin novellit?</w:t>
      </w:r>
    </w:p>
    <w:p>
      <w:r>
        <w:rPr>
          <w:b/>
        </w:rPr>
        <w:t xml:space="preserve">Vastaus</w:t>
      </w:r>
    </w:p>
    <w:p>
      <w:r>
        <w:t xml:space="preserve">Vaikka "paras" voi olla subjektiivinen käsite, Sherlock Holmes -sarjan kirjoittaja Sir Arthur Conan Doyle valitsi oman listansa 12 novellista, jotka olivat hänen mielestään parhaita. Hänen listansa oli seuraava:</w:t>
        <w:br/>
        <w:t xml:space="preserve"> 1.</w:t>
        <w:t xml:space="preserve">The Speckled Band</w:t>
        <w:br/>
        <w:t xml:space="preserve">2</w:t>
        <w:t xml:space="preserve">The Red-Headed League</w:t>
        <w:br/>
        <w:t xml:space="preserve">3</w:t>
        <w:t xml:space="preserve">The Dancing Men</w:t>
        <w:br/>
        <w:t xml:space="preserve">4.</w:t>
        <w:t xml:space="preserve">The Final Problem</w:t>
        <w:br/>
        <w:t xml:space="preserve">5.</w:t>
        <w:t xml:space="preserve">Skandaali Böömissä</w:t>
        <w:br/>
        <w:t xml:space="preserve">6</w:t>
        <w:t xml:space="preserve">Tyhjä talo</w:t>
        <w:br/>
        <w:t xml:space="preserve">7</w:t>
        <w:t xml:space="preserve">The Five Orange Pips</w:t>
        <w:br/>
        <w:t xml:space="preserve">8</w:t>
        <w:t xml:space="preserve">Toinen tahra</w:t>
        <w:br/>
        <w:t xml:space="preserve">9</w:t>
        <w:t xml:space="preserve">Paholaisen jalka</w:t>
        <w:br/>
        <w:t xml:space="preserve">10.</w:t>
        <w:t xml:space="preserve">The Priory School</w:t>
        <w:br/>
        <w:t xml:space="preserve">11</w:t>
        <w:t xml:space="preserve">Musgraven rituaali</w:t>
        <w:br/>
        <w:t xml:space="preserve">12. Reigate Squires</w:t>
      </w:r>
    </w:p>
    <w:p>
      <w:r>
        <w:rPr>
          <w:b/>
          <w:u w:val="single"/>
        </w:rPr>
        <w:t xml:space="preserve">Asiakirja 3908</w:t>
      </w:r>
    </w:p>
    <w:p>
      <w:r>
        <w:rPr>
          <w:b/>
        </w:rPr>
        <w:t xml:space="preserve">Ohjeet</w:t>
      </w:r>
    </w:p>
    <w:p>
      <w:r>
        <w:t xml:space="preserve">Luokittele alla olevat yritykset niiden markkina-arvon perusteella.</w:t>
        <w:br/>
        <w:t xml:space="preserve"> Reliance, Adani Enterprise, Tanla, Globus Spirits, Apollo Hospitals, NELCO, Zee Entertainment Enterprises Ltd.</w:t>
      </w:r>
    </w:p>
    <w:p>
      <w:r>
        <w:rPr>
          <w:b/>
        </w:rPr>
        <w:t xml:space="preserve">Vastaus</w:t>
      </w:r>
    </w:p>
    <w:p>
      <w:r>
        <w:t xml:space="preserve">Small Cap - Tanla, Globus Spirits, NELCO</w:t>
        <w:br/>
        <w:t xml:space="preserve">Mid Cap - Zee Entertainment Enterprises Ltd</w:t>
        <w:br/>
        <w:t xml:space="preserve">Large Cap - Reliance, Adani Enterprise, Apollo Hospitals</w:t>
      </w:r>
    </w:p>
    <w:p>
      <w:r>
        <w:rPr>
          <w:b/>
          <w:u w:val="single"/>
        </w:rPr>
        <w:t xml:space="preserve">Asiakirja 3909</w:t>
      </w:r>
    </w:p>
    <w:p>
      <w:r>
        <w:rPr>
          <w:b/>
        </w:rPr>
        <w:t xml:space="preserve">Ohjeet</w:t>
      </w:r>
    </w:p>
    <w:p>
      <w:r>
        <w:t xml:space="preserve">Ketkä ovat kaikkien aikojen parhaat golfarit?</w:t>
      </w:r>
    </w:p>
    <w:p>
      <w:r>
        <w:rPr>
          <w:b/>
        </w:rPr>
        <w:t xml:space="preserve">Vastaus</w:t>
      </w:r>
    </w:p>
    <w:p>
      <w:r>
        <w:t xml:space="preserve">Golf on urheilulaji, jota on harrastettu satoja vuosia.  Nykyaikaisessa golfissa (1900 - nykyhetki) on ollut muutamia todella suuria pelaajia.  1900-luvun alkupuoliskolla Bobby Jones Atlantasta, GA:sta, oli luultavasti maailman paras pelaaja.  Sitten tuli Ben Hogan Teksasista, joka oli toinen suuri pelaaja.  Siitä lähtien Jack Nicklaus ja Tiger Woods ovat todennäköisesti olleet parhaita.  Major-mestaruuskilpailujen voittaminen on se, mikä määrittelee suuruuden golfissa. Major-mestaruuksia ovat mm: Masters, US Open, British Open ja PGA Championship.  Jack Nicklaus pitää hallussaan ennätystä eniten voitetuista major-turnauksista.</w:t>
      </w:r>
    </w:p>
    <w:p>
      <w:r>
        <w:rPr>
          <w:b/>
          <w:u w:val="single"/>
        </w:rPr>
        <w:t xml:space="preserve">Asiakirja 3910</w:t>
      </w:r>
    </w:p>
    <w:p>
      <w:r>
        <w:rPr>
          <w:b/>
        </w:rPr>
        <w:t xml:space="preserve">Ohjeet</w:t>
      </w:r>
    </w:p>
    <w:p>
      <w:r>
        <w:t xml:space="preserve">Sinä ja ystäväsi keskustelette tavallisten lontoolaisten jalkapallojoukkueiden parhaista sarjaporrastaulukoista. Yritätte selvittää, pitävätkö fanit Chelsea F.C., Arsenal F.C., Tottenham Hotspur F.C., West Ham United F.C., Fulham F.C. ja Crystal Palace F.C. -joukkueita "parhaina", "ihan hyvinä" ja "huonoimpina".</w:t>
      </w:r>
    </w:p>
    <w:p>
      <w:r>
        <w:rPr>
          <w:b/>
        </w:rPr>
        <w:t xml:space="preserve">Vastaus</w:t>
      </w:r>
    </w:p>
    <w:p>
      <w:r>
        <w:t xml:space="preserve">parhaiten:</w:t>
        <w:t xml:space="preserve">Tottenham Hotspur F.C.</w:t>
        <w:br/>
        <w:t xml:space="preserve">ok</w:t>
        <w:t xml:space="preserve">Chelsea F.C., West Ham United F.C., Fulham F.C. ja Crystal Palace F.C.</w:t>
        <w:br/>
        <w:t xml:space="preserve">huonoin: Arsenal F.C.</w:t>
      </w:r>
    </w:p>
    <w:p>
      <w:r>
        <w:rPr>
          <w:b/>
          <w:u w:val="single"/>
        </w:rPr>
        <w:t xml:space="preserve">Asiakirja 3911</w:t>
      </w:r>
    </w:p>
    <w:p>
      <w:r>
        <w:rPr>
          <w:b/>
        </w:rPr>
        <w:t xml:space="preserve">Ohjeet</w:t>
      </w:r>
    </w:p>
    <w:p>
      <w:r>
        <w:t xml:space="preserve">Luettelo Klovskan aseman suunnitelleista arkkitehdeistä</w:t>
      </w:r>
    </w:p>
    <w:p>
      <w:r>
        <w:rPr>
          <w:b/>
        </w:rPr>
        <w:t xml:space="preserve">Konteksti</w:t>
      </w:r>
    </w:p>
    <w:p>
      <w:r>
        <w:t xml:space="preserve">Klovska - on asema Kiovan metron Syretsko-Pecherska-linjalla. Alun perin asema oli linjan väliaikainen pääteasema sen avaamispäivän 31. joulukuuta 1989 ja joulukuussa 1991 tapahtuneen linjan laajentamisen Vydubichyyn välisenä aikana.</w:t>
        <w:br/>
        <w:br/>
        <w:t xml:space="preserve"> Arkkitehtien A. Krushinskiy, L. Kachalova, O. Cherevko ja M. Solyanyk suunnittelema asema on tavallinen pylväsrakenteinen kolmiholviasema, mutta sen estetiikka muistuttaa Prahan metron metallisia asemia, ei niinkään perinteisiä marmoripäällysteisiä neuvostoliittolaisia asemia. Asemalle haluttiin antaa monumentaalisuutta, mikä on saavutettu antamalla sille kirkas ja kontrastikas kiilto. Holvikattoja peittävät vihreät alumiinitasot. Sen kanssa voimakkaan kontrastin muodostavat mustat kapeikot, joihin on sijoitettu tehokkaita loisteputkivalaisimia. Seinissä on käytetty valkoista marmoria.</w:t>
      </w:r>
    </w:p>
    <w:p>
      <w:r>
        <w:rPr>
          <w:b/>
        </w:rPr>
        <w:t xml:space="preserve">Vastaus</w:t>
      </w:r>
    </w:p>
    <w:p>
      <w:r>
        <w:t xml:space="preserve">A. Krushinskiy, L. Kachalova, O. Cherevko ja M. Solyanyk.</w:t>
      </w:r>
    </w:p>
    <w:p>
      <w:r>
        <w:rPr>
          <w:b/>
          <w:u w:val="single"/>
        </w:rPr>
        <w:t xml:space="preserve">Asiakirja 3912</w:t>
      </w:r>
    </w:p>
    <w:p>
      <w:r>
        <w:rPr>
          <w:b/>
        </w:rPr>
        <w:t xml:space="preserve">Ohjeet</w:t>
      </w:r>
    </w:p>
    <w:p>
      <w:r>
        <w:t xml:space="preserve">Kerro, milloin José Francisco Miguel António de Mendonça nimitettiin patriarkaksi ja milloin hän kuoli.</w:t>
      </w:r>
    </w:p>
    <w:p>
      <w:r>
        <w:rPr>
          <w:b/>
        </w:rPr>
        <w:t xml:space="preserve">Konteksti</w:t>
      </w:r>
    </w:p>
    <w:p>
      <w:r>
        <w:t xml:space="preserve">José Francisco Miguel António de Mendonça, tai pikemminkin Mendoça (Lissabon, 2. lokakuuta 1725 - Lissabon, 11. helmikuuta 1808), oli Lissabonin viides patriarkka nimellä D. José II.</w:t>
        <w:br/>
        <w:br/>
        <w:t xml:space="preserve">Elämäkerta</w:t>
        <w:br/>
        <w:t xml:space="preserve">Hän oli Vale de Reisin neljännen kreivin Nuno Manuel de Mendoçan ja hänen vaimonsa D. Leonor Maria Antónia de Noronhan poika. Hän oli Azambujan viidennen kreivin ja ensimmäisen kreivin sekä Porton piispan D. João Rafael de Mendonçan nuorempi veli.</w:t>
        <w:br/>
        <w:br/>
        <w:t xml:space="preserve"> Hän suoritti kanonisen oikeuden tutkinnon ja oli Lissabonin patriarkaattistuimen kanonisti, Monsignor ja edelleen saman kirkon rehtori.</w:t>
        <w:br/>
        <w:br/>
        <w:t xml:space="preserve">José Mendonca seurasi D. Francisco de Lemosia Coimbran yliopiston rehtorina vuosina 1780-1785.[1] Toimikautensa aikana hän yritti toteuttaa useita uudistuksia.[2</w:t>
        <w:br/>
        <w:br/>
        <w:t xml:space="preserve">Vuonna 1786 hänet nimitettiin Lissabonin patriarkaksi. Vielä vuonna 1792 hän yritti saada Real Mesa Censória (kuninkaallinen sensuurituomioistuin) lupaa julkaista kaksi pastoraalikirjettä. Huhtikuun 5. päivänä 1768 annetussa laissa vahvistettiin uudelleen "ajallisen suvereniteetin" oikeus "vahingollisten kirjojen ja lehtien" kieltämiseen poliittisen puolustuksen nimissä.</w:t>
        <w:t xml:space="preserve">Koska Mesalla oli toimivalta kaikkeen painettuun materiaaliin, tämä koski myös pastoraalikirjeitä.</w:t>
        <w:br/>
        <w:br/>
        <w:t xml:space="preserve">Paavi Pius VI teki hänestä kardinaalin vuonna 1788. Hän kuoli vuonna 1808, ja hänen ruumiinsa on haudattu Armon luostariin.</w:t>
      </w:r>
    </w:p>
    <w:p>
      <w:r>
        <w:rPr>
          <w:b/>
        </w:rPr>
        <w:t xml:space="preserve">Vastaus</w:t>
      </w:r>
    </w:p>
    <w:p>
      <w:r>
        <w:t xml:space="preserve">José Francisco Miguel António de Mendonça nimitettiin Lissabonin patriarkaksi vuonna 1786 ja hän kuoli vuonna 1808.</w:t>
      </w:r>
    </w:p>
    <w:p>
      <w:r>
        <w:rPr>
          <w:b/>
          <w:u w:val="single"/>
        </w:rPr>
        <w:t xml:space="preserve">Asiakirja 3913</w:t>
      </w:r>
    </w:p>
    <w:p>
      <w:r>
        <w:rPr>
          <w:b/>
        </w:rPr>
        <w:t xml:space="preserve">Ohjeet</w:t>
      </w:r>
    </w:p>
    <w:p>
      <w:r>
        <w:t xml:space="preserve">Selitä vastaus tähän arvoitukseen: Millä on neljä jalkaa aamulla, kaksi jalkaa iltapäivällä ja kolme jalkaa illalla?</w:t>
      </w:r>
    </w:p>
    <w:p>
      <w:r>
        <w:rPr>
          <w:b/>
        </w:rPr>
        <w:t xml:space="preserve">Vastaus</w:t>
      </w:r>
    </w:p>
    <w:p>
      <w:r>
        <w:t xml:space="preserve">Tämä arvoitus viittaa ihmiseen. Ihminen ryömii lapsena (aamulla) neljää raajaa käyttäen. Aikuinen ihminen (iltapäivä) kävelee kahdella jalalla. Iäkäs ihminen (ilta) kävelee kahdella jalalla ja kepillä.</w:t>
      </w:r>
    </w:p>
    <w:p>
      <w:r>
        <w:rPr>
          <w:b/>
          <w:u w:val="single"/>
        </w:rPr>
        <w:t xml:space="preserve">Asiakirja 3914</w:t>
      </w:r>
    </w:p>
    <w:p>
      <w:r>
        <w:rPr>
          <w:b/>
        </w:rPr>
        <w:t xml:space="preserve">Ohjeet</w:t>
      </w:r>
    </w:p>
    <w:p>
      <w:r>
        <w:t xml:space="preserve">Kuka rakennutti Kingswayn 3 kilometrin pituisen osuuden seremonialliseksi bulevardiksi?</w:t>
      </w:r>
    </w:p>
    <w:p>
      <w:r>
        <w:rPr>
          <w:b/>
        </w:rPr>
        <w:t xml:space="preserve">Vastaus</w:t>
      </w:r>
    </w:p>
    <w:p>
      <w:r>
        <w:t xml:space="preserve">Edwin Lutyens &amp; Herbert Baker</w:t>
      </w:r>
    </w:p>
    <w:p>
      <w:r>
        <w:rPr>
          <w:b/>
          <w:u w:val="single"/>
        </w:rPr>
        <w:t xml:space="preserve">Asiakirja 3915</w:t>
      </w:r>
    </w:p>
    <w:p>
      <w:r>
        <w:rPr>
          <w:b/>
        </w:rPr>
        <w:t xml:space="preserve">Ohjeet</w:t>
      </w:r>
    </w:p>
    <w:p>
      <w:r>
        <w:t xml:space="preserve">Miksi kasvit ovat vihreitä?</w:t>
      </w:r>
    </w:p>
    <w:p>
      <w:r>
        <w:rPr>
          <w:b/>
        </w:rPr>
        <w:t xml:space="preserve">Vastaus</w:t>
      </w:r>
    </w:p>
    <w:p>
      <w:r>
        <w:t xml:space="preserve">Vihreä väri johtuu valon heijastumisesta kasvin soluista. Kasvien solut ovat täynnä klorofylliksi kutsuttuja fotosynteesikemikaaleja, jotka heijastavat vihreää väriä. Kaikki kasvit eivät kuitenkaan näytä vihreiltä, koska ne pystyvät heijastamaan valon muita aallonpituuksia. Kun kasvit menettävät klorofylliä, ne menettävät yleensä vihreän värinsä. Tämän vuoksi kasvit menettävät syksyllä vihreän värinsä ja muuttuvat punaisiksi, oransseiksi ja keltaisiksi.</w:t>
      </w:r>
    </w:p>
    <w:p>
      <w:r>
        <w:rPr>
          <w:b/>
          <w:u w:val="single"/>
        </w:rPr>
        <w:t xml:space="preserve">Asiakirja 3916</w:t>
      </w:r>
    </w:p>
    <w:p>
      <w:r>
        <w:rPr>
          <w:b/>
        </w:rPr>
        <w:t xml:space="preserve">Ohjeet</w:t>
      </w:r>
    </w:p>
    <w:p>
      <w:r>
        <w:t xml:space="preserve">Mitkä hahmot kuuluvat DC- vai Marvel-universumiin? Reptil, Beast Boy</w:t>
      </w:r>
    </w:p>
    <w:p>
      <w:r>
        <w:rPr>
          <w:b/>
        </w:rPr>
        <w:t xml:space="preserve">Vastaus</w:t>
      </w:r>
    </w:p>
    <w:p>
      <w:r>
        <w:t xml:space="preserve">Beast Boy on DC, Reptil on Marvel.</w:t>
      </w:r>
    </w:p>
    <w:p>
      <w:r>
        <w:rPr>
          <w:b/>
          <w:u w:val="single"/>
        </w:rPr>
        <w:t xml:space="preserve">Asiakirja 3917</w:t>
      </w:r>
    </w:p>
    <w:p>
      <w:r>
        <w:rPr>
          <w:b/>
        </w:rPr>
        <w:t xml:space="preserve">Ohjeet</w:t>
      </w:r>
    </w:p>
    <w:p>
      <w:r>
        <w:t xml:space="preserve">Mitä ehdottaisit, miten joku voisi myydä pyörän?</w:t>
      </w:r>
    </w:p>
    <w:p>
      <w:r>
        <w:rPr>
          <w:b/>
        </w:rPr>
        <w:t xml:space="preserve">Vastaus</w:t>
      </w:r>
    </w:p>
    <w:p>
      <w:r>
        <w:t xml:space="preserve">Polkupyörän voi myydä monella eri tavalla. Yksinkertaisin tapa on kysyä ystäviltä tai perheenjäseniltä, olisiko joku kiinnostunut ostamaan pyörän, ja seuraavaksi kannattaa tutustua lähimpään yhteisöön. Yleensä asunnoissa tai jopa kaupungeissa on yhteisön ilmoitustauluja, joita voit käyttää pyöräsi mainostamiseen. Lisäksi on monia verkkoyhteisöjen sivustoja, kuten Facebook, joissa voit ilmoittaa pyöräsi myyntiin.</w:t>
      </w:r>
    </w:p>
    <w:p>
      <w:r>
        <w:rPr>
          <w:b/>
          <w:u w:val="single"/>
        </w:rPr>
        <w:t xml:space="preserve">Asiakirja 3918</w:t>
      </w:r>
    </w:p>
    <w:p>
      <w:r>
        <w:rPr>
          <w:b/>
        </w:rPr>
        <w:t xml:space="preserve">Ohjeet</w:t>
      </w:r>
    </w:p>
    <w:p>
      <w:r>
        <w:t xml:space="preserve">Missä on Adobe Systemsin pääkonttori?</w:t>
      </w:r>
    </w:p>
    <w:p>
      <w:r>
        <w:rPr>
          <w:b/>
        </w:rPr>
        <w:t xml:space="preserve">Konteksti</w:t>
      </w:r>
    </w:p>
    <w:p>
      <w:r>
        <w:t xml:space="preserve">Adobe World Headquarters on Adobe Systemsin pääkonttori, joka sijaitsee San Josessa, Kaliforniassa.</w:t>
        <w:br/>
        <w:br/>
        <w:t xml:space="preserve"> Rakennukset ovat tunnettuja ympäristöystävällisestä suunnittelustaan. Yhdysvaltain ympäristönsuojeluvirasto (U.S. Environmental Protection Agency) on listannut West Towerin Energy Star -merkityksi rakennukseksi. Vuonna 2006 United States Green Building Council myönsi kaikille kolmelle tornille Leadership in Energy and Environmental Design (LEED) Platinum -sertifikaatin ympäristön kestävyydestä.</w:t>
      </w:r>
    </w:p>
    <w:p>
      <w:r>
        <w:rPr>
          <w:b/>
        </w:rPr>
        <w:t xml:space="preserve">Vastaus</w:t>
      </w:r>
    </w:p>
    <w:p>
      <w:r>
        <w:t xml:space="preserve">San Jose, Kalifornia</w:t>
      </w:r>
    </w:p>
    <w:p>
      <w:r>
        <w:rPr>
          <w:b/>
          <w:u w:val="single"/>
        </w:rPr>
        <w:t xml:space="preserve">Asiakirja 3919</w:t>
      </w:r>
    </w:p>
    <w:p>
      <w:r>
        <w:rPr>
          <w:b/>
        </w:rPr>
        <w:t xml:space="preserve">Ohjeet</w:t>
      </w:r>
    </w:p>
    <w:p>
      <w:r>
        <w:t xml:space="preserve">Me kaikki tunnemme sanonnan "mikä nousee, sen pitää myös laskeutua", mutta mikä nousee, mutta ei laskeudu?</w:t>
      </w:r>
    </w:p>
    <w:p>
      <w:r>
        <w:rPr>
          <w:b/>
        </w:rPr>
        <w:t xml:space="preserve">Vastaus</w:t>
      </w:r>
    </w:p>
    <w:p>
      <w:r>
        <w:t xml:space="preserve">Ikä</w:t>
      </w:r>
    </w:p>
    <w:p>
      <w:r>
        <w:rPr>
          <w:b/>
          <w:u w:val="single"/>
        </w:rPr>
        <w:t xml:space="preserve">Asiakirja 3920</w:t>
      </w:r>
    </w:p>
    <w:p>
      <w:r>
        <w:rPr>
          <w:b/>
        </w:rPr>
        <w:t xml:space="preserve">Ohjeet</w:t>
      </w:r>
    </w:p>
    <w:p>
      <w:r>
        <w:t xml:space="preserve">Miten teen perinteisen Bolognese-kastikkeen?</w:t>
      </w:r>
    </w:p>
    <w:p>
      <w:r>
        <w:rPr>
          <w:b/>
        </w:rPr>
        <w:t xml:space="preserve">Vastaus</w:t>
      </w:r>
    </w:p>
    <w:p>
      <w:r>
        <w:t xml:space="preserve">Bolognese-kastikkeella, jota joskus kutsutaan myös Bolognese Ragu -kastikkeeksi, on monia muunnelmia, joten esittelen yleisimmän menetelmän. Kuutioi yksi ruskea sipuli ja kuullota se 25 g voissa ja 4 rkl oliiviöljyssä. Kun sipuli alkaa värjäytyä, lisää 35 grammaa kuutioitua pancettaa ja anna rasvan sulaa. Lisää sekoitus 1 pilkottua porkkanaa, 1 pilkottua selleritikkua ja 1 kuutioitua valkosipulinkynttä, sekoita 3-4 minuuttia. Lisää 500 g jauhelihaa ja mausta se suolalla ja pippurilla. Haihduta seuraavaksi 1 kupillinen punaviiniä ja varmista, että seos vähenee. Haihduta sitten 3/4 kupillista tuoretta maitoa, jolloin seos myös vähenee. Lisää 4 hienonnettua ja kuorittua tuoretta tomaattia, 1 laakerinlehti ja 1/4 tl hienonnettua tuoretta timjaminlehteä ja hauduta kastiketta miedolla tai keskilämmöllä 1,5-2 tuntia. Mausta uudelleen ennen tarjoilua pastan kanssa.</w:t>
      </w:r>
    </w:p>
    <w:p>
      <w:r>
        <w:rPr>
          <w:b/>
          <w:u w:val="single"/>
        </w:rPr>
        <w:t xml:space="preserve">Asiakirja 3921</w:t>
      </w:r>
    </w:p>
    <w:p>
      <w:r>
        <w:rPr>
          <w:b/>
        </w:rPr>
        <w:t xml:space="preserve">Ohjeet</w:t>
      </w:r>
    </w:p>
    <w:p>
      <w:r>
        <w:t xml:space="preserve">Tunnista, kumpi soitin on jousi- vai puupuhallin: Violetta, Kaval</w:t>
      </w:r>
    </w:p>
    <w:p>
      <w:r>
        <w:rPr>
          <w:b/>
        </w:rPr>
        <w:t xml:space="preserve">Vastaus</w:t>
      </w:r>
    </w:p>
    <w:p>
      <w:r>
        <w:t xml:space="preserve">Violetta on jousiorkesteri, Kaval on puupuhallinorkesteri.</w:t>
      </w:r>
    </w:p>
    <w:p>
      <w:r>
        <w:rPr>
          <w:b/>
          <w:u w:val="single"/>
        </w:rPr>
        <w:t xml:space="preserve">Asiakirja 3922</w:t>
      </w:r>
    </w:p>
    <w:p>
      <w:r>
        <w:rPr>
          <w:b/>
        </w:rPr>
        <w:t xml:space="preserve">Ohjeet</w:t>
      </w:r>
    </w:p>
    <w:p>
      <w:r>
        <w:t xml:space="preserve">Luettele joitakin amerikkalaisia suklaata ja kinuskia sisältäviä suklaapatukoita.</w:t>
      </w:r>
    </w:p>
    <w:p>
      <w:r>
        <w:rPr>
          <w:b/>
        </w:rPr>
        <w:t xml:space="preserve">Vastaus</w:t>
      </w:r>
    </w:p>
    <w:p>
      <w:r>
        <w:t xml:space="preserve">Twix, Snickers, Rolo, Caramel M&amp;Ms, Milky Way, Milk Dudit.</w:t>
      </w:r>
    </w:p>
    <w:p>
      <w:r>
        <w:rPr>
          <w:b/>
          <w:u w:val="single"/>
        </w:rPr>
        <w:t xml:space="preserve">Asiakirja 3923</w:t>
      </w:r>
    </w:p>
    <w:p>
      <w:r>
        <w:rPr>
          <w:b/>
        </w:rPr>
        <w:t xml:space="preserve">Ohjeet</w:t>
      </w:r>
    </w:p>
    <w:p>
      <w:r>
        <w:t xml:space="preserve">Kun otetaan huomioon tämä kohta nisäkkäiden kesyttämisestä, kerro minulle varhaisin tunnettu ajanjakso, jolloin maidontuotantoa harjoitettiin, ja kerro myös sen sijainti.</w:t>
      </w:r>
    </w:p>
    <w:p>
      <w:r>
        <w:rPr>
          <w:b/>
        </w:rPr>
        <w:t xml:space="preserve">Konteksti</w:t>
      </w:r>
    </w:p>
    <w:p>
      <w:r>
        <w:t xml:space="preserve">Ihminen oppi ensimmäisen kerran käyttämään muiden nisäkkäiden maitoa säännöllisesti sen jälkeen, kun eläimet kesytettiin neoliittisen vallankumouksen aikana tai kun maatalous kehittyi. Tämä kehitys tapahtui itsenäisesti useissa eri puolilla maailmaa jo 9000-7000 eaa. Mesopotamiassa[25] ja 3500-3000 eaa. Amerikoissa.[26] Ihmiset kesyttivät tärkeimmät lypsykarjaeläimet - naudat, lampaat ja vuohet - ensimmäisen kerran Lounais-Aasiassa, vaikka kotieläiminä pidettäviä nautoja oli itsenäisesti johdettu luonnonvaraisista auroksikannoista useaan otteeseen sen jälkeen.[27] Aluksi eläimiä pidettiin lihaa varten, ja arkeologi Andrew Sherratt on esittänyt, että lypsäminen sekä kotieläinten hyödyntäminen karvaa ja työvoimaa varten alkoivat paljon myöhemmin erillisessä sivutuotevallankumouksessa neljännellä vuosituhannella eaa.[28] Sherrattin mallia eivät tue viimeaikaiset, esihistoriallisessa keramiikassa olevien lipidijäämien analysointiin perustuvat havainnot, jotka osoittavat, että maidonkäsittelyä harjoitettiin Lounais-Aasian maatalouden varhaisvaiheissa, ainakin seitsemännellä vuosituhannella eaa. mennessä.[29][30] Lounais-Aasiasta kotieläiminä pidetyt lypsykarjaeläimet levisivät Eurooppaan (alkaen noin 7000 eaa., mutta saavuttivat Britannian ja Skandinavian vasta 4000 eaa. jälkeen)[31] ja Etelä-Aasiaan (7000-5500 eaa.)[32] Ensimmäiset maanviljelijät Keski-Euroopassa[33] ja Britanniassa[34] lypsivät eläimiään. Paimentolais- ja paimentolaisnomaditaloudet, jotka tukeutuvat pääasiassa tai yksinomaan kotieläimiin ja niiden tuotteisiin kasvinviljelyn sijaan, kehittyivät eurooppalaisten maanviljelijöiden muuttaessa Pontikan ja Kaspian aroille neljännellä vuosituhannella eaa. ja levittäytyivät sittemmin suureen osaan Euraasian aroja[35].[35] Lampaat ja vuohet tuotiin Afrikkaan Lounais-Aasiasta, mutta afrikkalaiset nautaeläimet on ehkä kotieläimiksi kotieläimiksi kotiutettu itsenäisesti 7000-6000 eaa. tienoilla eaa.[36].</w:t>
      </w:r>
    </w:p>
    <w:p>
      <w:r>
        <w:rPr>
          <w:b/>
        </w:rPr>
        <w:t xml:space="preserve">Vastaus</w:t>
      </w:r>
    </w:p>
    <w:p>
      <w:r>
        <w:t xml:space="preserve">Varhaisimmat tunnetut meijerit harjoitettiin Mesopotamiassa 9000-7000 eKr. välisenä aikana.</w:t>
      </w:r>
    </w:p>
    <w:p>
      <w:r>
        <w:rPr>
          <w:b/>
          <w:u w:val="single"/>
        </w:rPr>
        <w:t xml:space="preserve">Asiakirja 3924</w:t>
      </w:r>
    </w:p>
    <w:p>
      <w:r>
        <w:rPr>
          <w:b/>
        </w:rPr>
        <w:t xml:space="preserve">Ohjeet</w:t>
      </w:r>
    </w:p>
    <w:p>
      <w:r>
        <w:t xml:space="preserve">Miten korkojen nousu vaikuttaa inflaatioon?</w:t>
      </w:r>
    </w:p>
    <w:p>
      <w:r>
        <w:rPr>
          <w:b/>
        </w:rPr>
        <w:t xml:space="preserve">Vastaus</w:t>
      </w:r>
    </w:p>
    <w:p>
      <w:r>
        <w:t xml:space="preserve">Korkojen nousu nostaa rahan lainaamisen kustannuksia, mikä yleensä vähentää kulutusta ja lopulta inflaatiota.</w:t>
      </w:r>
    </w:p>
    <w:p>
      <w:r>
        <w:rPr>
          <w:b/>
          <w:u w:val="single"/>
        </w:rPr>
        <w:t xml:space="preserve">Asiakirja 3925</w:t>
      </w:r>
    </w:p>
    <w:p>
      <w:r>
        <w:rPr>
          <w:b/>
        </w:rPr>
        <w:t xml:space="preserve">Ohjeet</w:t>
      </w:r>
    </w:p>
    <w:p>
      <w:r>
        <w:t xml:space="preserve">Anna minulle vinkkejä säästöjeni kasvattamiseen</w:t>
      </w:r>
    </w:p>
    <w:p>
      <w:r>
        <w:rPr>
          <w:b/>
        </w:rPr>
        <w:t xml:space="preserve">Vastaus</w:t>
      </w:r>
    </w:p>
    <w:p>
      <w:r>
        <w:t xml:space="preserve">Säästöjen kasvattamiseksi on aina löydettävä tietoinen tasapaino halujen ja tarpeiden välillä, ja mikä tärkeintä, se riippuu myös yksilöllisistä olosuhteista.</w:t>
        <w:t xml:space="preserve">on muutamia asioita, joita voi alkaa tehdä säästöjen lisäämiseksi</w:t>
        <w:br/>
        <w:br/>
        <w:t xml:space="preserve">1. Yritä maksaa velat pois mahdollisimman pian.</w:t>
        <w:br/>
        <w:t xml:space="preserve"> 2. Periaate "maksa ensin itsellesi". Se ei tarkoita, että tuhlaa nämä rahat toiveisiin, vaan päinvastoin, laita ensin kiinteä summa säästötilille ja yritä sitten mennä menojen mukaan.</w:t>
        <w:br/>
        <w:t xml:space="preserve"> 3. Seuraa kulujasi. Joskus emme vain tiedä, että meillä on niin paljon turhia tilauksia, jotka puristavat kovalla työllä ansaittuja rahojasi omien silmiesi alla.</w:t>
        <w:br/>
        <w:t xml:space="preserve"> 4. Yritä tehdä ruokaa kotona sen sijaan, että kävisit usein ravintoloissa tai tilaisit ruokaa netistä.</w:t>
      </w:r>
    </w:p>
    <w:p>
      <w:r>
        <w:rPr>
          <w:b/>
          <w:u w:val="single"/>
        </w:rPr>
        <w:t xml:space="preserve">Asiakirja 3926</w:t>
      </w:r>
    </w:p>
    <w:p>
      <w:r>
        <w:rPr>
          <w:b/>
        </w:rPr>
        <w:t xml:space="preserve">Ohjeet</w:t>
      </w:r>
    </w:p>
    <w:p>
      <w:r>
        <w:t xml:space="preserve">Tunnista, mikä soitin on jousi- vai puupuhallin: Bassokitara, Duduk</w:t>
      </w:r>
    </w:p>
    <w:p>
      <w:r>
        <w:rPr>
          <w:b/>
        </w:rPr>
        <w:t xml:space="preserve">Vastaus</w:t>
      </w:r>
    </w:p>
    <w:p>
      <w:r>
        <w:t xml:space="preserve">Bassokitara on jousi, duduk on puupuhallin.</w:t>
      </w:r>
    </w:p>
    <w:p>
      <w:r>
        <w:rPr>
          <w:b/>
          <w:u w:val="single"/>
        </w:rPr>
        <w:t xml:space="preserve">Asiakirja 3927</w:t>
      </w:r>
    </w:p>
    <w:p>
      <w:r>
        <w:rPr>
          <w:b/>
        </w:rPr>
        <w:t xml:space="preserve">Ohjeet</w:t>
      </w:r>
    </w:p>
    <w:p>
      <w:r>
        <w:t xml:space="preserve">Nimeä kolme Kalifornian kansallispuistoa.</w:t>
      </w:r>
    </w:p>
    <w:p>
      <w:r>
        <w:rPr>
          <w:b/>
        </w:rPr>
        <w:t xml:space="preserve">Vastaus</w:t>
      </w:r>
    </w:p>
    <w:p>
      <w:r>
        <w:t xml:space="preserve">Kolme Kalifornian kansallispuistoa ovat Yosemite, Sequoia ja Joshua Tree.</w:t>
      </w:r>
    </w:p>
    <w:p>
      <w:r>
        <w:rPr>
          <w:b/>
          <w:u w:val="single"/>
        </w:rPr>
        <w:t xml:space="preserve">Asiakirja 3928</w:t>
      </w:r>
    </w:p>
    <w:p>
      <w:r>
        <w:rPr>
          <w:b/>
        </w:rPr>
        <w:t xml:space="preserve">Ohjeet</w:t>
      </w:r>
    </w:p>
    <w:p>
      <w:r>
        <w:t xml:space="preserve">Miksi Waterloon yliopisto on paras koulu ohjelmistotekniikan opiskeluun?</w:t>
      </w:r>
    </w:p>
    <w:p>
      <w:r>
        <w:rPr>
          <w:b/>
        </w:rPr>
        <w:t xml:space="preserve">Vastaus</w:t>
      </w:r>
    </w:p>
    <w:p>
      <w:r>
        <w:t xml:space="preserve">Waterloon yliopistolla on vaikuttava historia menestyneistä alumneista ohjelmistoalalla. Yksi tärkeä syy tähän menestykseen on sen osuuskoulutusohjelma. Se soveltaa järjestelmää, jossa kuusi neljän kuukauden harjoittelujaksoa on jaettu neljän vuoden tutkinnon ajalle, jolloin kokemuksellinen oppiminen yhdistyy teoreettiseen koulutukseen. Tämän ansiosta Waterloon opiskelijat, jotka valitaan Kanadan älykkäimpien opiskelijoiden joukosta, tutustuvat laajalti ohjelmistosuunnittelualaan ennen valmistumistaan.</w:t>
      </w:r>
    </w:p>
    <w:p>
      <w:r>
        <w:rPr>
          <w:b/>
          <w:u w:val="single"/>
        </w:rPr>
        <w:t xml:space="preserve">Asiakirja 3929</w:t>
      </w:r>
    </w:p>
    <w:p>
      <w:r>
        <w:rPr>
          <w:b/>
        </w:rPr>
        <w:t xml:space="preserve">Ohjeet</w:t>
      </w:r>
    </w:p>
    <w:p>
      <w:r>
        <w:t xml:space="preserve">Keitä olivat ottomaanit?</w:t>
      </w:r>
    </w:p>
    <w:p>
      <w:r>
        <w:rPr>
          <w:b/>
        </w:rPr>
        <w:t xml:space="preserve">Konteksti</w:t>
      </w:r>
    </w:p>
    <w:p>
      <w:r>
        <w:t xml:space="preserve">Osmanien valtakunta,[k] historiallisesti ja puhekielessä Turkin valtakunta,[24] oli valtakunta[l], joka hallitsi suurta osaa Kaakkois-Euroopasta, Länsi-Aasiasta ja Pohjois-Afrikasta 1300-luvulta 1900-luvun alkuun. Sen perusti 1300-luvun lopulla Luoteis-Anatoliassa Söğütin kaupungissa (nykyisessä Bilecikin maakunnassa) turkkilainen[25] heimojohtaja Osman I.[26] Vuoden 1354 jälkeen ottomaanit siirtyivät Eurooppaan, ja Balkanin valloituksen myötä ottomaanien beylikistä tuli mannertenvälinen valtakunta. Osmanit lopettivat Bysantin valtakunnan, kun Mehmed Valloittaja valloitti Konstantinopolin vuonna 1453[27].</w:t>
      </w:r>
    </w:p>
    <w:p>
      <w:r>
        <w:rPr>
          <w:b/>
        </w:rPr>
        <w:t xml:space="preserve">Vastaus</w:t>
      </w:r>
    </w:p>
    <w:p>
      <w:r>
        <w:t xml:space="preserve">Osmanit kuuluivat Osmanien valtakuntaan, joka perustettiin Anatoliassa, Turkin alueella, ja vuosisatojen kuluessa se levisi laajemmalle ja muuttui mannertenväliseksi valtakunnaksi.</w:t>
      </w:r>
    </w:p>
    <w:p>
      <w:r>
        <w:rPr>
          <w:b/>
          <w:u w:val="single"/>
        </w:rPr>
        <w:t xml:space="preserve">Asiakirja 3930</w:t>
      </w:r>
    </w:p>
    <w:p>
      <w:r>
        <w:rPr>
          <w:b/>
        </w:rPr>
        <w:t xml:space="preserve">Ohjeet</w:t>
      </w:r>
    </w:p>
    <w:p>
      <w:r>
        <w:t xml:space="preserve">Mitkä joukkueet osallistuivat vuoden 2021 Valletta Cupiin?</w:t>
      </w:r>
    </w:p>
    <w:p>
      <w:r>
        <w:rPr>
          <w:b/>
        </w:rPr>
        <w:t xml:space="preserve">Konteksti</w:t>
      </w:r>
    </w:p>
    <w:p>
      <w:r>
        <w:t xml:space="preserve">Valletta Cup 2021 oli Twenty20 International (T20I) -krikettiturnaus, joka järjestettiin Maltalla 21.-24. lokakuuta 2021[1].[2] Se oli Valletta Cupin toinen painos.</w:t>
        <w:t xml:space="preserve">Ottelut pelattiin Marsa Sports Clubissa Marsassa[2] Osallistuvia joukkueita olivat isäntämaa Malta sekä Bulgaria, Gibraltar ja Sveitsi</w:t>
        <w:br/>
        <w:br/>
        <w:t xml:space="preserve">Tämä oli Sveitsin ensimmäinen kansainvälinen turnaus sen jälkeen, kun se sai tammikuussa 2019 globaalin T20I-statuksen[3] ja liittyi heinäkuussa 2021 uudelleen Kansainväliseen krikettineuvostoon (ICC).[1] Cricket Switzerland (joka tunnettiin aiemmin nimellä Swiss Cricket Association), oli keskeytetty ICC:n toimesta vuonna 2012 sääntöjen noudattamatta jättämisen vuoksi sen jälkeen, kun oli perustettu toinen organisaatio, joka väitti myös valvovansa krikettiä maassa.</w:t>
        <w:t xml:space="preserve">4] Se oli yksi kolmesta maasta, jotka saivat liitännäisjäsenyyden ICC:n vuosikokouksen jälkeen heinäkuussa 2021.[5][6</w:t>
        <w:br/>
        <w:br/>
        <w:t xml:space="preserve">Sveitsi sijoittui kierrosvaiheen kärkeen kolmella voitolla.[7] Malta voitti Sveitsin finaalissa[8] Bulgarian voitettua Gibraltarin kolmannen sijan pudotuspelissä.[9] Turnauksen jälkeen Malta ja Gibraltar pelasivat sateesta kärsineen kahden ottelun kahdenvälisen T20I-sarjan, joka jaettiin sen jälkeen, kun toinen ottelu oli hävitty sään takia ja toinen päättyi DLS-menetelmällä tasapeliin[10].</w:t>
      </w:r>
    </w:p>
    <w:p>
      <w:r>
        <w:rPr>
          <w:b/>
        </w:rPr>
        <w:t xml:space="preserve">Vastaus</w:t>
      </w:r>
    </w:p>
    <w:p>
      <w:r>
        <w:t xml:space="preserve">Malta, Bulgaria, Gibraltar ja Sveitsi olivat vuoden 2021 Valletta Cupiin osallistuvia joukkueita.</w:t>
      </w:r>
    </w:p>
    <w:p>
      <w:r>
        <w:rPr>
          <w:b/>
          <w:u w:val="single"/>
        </w:rPr>
        <w:t xml:space="preserve">Asiakirja 3931</w:t>
      </w:r>
    </w:p>
    <w:p>
      <w:r>
        <w:rPr>
          <w:b/>
        </w:rPr>
        <w:t xml:space="preserve">Ohjeet</w:t>
      </w:r>
    </w:p>
    <w:p>
      <w:r>
        <w:t xml:space="preserve">Olen laatimassa harjoitussuunnitelmaa, jossa on oltava sekä sydän- että voimaharjoitteita, mutta haluan erottaa harjoitukset kumpaankin luokkaan. Juoksu, deadliftit, pyöräily, punnerrukset, uinti, hyppynaru, lungit ja kyykyt.</w:t>
      </w:r>
    </w:p>
    <w:p>
      <w:r>
        <w:rPr>
          <w:b/>
        </w:rPr>
        <w:t xml:space="preserve">Vastaus</w:t>
      </w:r>
    </w:p>
    <w:p>
      <w:r>
        <w:t xml:space="preserve">Juoksu, pyöräily, uinti ja hyppynaru ovat kaikki sydänliikunnan muotoja. Kuolleiden nostot, punnerrukset, lungit ja kyykyt ovat voimaharjoittelua.</w:t>
      </w:r>
    </w:p>
    <w:p>
      <w:r>
        <w:rPr>
          <w:b/>
          <w:u w:val="single"/>
        </w:rPr>
        <w:t xml:space="preserve">Asiakirja 3932</w:t>
      </w:r>
    </w:p>
    <w:p>
      <w:r>
        <w:rPr>
          <w:b/>
        </w:rPr>
        <w:t xml:space="preserve">Ohjeet</w:t>
      </w:r>
    </w:p>
    <w:p>
      <w:r>
        <w:t xml:space="preserve">Mikä on Mona Lisa?</w:t>
      </w:r>
    </w:p>
    <w:p>
      <w:r>
        <w:rPr>
          <w:b/>
        </w:rPr>
        <w:t xml:space="preserve">Vastaus</w:t>
      </w:r>
    </w:p>
    <w:p>
      <w:r>
        <w:t xml:space="preserve">Mona Lisa on yksi historian harvinaisimmista ja arvokkaimmista maalauksista.  Leonardo da Vinci maalasi sen vuonna 1503.  Arvioitsijat sanovat myös, että Mona Lisa on korvaamaton, mutta jos se joskus huutokaupattaisiin, sen arvo olisi yli miljardi dollaria.  Mona Lisa on tällä hetkellä esillä Louvren museossa Pariisissa, Ranskassa.  Voit maksaa kierroksesta Louvren museossa, ja kierroksen tai kävelyn päätteeksi pääset katsomaan Mona Lisaa.</w:t>
      </w:r>
    </w:p>
    <w:p>
      <w:r>
        <w:rPr>
          <w:b/>
          <w:u w:val="single"/>
        </w:rPr>
        <w:t xml:space="preserve">Asiakirja 3933</w:t>
      </w:r>
    </w:p>
    <w:p>
      <w:r>
        <w:rPr>
          <w:b/>
        </w:rPr>
        <w:t xml:space="preserve">Ohjeet</w:t>
      </w:r>
    </w:p>
    <w:p>
      <w:r>
        <w:t xml:space="preserve">Kuka on Intian pääministeri</w:t>
      </w:r>
    </w:p>
    <w:p>
      <w:r>
        <w:rPr>
          <w:b/>
        </w:rPr>
        <w:t xml:space="preserve">Vastaus</w:t>
      </w:r>
    </w:p>
    <w:p>
      <w:r>
        <w:t xml:space="preserve">Intian pääministeri Narendra Modi on ollut vallassa vuodesta 2014. Hän kuuluu Bharatiya Janata -puolueeseen (BJP). Hän on Intian 14. pääministeri.</w:t>
      </w:r>
    </w:p>
    <w:p>
      <w:r>
        <w:rPr>
          <w:b/>
          <w:u w:val="single"/>
        </w:rPr>
        <w:t xml:space="preserve">Asiakirja 3934</w:t>
      </w:r>
    </w:p>
    <w:p>
      <w:r>
        <w:rPr>
          <w:b/>
        </w:rPr>
        <w:t xml:space="preserve">Ohjeet</w:t>
      </w:r>
    </w:p>
    <w:p>
      <w:r>
        <w:t xml:space="preserve">Mikä on VTEC?</w:t>
      </w:r>
    </w:p>
    <w:p>
      <w:r>
        <w:rPr>
          <w:b/>
        </w:rPr>
        <w:t xml:space="preserve">Vastaus</w:t>
      </w:r>
    </w:p>
    <w:p>
      <w:r>
        <w:t xml:space="preserve">VTEC on lyhenne sanoista "Variable Valve Timing &amp; Lift Electronic Control". Se on tekniikka, jota käytetään joissakin Honda-autoissa moottorin käyntitavan muuttamiseen moottorin kierroslukujen perusteella. Se toimii käyttämällä öljynpainetta aktivoidakseen erilaisen nokka-akseliprofiilin korkeammilla moottorin kierrosluvuilla. Nokka-akseliprofiilin ansiosta moottorin sylintereihin pääsee enemmän ilmaa, jolloin palaminen tehostuu ja teho kasvaa. Matalammilla kierrosluvuilla VTEC kytkeytyy pois päältä ja käyttää oletusnokka-akseliprofiilia, joka on optimoitu polttoainetaloudellisuuden kannalta.</w:t>
      </w:r>
    </w:p>
    <w:p>
      <w:r>
        <w:rPr>
          <w:b/>
          <w:u w:val="single"/>
        </w:rPr>
        <w:t xml:space="preserve">Asiakirja 3935</w:t>
      </w:r>
    </w:p>
    <w:p>
      <w:r>
        <w:rPr>
          <w:b/>
        </w:rPr>
        <w:t xml:space="preserve">Ohjeet</w:t>
      </w:r>
    </w:p>
    <w:p>
      <w:r>
        <w:t xml:space="preserve">Mikä oli ensimmäisen Tannenbergin taistelun tulos ja vaikutus?</w:t>
      </w:r>
    </w:p>
    <w:p>
      <w:r>
        <w:rPr>
          <w:b/>
        </w:rPr>
        <w:t xml:space="preserve">Konteksti</w:t>
      </w:r>
    </w:p>
    <w:p>
      <w:r>
        <w:t xml:space="preserve">Grunwaldin taistelu, Žalgirisin taistelu tai Tannenbergin ensimmäinen taistelu käytiin 15. heinäkuuta 1410 Puolan-Liettuan-Teutonian sodan aikana. Puolan kuningaskunnan kruunun ja Liettuan suuriruhtinaskunnan liittouma, jota johtivat kuningas Władysław II Jagiełło (Jogaila) ja suuriruhtinas Vytautas, kukisti ratkaisevasti saksalaisen Teutonisen ritarikunnan, jota johti suurmestari Ulrich von Jungingen. Suurin osa Teutonisen ritarikunnan johtohenkilöistä kuoli tai joutui vangeiksi.</w:t>
        <w:br/>
        <w:br/>
        <w:t xml:space="preserve"> Vaikka Teutoninen ritarikunta kärsi tappion, se kesti Malborkin linnan myöhemmän piirityksen ja kärsi vähäisiä alueellisia tappioita Thornin rauhassa (1411), ja muut alueelliset kiistat jatkuivat aina Melnon rauhaan asti vuonna 1422. Ritarikunta ei kuitenkaan koskaan saanut takaisin entistä valtaansa, ja sotakorvausten taloudellinen taakka aiheutti sisäisiä ristiriitoja ja taloudellista taantumaa sen hallitsemilla mailla.</w:t>
        <w:t xml:space="preserve">Taistelu muutti voimatasapainoa Keski- ja Itä-Euroopassa ja merkitsi Puolan ja Liettuan liiton nousua hallitsevaksi alueelliseksi poliittiseksi ja sotilaalliseksi voimaksi.[8]</w:t>
        <w:br/>
        <w:br/>
        <w:t xml:space="preserve">Taistelu oli yksi keskiajan Euroopan suurimmista.[9] Taistelua pidetään yhtenä Puolan ja Liettuan historian tärkeimmistä voitoista. Sitä muistetaan myös Ukrainassa ja Valko-Venäjällä. Sitä on käytetty romanttisten legendojen ja kansallisen ylpeyden lähteenä, ja siitä on tullut laajempi symboli kamppailusta ulkomaisia hyökkääjiä vastaan. 1900-luvulla taistelua käytettiin natsi-Saksan ja Neuvostoliiton propagandakampanjoissa.[10]. Vasta viime vuosikymmeninä historioitsijat ovat siirtyneet kohti kiihkotonta, tieteellistä arviointia taistelusta ja sovittaneet yhteen aiemmat kertomukset, jotka poikkesivat suuresti toisistaan kansakunnittain.</w:t>
      </w:r>
    </w:p>
    <w:p>
      <w:r>
        <w:rPr>
          <w:b/>
        </w:rPr>
        <w:t xml:space="preserve">Vastaus</w:t>
      </w:r>
    </w:p>
    <w:p>
      <w:r>
        <w:t xml:space="preserve">Teutoninen ritarikunta kärsi tappion ensimmäisessä Tannenbergin taistelussa, ja sen jälkeinen Teutonisen ritarikunnan taantuminen johti siihen, että Puolan ja Liettuan liitosta tuli hallitseva alueellinen voima.</w:t>
      </w:r>
    </w:p>
    <w:p>
      <w:r>
        <w:rPr>
          <w:b/>
          <w:u w:val="single"/>
        </w:rPr>
        <w:t xml:space="preserve">Asiakirja 3936</w:t>
      </w:r>
    </w:p>
    <w:p>
      <w:r>
        <w:rPr>
          <w:b/>
        </w:rPr>
        <w:t xml:space="preserve">Ohjeet</w:t>
      </w:r>
    </w:p>
    <w:p>
      <w:r>
        <w:t xml:space="preserve">Televisiossa mikä oli Flipper</w:t>
      </w:r>
    </w:p>
    <w:p>
      <w:r>
        <w:rPr>
          <w:b/>
        </w:rPr>
        <w:t xml:space="preserve">Vastaus</w:t>
      </w:r>
    </w:p>
    <w:p>
      <w:r>
        <w:t xml:space="preserve">Delfiini</w:t>
      </w:r>
    </w:p>
    <w:p>
      <w:r>
        <w:rPr>
          <w:b/>
          <w:u w:val="single"/>
        </w:rPr>
        <w:t xml:space="preserve">Asiakirja 3937</w:t>
      </w:r>
    </w:p>
    <w:p>
      <w:r>
        <w:rPr>
          <w:b/>
        </w:rPr>
        <w:t xml:space="preserve">Ohjeet</w:t>
      </w:r>
    </w:p>
    <w:p>
      <w:r>
        <w:t xml:space="preserve">Poimi alla olevasta tekstistä OPECin viisi ensimmäistä jäsenvaltiota.</w:t>
      </w:r>
    </w:p>
    <w:p>
      <w:r>
        <w:rPr>
          <w:b/>
        </w:rPr>
        <w:t xml:space="preserve">Konteksti</w:t>
      </w:r>
    </w:p>
    <w:p>
      <w:r>
        <w:t xml:space="preserve">Öljynviejämaiden järjestö OPEC (Organization of the Petroleum Exporting Countries, /ˈoʊpɛk/ OH-pek) on järjestö, joka mahdollistaa johtavien öljyntuottajamaiden yhteistyön, jotta ne voivat yhdessä vaikuttaa maailmanmarkkinoihin ja maksimoida voitot. Viisi ensimmäistä jäsentä (Iran, Irak, Kuwait, Saudi-Arabia, Kuwait ja Venezuela) perustivat sen 14. syyskuuta 1960 Bagdadissa. Vuodesta 1965 lähtien sen pääkonttori on sijainnut Wienissä, Itävallassa, vaikka Itävalta ei ole OPEC:n jäsenmaa. Syyskuussa 2018 13 jäsenmaata vastasi arviolta 44 prosentista maailman öljyntuotannosta ja 81,5 prosentista maailman todistetuista öljyvarannoista, minkä ansiosta OPECilla on merkittävä vaikutusvalta öljyn maailmanmarkkinahintoihin, jotka aiemmin määräytyivät monikansallisten öljy-yhtiöiden niin sanotun "seitsemän sisaren" ryhmittymän mukaan.</w:t>
        <w:br/>
        <w:br/>
        <w:t xml:space="preserve"> OPEC:n perustaminen merkitsi käännekohtaa kohti kansallista suvereniteettia luonnonvarojen suhteen, ja OPEC:n päätöksillä on tullut olemaan merkittävä rooli maailmanlaajuisilla öljymarkkinoilla ja kansainvälisissä suhteissa. Vaikutus voi olla erityisen voimakas silloin, kun sodat tai sisällissodat johtavat pitkiin toimituskatkoksiin. Öljyntuotannon rajoitukset johtivat 1970-luvulla öljyn hinnan ja OPECin tulojen ja varallisuuden dramaattiseen nousuun, jolla oli pitkäaikaisia ja kauaskantoisia seurauksia maailmantaloudelle. 1980-luvulla OPEC alkoi asettaa tuotantotavoitteita jäsenmailleen; yleensä öljyn hinta nousee, kun tavoitteita alennetaan. Viimeksi näin on käynyt järjestön vuosien 2008 ja 2016 päätösten seurauksena, joilla ylitarjontaa on vähennetty.</w:t>
      </w:r>
    </w:p>
    <w:p>
      <w:r>
        <w:rPr>
          <w:b/>
        </w:rPr>
        <w:t xml:space="preserve">Vastaus</w:t>
      </w:r>
    </w:p>
    <w:p>
      <w:r>
        <w:t xml:space="preserve">Öljynviejämaiden järjestön (OPEC) viisi ensimmäistä jäsentä olivat Iran, Irak, Kuwait, Saudi-Arabia ja Venezuela. Syyskuussa 2018 OPECiin kuului virallisesti 13 jäsenmaata.</w:t>
      </w:r>
    </w:p>
    <w:p>
      <w:r>
        <w:rPr>
          <w:b/>
          <w:u w:val="single"/>
        </w:rPr>
        <w:t xml:space="preserve">Asiakirja 3938</w:t>
      </w:r>
    </w:p>
    <w:p>
      <w:r>
        <w:rPr>
          <w:b/>
        </w:rPr>
        <w:t xml:space="preserve">Ohjeet</w:t>
      </w:r>
    </w:p>
    <w:p>
      <w:r>
        <w:t xml:space="preserve">Painin maailmanmestaruuskilpailut 2022 pidettiin vuonna</w:t>
      </w:r>
    </w:p>
    <w:p>
      <w:r>
        <w:rPr>
          <w:b/>
        </w:rPr>
        <w:t xml:space="preserve">Vastaus</w:t>
      </w:r>
    </w:p>
    <w:p>
      <w:r>
        <w:t xml:space="preserve">Belgrad, Serbia</w:t>
      </w:r>
    </w:p>
    <w:p>
      <w:r>
        <w:rPr>
          <w:b/>
          <w:u w:val="single"/>
        </w:rPr>
        <w:t xml:space="preserve">Asiakirja 3939</w:t>
      </w:r>
    </w:p>
    <w:p>
      <w:r>
        <w:rPr>
          <w:b/>
        </w:rPr>
        <w:t xml:space="preserve">Ohjeet</w:t>
      </w:r>
    </w:p>
    <w:p>
      <w:r>
        <w:t xml:space="preserve">Minkä vastakulttuurin aikakauden keskeisiä tekijöitä Beatles oli?</w:t>
      </w:r>
    </w:p>
    <w:p>
      <w:r>
        <w:rPr>
          <w:b/>
        </w:rPr>
        <w:t xml:space="preserve">Konteksti</w:t>
      </w:r>
    </w:p>
    <w:p>
      <w:r>
        <w:t xml:space="preserve">Beatles oli Liverpoolissa vuonna 1960 perustettu englantilainen rockyhtye, johon kuuluivat John Lennon, Paul McCartney, George Harrison ja Ringo Starr. Yhtyettä pidetään kaikkien aikojen vaikutusvaltaisimpana yhtyeenä[1], ja se vaikutti olennaisesti 1960-luvun vastakulttuurin kehittymiseen ja populaarimusiikin tunnustamiseen taidemuotona.[2] Yhtyeen soundi, jonka juuret ovat skifflessä, beatissa ja 1950-luvun rock 'n' rollissa, yhdisti klassisen musiikin ja perinteisen popmusiikin elementtejä innovatiivisilla tavoilla; yhtye tutki myös musiikkityylejä kansanmusiikista ja intialaisesta musiikista psykedeliaan ja hard rockiin. Beatles oli levytyksen, laulujen kirjoittamisen ja taiteellisen esittämisen edelläkävijä, joka mullisti monia musiikkiteollisuuden osa-alueita, ja sitä mainostettiin usein aikakauden nuoriso- ja sosiokulttuuristen liikkeiden johtajina.</w:t>
      </w:r>
    </w:p>
    <w:p>
      <w:r>
        <w:rPr>
          <w:b/>
        </w:rPr>
        <w:t xml:space="preserve">Vastaus</w:t>
      </w:r>
    </w:p>
    <w:p>
      <w:r>
        <w:t xml:space="preserve">The Beatles oli olennainen osa 1960-luvun vastakulttuurin kehittymistä</w:t>
      </w:r>
    </w:p>
    <w:p>
      <w:r>
        <w:rPr>
          <w:b/>
          <w:u w:val="single"/>
        </w:rPr>
        <w:t xml:space="preserve">Asiakirja 3940</w:t>
      </w:r>
    </w:p>
    <w:p>
      <w:r>
        <w:rPr>
          <w:b/>
        </w:rPr>
        <w:t xml:space="preserve">Ohjeet</w:t>
      </w:r>
    </w:p>
    <w:p>
      <w:r>
        <w:t xml:space="preserve">Kerro, miten bakteeri siirtyy eläimiin ja ihmisiin, kun sinulla on saatavillasi Listerioosia käsittelevä teksti.</w:t>
      </w:r>
    </w:p>
    <w:p>
      <w:r>
        <w:rPr>
          <w:b/>
        </w:rPr>
        <w:t xml:space="preserve">Konteksti</w:t>
      </w:r>
    </w:p>
    <w:p>
      <w:r>
        <w:t xml:space="preserve">Listerioosi on Listeria monocytogenes -bakteerin aiheuttama tartuntatauti, joka on paljon yleisempi kotieläimillä (kotieläiminäyttelijät ja siipikarja), erityisesti märehtijöillä, kuin ihmisillä. Sitä voi esiintyä myös luonnonvaraisissa eläimissä - muun muassa riistaeläimissä - sekä siipikarjassa ja muissa linnuissa.</w:t>
        <w:br/>
        <w:br/>
        <w:t xml:space="preserve"> Aiheuttajabakteeri elää maaperässä ja huonosti valmistetussa säilörehussa, ja se saadaan nielemällä. Tauti ei ole tarttuva; Marokossa 30 vuotta kestäneen lampaiden tautitarkkailun aikana tautia esiintyi vasta 2000-luvun lopulla (vuosikymmenellä), kun säkkiviljellyn maissin ruokkiminen yleistyi.[1][parempi lähde tarvitaan] Islannissa tautia kutsutaan "säilörehutautiksi"[2].</w:t>
      </w:r>
    </w:p>
    <w:p>
      <w:r>
        <w:rPr>
          <w:b/>
        </w:rPr>
        <w:t xml:space="preserve">Vastaus</w:t>
      </w:r>
    </w:p>
    <w:p>
      <w:r>
        <w:t xml:space="preserve">Listerioosi liittyy useimmiten eläimiin, mutta se voi tarttua myös ihmisiin, ja se tarttuu pääasiassa nieltynä.</w:t>
      </w:r>
    </w:p>
    <w:p>
      <w:r>
        <w:rPr>
          <w:b/>
          <w:u w:val="single"/>
        </w:rPr>
        <w:t xml:space="preserve">Asiakirja 3941</w:t>
      </w:r>
    </w:p>
    <w:p>
      <w:r>
        <w:rPr>
          <w:b/>
        </w:rPr>
        <w:t xml:space="preserve">Ohjeet</w:t>
      </w:r>
    </w:p>
    <w:p>
      <w:r>
        <w:t xml:space="preserve">Miten lentokoneet lentävät?</w:t>
      </w:r>
    </w:p>
    <w:p>
      <w:r>
        <w:rPr>
          <w:b/>
        </w:rPr>
        <w:t xml:space="preserve">Vastaus</w:t>
      </w:r>
    </w:p>
    <w:p>
      <w:r>
        <w:t xml:space="preserve">Lentokoneet lentävät kahden voiman - työntövoiman ja nostovoiman - ansiosta.</w:t>
        <w:br/>
        <w:t xml:space="preserve"> Työntövoima syntyy moottoreista, ja se liikuttaa konetta eteenpäin.</w:t>
        <w:br/>
        <w:t xml:space="preserve"> Kun tuuli ohittaa siivet, siipien muodosta syntyy paine-ero, joka saa aikaan nosteen.</w:t>
      </w:r>
    </w:p>
    <w:p>
      <w:r>
        <w:rPr>
          <w:b/>
          <w:u w:val="single"/>
        </w:rPr>
        <w:t xml:space="preserve">Asiakirja 3942</w:t>
      </w:r>
    </w:p>
    <w:p>
      <w:r>
        <w:rPr>
          <w:b/>
        </w:rPr>
        <w:t xml:space="preserve">Ohjeet</w:t>
      </w:r>
    </w:p>
    <w:p>
      <w:r>
        <w:t xml:space="preserve">Miten introvertit voivat ylläpitää ystävyyttä.</w:t>
      </w:r>
    </w:p>
    <w:p>
      <w:r>
        <w:rPr>
          <w:b/>
        </w:rPr>
        <w:t xml:space="preserve">Vastaus</w:t>
      </w:r>
    </w:p>
    <w:p>
      <w:r>
        <w:t xml:space="preserve">Introvertit haluavat olla oma itsensä. He eivät pidä siitä, että heidät pakotetaan asioihin, joita he eivät halua tehdä. Tämä on heille äärimmäisen vaikeaa. He kunnioittavat ystäviensä tilaa ja odottavat samaa vastineeksi. Introverttien on löydettävä ystäviä, jotka kunnioittavat heitä sellaisina kuin he ovat eivätkä painosta heitä tekemään asioita, joista he eivät pidä ja joille he ovat kerran sanoneet ei. Yleensä ekstrovertit pyrkivät saamaan ihmiset seuraamaan heitä, joten ekstrovertit eivät ole hyviä ystäviä introvertteille, mutta se ei yleensä pidä täysin paikkaansa. Introvertit saattavat tarvita hieman ekstrovertti ilmaista linjaansa, jonka heidän ystävänsä pitäisi työntää heitä yli.</w:t>
      </w:r>
    </w:p>
    <w:p>
      <w:r>
        <w:rPr>
          <w:b/>
          <w:u w:val="single"/>
        </w:rPr>
        <w:t xml:space="preserve">Asiakirja 3943</w:t>
      </w:r>
    </w:p>
    <w:p>
      <w:r>
        <w:rPr>
          <w:b/>
        </w:rPr>
        <w:t xml:space="preserve">Ohjeet</w:t>
      </w:r>
    </w:p>
    <w:p>
      <w:r>
        <w:t xml:space="preserve">Ovatko nämä sinisiä vai punaisia? Vaaleanpunainen, laivastonsininen, punaruskea, mahonki, teeri, taivas, punarouva, tulipunainen.</w:t>
      </w:r>
    </w:p>
    <w:p>
      <w:r>
        <w:rPr>
          <w:b/>
        </w:rPr>
        <w:t xml:space="preserve">Vastaus</w:t>
      </w:r>
    </w:p>
    <w:p>
      <w:r>
        <w:t xml:space="preserve">Vaaleanpunainen: punainen, laivastonsininen: sininen, punaruskea: punainen, mahonki: punainen, tiilenpunainen: sininen, taivas: sininen, punaruskea: sininen, tulipunainen: punainen.</w:t>
      </w:r>
    </w:p>
    <w:p>
      <w:r>
        <w:rPr>
          <w:b/>
          <w:u w:val="single"/>
        </w:rPr>
        <w:t xml:space="preserve">Asiakirja 3944</w:t>
      </w:r>
    </w:p>
    <w:p>
      <w:r>
        <w:rPr>
          <w:b/>
        </w:rPr>
        <w:t xml:space="preserve">Ohjeet</w:t>
      </w:r>
    </w:p>
    <w:p>
      <w:r>
        <w:t xml:space="preserve">Mistä löydän Leptodactylus tapitia?</w:t>
      </w:r>
    </w:p>
    <w:p>
      <w:r>
        <w:rPr>
          <w:b/>
        </w:rPr>
        <w:t xml:space="preserve">Konteksti</w:t>
      </w:r>
    </w:p>
    <w:p>
      <w:r>
        <w:t xml:space="preserve">Leptodactylus tapiti on sammakkolaji Leptodactylidae-heimossa. Se on endeeminen Brasiliassa. Sen luontaisia elinympäristöjä ovat kosteat savannit, subtrooppiset tai trooppiset korkeat niityt ja joet.</w:t>
      </w:r>
    </w:p>
    <w:p>
      <w:r>
        <w:rPr>
          <w:b/>
        </w:rPr>
        <w:t xml:space="preserve">Vastaus</w:t>
      </w:r>
    </w:p>
    <w:p>
      <w:r>
        <w:t xml:space="preserve">Leptodactylus tapiti on Brasiliasta kotoisin oleva sammakkolaji. Sen luontaisia elinympäristöjä ovat kosteat savannit, subtrooppiset tai trooppiset korkeat niityt ja joet.</w:t>
      </w:r>
    </w:p>
    <w:p>
      <w:r>
        <w:rPr>
          <w:b/>
          <w:u w:val="single"/>
        </w:rPr>
        <w:t xml:space="preserve">Asiakirja 3945</w:t>
      </w:r>
    </w:p>
    <w:p>
      <w:r>
        <w:rPr>
          <w:b/>
        </w:rPr>
        <w:t xml:space="preserve">Ohjeet</w:t>
      </w:r>
    </w:p>
    <w:p>
      <w:r>
        <w:t xml:space="preserve">Kerro minulle yksinkertaisempi tapa kertoa jollekulle, että Layli ja Majnun on persialaista kirjallisuutta, joka lainaa tarinankerronnan tekniikoita Varqehista ja Golshahista, Orwa wa Afrasta, Vameqista ja Ozrasta, Metiochusista ja Parthenopesta sekä Visista ja Raminista.</w:t>
      </w:r>
    </w:p>
    <w:p>
      <w:r>
        <w:rPr>
          <w:b/>
        </w:rPr>
        <w:t xml:space="preserve">Vastaus</w:t>
      </w:r>
    </w:p>
    <w:p>
      <w:r>
        <w:t xml:space="preserve">Persialainen kirjallisuustarina Layli ja Majnun perustuu useisiin muihin kirjallisuuden teoksiin, kuten Varqeh ja Golshah, Orwa wa Afra, Vameq ja Ozra, Metiochus ja Parthenope sekä Vis ja Ramin.</w:t>
      </w:r>
    </w:p>
    <w:p>
      <w:r>
        <w:rPr>
          <w:b/>
          <w:u w:val="single"/>
        </w:rPr>
        <w:t xml:space="preserve">Asiakirja 3946</w:t>
      </w:r>
    </w:p>
    <w:p>
      <w:r>
        <w:rPr>
          <w:b/>
        </w:rPr>
        <w:t xml:space="preserve">Ohjeet</w:t>
      </w:r>
    </w:p>
    <w:p>
      <w:r>
        <w:t xml:space="preserve">Kerro minulle, mitkä seuraavista kohteista ovat puita ja mitkä rikkaruohoja: haapa, saarni, keltamatara, rairuoho, tammi, manteli, voikukka.</w:t>
      </w:r>
    </w:p>
    <w:p>
      <w:r>
        <w:rPr>
          <w:b/>
        </w:rPr>
        <w:t xml:space="preserve">Vastaus</w:t>
      </w:r>
    </w:p>
    <w:p>
      <w:r>
        <w:t xml:space="preserve">puu: haapa, saarni, tammi, manteli</w:t>
        <w:br/>
        <w:t xml:space="preserve">rikkakasvit: keltamatara, rairuoho, voikukka</w:t>
      </w:r>
    </w:p>
    <w:p>
      <w:r>
        <w:rPr>
          <w:b/>
          <w:u w:val="single"/>
        </w:rPr>
        <w:t xml:space="preserve">Asiakirja 3947</w:t>
      </w:r>
    </w:p>
    <w:p>
      <w:r>
        <w:rPr>
          <w:b/>
        </w:rPr>
        <w:t xml:space="preserve">Ohjeet</w:t>
      </w:r>
    </w:p>
    <w:p>
      <w:r>
        <w:t xml:space="preserve">Miksi ihmiset pitävät baseballista?</w:t>
      </w:r>
    </w:p>
    <w:p>
      <w:r>
        <w:rPr>
          <w:b/>
        </w:rPr>
        <w:t xml:space="preserve">Vastaus</w:t>
      </w:r>
    </w:p>
    <w:p>
      <w:r>
        <w:t xml:space="preserve">Pesäpallo vaatii taitoa, harjoittelua, kovaa työtä, silmä-käsi-koordinaatiota ja sisua.  Suurimmassa liigassa pelataan vuosittain yli sataviisikymmentä ottelua, ja useimmat pelaajat ovat kentällä 70 prosenttia näistä otteluista.  Vain harva asia on jännittävämpi kuin se, että katsomossa voi seurata, kun kotijoukkue voittaa pelin viimeisessä vuoroparissa lyömällä voittavan kunnarin.</w:t>
      </w:r>
    </w:p>
    <w:p>
      <w:r>
        <w:rPr>
          <w:b/>
          <w:u w:val="single"/>
        </w:rPr>
        <w:t xml:space="preserve">Asiakirja 3948</w:t>
      </w:r>
    </w:p>
    <w:p>
      <w:r>
        <w:rPr>
          <w:b/>
        </w:rPr>
        <w:t xml:space="preserve">Ohjeet</w:t>
      </w:r>
    </w:p>
    <w:p>
      <w:r>
        <w:t xml:space="preserve">Kirjoita ohjeet ja kiellot PR-kriisin käsittelyyn. Tee niistä ohjeellisia ja helposti ymmärrettäviä ja noudatettavia.</w:t>
      </w:r>
    </w:p>
    <w:p>
      <w:r>
        <w:rPr>
          <w:b/>
        </w:rPr>
        <w:t xml:space="preserve">Vastaus</w:t>
      </w:r>
    </w:p>
    <w:p>
      <w:r>
        <w:t xml:space="preserve">Tee:</w:t>
        <w:br/>
        <w:br/>
        <w:t xml:space="preserve"> Oleta suunnittelua varten "pahimman mahdollisen" tilanteen toteutuminen.</w:t>
        <w:br/>
        <w:t xml:space="preserve"> Tiedota tärkeimmille kohderyhmille säännöllisesti ja täsmällisesti alusta alkaen.</w:t>
        <w:br/>
        <w:t xml:space="preserve"> Varmista, että viestintä on rehellistä, täsmällistä ja oikea-aikaista.</w:t>
        <w:br/>
        <w:t xml:space="preserve"> Keskity konkreettisiin toimiin, joita toteutetaan ongelman ymmärtämiseksi tai käsittelemiseksi.</w:t>
        <w:br/>
        <w:t xml:space="preserve"> Säilytä tarinan hallinta. Sekä myönteisen että kielteisen tiedon on tultava yrityksestä, jotta voidaan varmistaa avoimuus.</w:t>
        <w:br/>
        <w:t xml:space="preserve"> Tarjoa tietoa, joka on merkityksellistä yleisön eikä vain yrityksen edun kannalta.</w:t>
        <w:br/>
        <w:t xml:space="preserve"> Harkitse kolmannen osapuolen tuen hakemista kriisin selittämiseksi eri yleisöille.</w:t>
        <w:br/>
        <w:t xml:space="preserve"> Selitä tilanne suoraan tärkeimmille yleisöille käyttäen heille tuttuja kanavia.</w:t>
        <w:br/>
        <w:t xml:space="preserve"> Ota tarvittaessa ennakoivasti yhteyttä virkamiehiin ja johtajiin. Pidä heidät ajan tasalla koko prosessin ajan.</w:t>
        <w:br/>
        <w:br/>
        <w:t xml:space="preserve">Älä:</w:t>
        <w:br/>
        <w:br/>
        <w:t xml:space="preserve">Ole hiljaa tai anna "ei kommenttia" -lausuntoja - ne tulkitaan usein syyllisyyden ja valmistautumattomuuden tunnustamiseksi.</w:t>
        <w:br/>
        <w:t xml:space="preserve"> Älä anna "epävirallisia" lausuntoja - kriisitilanteessa niitä ei ole.</w:t>
        <w:br/>
        <w:t xml:space="preserve"> Älä spekuloi mitään tai anna puutteellisia tietoja. Pidä kiinni tosiasioista.</w:t>
        <w:br/>
        <w:t xml:space="preserve"> Älä anna virheellisten tietojen tai huonosti perusteltujen mielipiteiden jäädä kyseenalaistamatta.</w:t>
        <w:br/>
        <w:t xml:space="preserve"> Julkistakaa arkaluonteisia tai salassa pidettäviä tietoja.</w:t>
        <w:br/>
        <w:t xml:space="preserve"> Yritä vähätellä ongelmaa, mutta älä myöskään tee siitä suurempaa numeroa kuin se on. Sovita vastauksesi taso ongelman vakavuuteen.</w:t>
        <w:br/>
        <w:t xml:space="preserve"> Älä luota pelkästään viestintään kriisin ratkaisemiseksi. Sinun on puututtava asiaan, joka on alun perin johtanut PR-kriisiin.</w:t>
      </w:r>
    </w:p>
    <w:p>
      <w:r>
        <w:rPr>
          <w:b/>
          <w:u w:val="single"/>
        </w:rPr>
        <w:t xml:space="preserve">Asiakirja 3949</w:t>
      </w:r>
    </w:p>
    <w:p>
      <w:r>
        <w:rPr>
          <w:b/>
        </w:rPr>
        <w:t xml:space="preserve">Ohjeet</w:t>
      </w:r>
    </w:p>
    <w:p>
      <w:r>
        <w:t xml:space="preserve">Miksi ihmiset tarvitsevat auringonpaistetta?</w:t>
      </w:r>
    </w:p>
    <w:p>
      <w:r>
        <w:rPr>
          <w:b/>
        </w:rPr>
        <w:t xml:space="preserve">Vastaus</w:t>
      </w:r>
    </w:p>
    <w:p>
      <w:r>
        <w:t xml:space="preserve">Auringonvalon ultraviolettiaallot imeytyvät ihon läpi osana D-vitamiinin tuotantoprosessia. Tämä vitamiini on kriittinen immuunijärjestelmän kyvylle torjua sairauksia sekä ihmisen hormonitasapainolle. Auringonpaiste voi siis auttaa tekemään ihmisistä sekä terveempiä että onnellisempia. Toisaalta liika auringonpaiste voi aiheuttaa auringonpolttamia, mikä voi tehdä ihmisestä sekä epäterveellisen että onnettoman.</w:t>
      </w:r>
    </w:p>
    <w:p>
      <w:r>
        <w:rPr>
          <w:b/>
          <w:u w:val="single"/>
        </w:rPr>
        <w:t xml:space="preserve">Asiakirja 3950</w:t>
      </w:r>
    </w:p>
    <w:p>
      <w:r>
        <w:rPr>
          <w:b/>
        </w:rPr>
        <w:t xml:space="preserve">Ohjeet</w:t>
      </w:r>
    </w:p>
    <w:p>
      <w:r>
        <w:t xml:space="preserve">Mikä on paras koillisvuori hiihtämiseen?</w:t>
      </w:r>
    </w:p>
    <w:p>
      <w:r>
        <w:rPr>
          <w:b/>
        </w:rPr>
        <w:t xml:space="preserve">Vastaus</w:t>
      </w:r>
    </w:p>
    <w:p>
      <w:r>
        <w:t xml:space="preserve">Hunter-vuorella on eniten erilaisia polkuja, ja sinne on helppo matkustaa New Yorkista.</w:t>
      </w:r>
    </w:p>
    <w:p>
      <w:r>
        <w:rPr>
          <w:b/>
          <w:u w:val="single"/>
        </w:rPr>
        <w:t xml:space="preserve">Asiakirja 3951</w:t>
      </w:r>
    </w:p>
    <w:p>
      <w:r>
        <w:rPr>
          <w:b/>
        </w:rPr>
        <w:t xml:space="preserve">Ohjeet</w:t>
      </w:r>
    </w:p>
    <w:p>
      <w:r>
        <w:t xml:space="preserve">Ketkä ovat Grateful Deadin tärkeimmät lauluntekijät?</w:t>
      </w:r>
    </w:p>
    <w:p>
      <w:r>
        <w:rPr>
          <w:b/>
        </w:rPr>
        <w:t xml:space="preserve">Vastaus</w:t>
      </w:r>
    </w:p>
    <w:p>
      <w:r>
        <w:t xml:space="preserve">Grateful Deadin tärkeimmät lauluntekijät olivat Jerry Garcia, Bob Weir, Phil Lesh, Robert Hunter ja John Perry Barlow.</w:t>
        <w:br/>
        <w:br/>
        <w:t xml:space="preserve"> Tyypillisesti Jerry Garcia ja Robert Hunter työskentelivät kappaleiden parissa yhdessä, ja Bob Weir ja John Perry Barlow työskentelivät yhdessä.</w:t>
        <w:br/>
        <w:br/>
        <w:t xml:space="preserve"> Monet kappaleiden krediitit on merkitty nimillä Garcia/Hunter tai Weir/Barlow.</w:t>
      </w:r>
    </w:p>
    <w:p>
      <w:r>
        <w:rPr>
          <w:b/>
          <w:u w:val="single"/>
        </w:rPr>
        <w:t xml:space="preserve">Asiakirja 3952</w:t>
      </w:r>
    </w:p>
    <w:p>
      <w:r>
        <w:rPr>
          <w:b/>
        </w:rPr>
        <w:t xml:space="preserve">Ohjeet</w:t>
      </w:r>
    </w:p>
    <w:p>
      <w:r>
        <w:t xml:space="preserve">Mikä päivä on Halloween?</w:t>
      </w:r>
    </w:p>
    <w:p>
      <w:r>
        <w:rPr>
          <w:b/>
        </w:rPr>
        <w:t xml:space="preserve">Vastaus</w:t>
      </w:r>
    </w:p>
    <w:p>
      <w:r>
        <w:t xml:space="preserve">Halloween on 31. lokakuuta</w:t>
      </w:r>
    </w:p>
    <w:p>
      <w:r>
        <w:rPr>
          <w:b/>
          <w:u w:val="single"/>
        </w:rPr>
        <w:t xml:space="preserve">Asiakirja 3953</w:t>
      </w:r>
    </w:p>
    <w:p>
      <w:r>
        <w:rPr>
          <w:b/>
        </w:rPr>
        <w:t xml:space="preserve">Ohjeet</w:t>
      </w:r>
    </w:p>
    <w:p>
      <w:r>
        <w:t xml:space="preserve">Mikä on standardikitaran viritys?</w:t>
      </w:r>
    </w:p>
    <w:p>
      <w:r>
        <w:rPr>
          <w:b/>
        </w:rPr>
        <w:t xml:space="preserve">Vastaus</w:t>
      </w:r>
    </w:p>
    <w:p>
      <w:r>
        <w:t xml:space="preserve">E, B, G, G, D, A, E</w:t>
      </w:r>
    </w:p>
    <w:p>
      <w:r>
        <w:rPr>
          <w:b/>
          <w:u w:val="single"/>
        </w:rPr>
        <w:t xml:space="preserve">Asiakirja 3954</w:t>
      </w:r>
    </w:p>
    <w:p>
      <w:r>
        <w:rPr>
          <w:b/>
        </w:rPr>
        <w:t xml:space="preserve">Ohjeet</w:t>
      </w:r>
    </w:p>
    <w:p>
      <w:r>
        <w:t xml:space="preserve">Poimi seuraavasta tekstistä 3 yleistä sähköön liittyvää ilmiötä.</w:t>
      </w:r>
    </w:p>
    <w:p>
      <w:r>
        <w:rPr>
          <w:b/>
        </w:rPr>
        <w:t xml:space="preserve">Konteksti</w:t>
      </w:r>
    </w:p>
    <w:p>
      <w:r>
        <w:t xml:space="preserve">Sähkö on joukko fysikaalisia ilmiöitä, jotka liittyvät sellaisen aineen läsnäoloon ja liikkeeseen, jolla on sähkövarauksen ominaisuus. Sähkö liittyy magnetismiin, sillä molemmat ovat osa sähkömagnetismin ilmiötä, jota Maxwellin yhtälöt kuvaavat. Sähköön liittyvät erilaiset yleiset ilmiöt, kuten salamat, staattinen sähkö, sähkölämmitys, sähköpurkaukset ja monet muut.</w:t>
        <w:br/>
        <w:t xml:space="preserve"> Positiivisen tai negatiivisen sähkövarauksen läsnäolo aiheuttaa sähkökentän. Sähkövarausten liike on sähkövirta ja se tuottaa magneettikentän. Useimmissa sovelluksissa varaukseen vaikuttaa voima, jonka suuruus on Coulombin lain antama. Sähköinen potentiaali mitataan yleensä voltteina.</w:t>
        <w:br/>
        <w:t xml:space="preserve"> Sähkö on monien nykyaikaisten teknologioiden ytimessä, ja sitä käytetään mm. seuraaviin tarkoituksiin:</w:t>
        <w:br/>
        <w:t xml:space="preserve">Sähkövoima, jossa sähkövirtaa käytetään laitteiden käyttämiseen;</w:t>
        <w:br/>
        <w:t xml:space="preserve">Elektroniikka, joka käsittelee sähköpiirejä, joissa käytetään aktiivisia sähkökomponentteja, kuten tyhjiöputkia, transistoreja, diodeja ja integroituja piirejä, sekä niihin liittyviä passiivisia liitäntätekniikoita.</w:t>
        <w:br/>
        <w:t xml:space="preserve"> Sähköilmiöitä on tutkittu antiikista lähtien, mutta teoreettisen ymmärryksen kehittyminen oli hidasta 1600- ja 1700-luvuille asti. Sähkömagnetismin teoria kehitettiin 1800-luvulla, ja kyseisen vuosisadan lopulla sähköinsinöörit alkoivat käyttää sähköä teollisuudessa ja kotitalouksissa. Sähkötekniikan nopea leviäminen tuolloin muutti teollisuutta ja yhteiskuntaa, ja siitä tuli toisen teollisen vallankumouksen liikkeellepaneva voima. Sähkön poikkeuksellisen monipuolisuuden ansiosta sitä voidaan käyttää lähes rajattomasti erilaisissa sovelluksissa, kuten liikenteessä, lämmityksessä, valaistuksessa, viestinnässä ja laskennassa. Sähkövoima on nykyään modernin teollisuusyhteiskunnan selkäranka.</w:t>
      </w:r>
    </w:p>
    <w:p>
      <w:r>
        <w:rPr>
          <w:b/>
        </w:rPr>
        <w:t xml:space="preserve">Vastaus</w:t>
      </w:r>
    </w:p>
    <w:p>
      <w:r>
        <w:t xml:space="preserve">3 yleistä sähköön liittyvää ilmiötä ovat:</w:t>
        <w:br/>
        <w:t xml:space="preserve"> 1.</w:t>
        <w:t xml:space="preserve">Salama</w:t>
        <w:br/>
        <w:t xml:space="preserve">2.</w:t>
        <w:t xml:space="preserve">Staattinen sähkö</w:t>
        <w:br/>
        <w:t xml:space="preserve">3. Sähkölämmitys</w:t>
      </w:r>
    </w:p>
    <w:p>
      <w:r>
        <w:rPr>
          <w:b/>
          <w:u w:val="single"/>
        </w:rPr>
        <w:t xml:space="preserve">Asiakirja 3955</w:t>
      </w:r>
    </w:p>
    <w:p>
      <w:r>
        <w:rPr>
          <w:b/>
        </w:rPr>
        <w:t xml:space="preserve">Ohjeet</w:t>
      </w:r>
    </w:p>
    <w:p>
      <w:r>
        <w:t xml:space="preserve">Anna luettelo Shahrukh Khanin parhaista elokuvista.</w:t>
      </w:r>
    </w:p>
    <w:p>
      <w:r>
        <w:rPr>
          <w:b/>
        </w:rPr>
        <w:t xml:space="preserve">Vastaus</w:t>
      </w:r>
    </w:p>
    <w:p>
      <w:r>
        <w:t xml:space="preserve">Kaikki nämä elokuvat eivät ehkä ole tuottaneet suuria lipputulovaroituksia, mutta ne ovat tuoneet Shahrukh Khanille mainetta.</w:t>
        <w:br/>
        <w:br/>
        <w:t xml:space="preserve">My Name is Khan</w:t>
        <w:br/>
        <w:t xml:space="preserve">Pathaan</w:t>
        <w:br/>
        <w:t xml:space="preserve">Baazigar</w:t>
        <w:br/>
        <w:t xml:space="preserve">Duplicate</w:t>
        <w:br/>
        <w:t xml:space="preserve">Kal Ho Naa Ho</w:t>
        <w:br/>
        <w:t xml:space="preserve">Kabhi Alvida Naa Ho</w:t>
        <w:br/>
        <w:t xml:space="preserve">Dil Toh Pagal Hai</w:t>
        <w:br/>
        <w:t xml:space="preserve">Dilwaale Dulhaniya Le Jayenge</w:t>
        <w:br/>
        <w:t xml:space="preserve">Kuch Kuch Hota Hai</w:t>
        <w:br/>
        <w:t xml:space="preserve">Kabhi Khushi Kabhi Gham</w:t>
        <w:br/>
        <w:t xml:space="preserve">Main Hoon Na</w:t>
        <w:br/>
        <w:t xml:space="preserve">Don</w:t>
        <w:br/>
        <w:t xml:space="preserve">Chakh De India</w:t>
        <w:br/>
        <w:t xml:space="preserve">Veer Zara</w:t>
        <w:br/>
        <w:br/>
        <w:t xml:space="preserve">Ja monet muut.</w:t>
      </w:r>
    </w:p>
    <w:p>
      <w:r>
        <w:rPr>
          <w:b/>
          <w:u w:val="single"/>
        </w:rPr>
        <w:t xml:space="preserve">Asiakirja 3956</w:t>
      </w:r>
    </w:p>
    <w:p>
      <w:r>
        <w:rPr>
          <w:b/>
        </w:rPr>
        <w:t xml:space="preserve">Ohjeet</w:t>
      </w:r>
    </w:p>
    <w:p>
      <w:r>
        <w:t xml:space="preserve">Mikä on C?</w:t>
      </w:r>
    </w:p>
    <w:p>
      <w:r>
        <w:rPr>
          <w:b/>
        </w:rPr>
        <w:t xml:space="preserve">Vastaus</w:t>
      </w:r>
    </w:p>
    <w:p>
      <w:r>
        <w:t xml:space="preserve">C on yleiskäyttöinen tietokoneohjelmointikieli. Sen loi 1970-luvulla Dennis Ritchie, ja se on edelleen hyvin laajalti käytetty ja vaikutusvaltainen. C:n ominaisuudet heijastavat suunnittelunsa ansiosta puhtaasti kohteena olevien suorittimien ominaisuuksia. Sitä on käytetty pitkään käyttöjärjestelmissä, laiteajureissa ja protokollapinoissa, mutta yhä harvemmin sovellusohjelmissa. C:tä käytetään yleisesti tietokonearkkitehtuureissa, jotka vaihtelevat suurimmista supertietokoneista pienimpiin mikrokontrollereihin ja sulautettuihin järjestelmiin.</w:t>
      </w:r>
    </w:p>
    <w:p>
      <w:r>
        <w:rPr>
          <w:b/>
          <w:u w:val="single"/>
        </w:rPr>
        <w:t xml:space="preserve">Asiakirja 3957</w:t>
      </w:r>
    </w:p>
    <w:p>
      <w:r>
        <w:rPr>
          <w:b/>
        </w:rPr>
        <w:t xml:space="preserve">Ohjeet</w:t>
      </w:r>
    </w:p>
    <w:p>
      <w:r>
        <w:t xml:space="preserve">Mikä on kauppapankki?</w:t>
      </w:r>
    </w:p>
    <w:p>
      <w:r>
        <w:rPr>
          <w:b/>
        </w:rPr>
        <w:t xml:space="preserve">Vastaus</w:t>
      </w:r>
    </w:p>
    <w:p>
      <w:r>
        <w:t xml:space="preserve">Kauppapankki on perinteisesti pankki, joka harjoittaa kaupallisia lainoja ja sijoitustoimintaa. Nykyaikaisessa brittiläisessä käytössä se on sama kuin investointipankki. Kauppapankit olivat ensimmäiset nykyaikaiset pankit, ja ne kehittyivät keskiaikaisista kauppiaista, jotka kävivät kauppaa hyödykkeillä, erityisesti kangaskauppiaista. Historiallisesti kauppapankkien tarkoituksena oli helpottaa ja/tai rahoittaa hyödykkeiden tuotantoa ja kauppaa, mistä nimi "merchant" johtuu. Nykyään vain harvat pankit rajoittavat toimintansa näin kapealle alalle.</w:t>
        <w:br/>
        <w:br/>
        <w:t xml:space="preserve"> Nykykäytössä Yhdysvalloissa termi on lisäksi saanut suppeamman merkityksen ja viittaa rahoituslaitokseen, joka tarjoaa pääomaa yrityksille lainojen sijasta osakeomistuksena. Kauppapankki tarjoaa myös yritysneuvontaa yrityksille, joihin se sijoittaa.</w:t>
      </w:r>
    </w:p>
    <w:p>
      <w:r>
        <w:rPr>
          <w:b/>
          <w:u w:val="single"/>
        </w:rPr>
        <w:t xml:space="preserve">Asiakirja 3958</w:t>
      </w:r>
    </w:p>
    <w:p>
      <w:r>
        <w:rPr>
          <w:b/>
        </w:rPr>
        <w:t xml:space="preserve">Ohjeet</w:t>
      </w:r>
    </w:p>
    <w:p>
      <w:r>
        <w:t xml:space="preserve">Mikä on Washingtonin osavaltion Spokanen lempinimi?</w:t>
      </w:r>
    </w:p>
    <w:p>
      <w:r>
        <w:rPr>
          <w:b/>
        </w:rPr>
        <w:t xml:space="preserve">Vastaus</w:t>
      </w:r>
    </w:p>
    <w:p>
      <w:r>
        <w:t xml:space="preserve">Spokanen virallinen lempinimi on "Hooptown USA", jonka se on saanut isännöidessään maailman suurinta koripalloturnausta Hoopfestia. Spokane tunnetaan myös nimellä "Lilac City".</w:t>
      </w:r>
    </w:p>
    <w:p>
      <w:r>
        <w:rPr>
          <w:b/>
          <w:u w:val="single"/>
        </w:rPr>
        <w:t xml:space="preserve">Asiakirja 3959</w:t>
      </w:r>
    </w:p>
    <w:p>
      <w:r>
        <w:rPr>
          <w:b/>
        </w:rPr>
        <w:t xml:space="preserve">Ohjeet</w:t>
      </w:r>
    </w:p>
    <w:p>
      <w:r>
        <w:t xml:space="preserve">Ranskalainen henki on ranskalaisten tapa nähdä elämä, sen on oltava mahtipontista siinä mielessä, että pienikin asia voi olla kaunis, tyylikäs ja ainutlaatuinen. Rugbyssä on erityinen ranskalainen vivahde, jossa on tunne siitä, että mitä tahansa voi tapahtua, jopa epätoivoisempi hyökkäys saisi täyden tuen ja pelattaisiin kuin loppuralli, joka on täynnä rohkeutta. Tämäntyyppistä käyttäytymistä pelätään, koska se perustuu improvisointiin, ja se on aiemmin ollut erittäin tehokasta jopa parhaita vastaan.</w:t>
      </w:r>
    </w:p>
    <w:p>
      <w:r>
        <w:rPr>
          <w:b/>
        </w:rPr>
        <w:t xml:space="preserve">Vastaus</w:t>
      </w:r>
    </w:p>
    <w:p>
      <w:r>
        <w:t xml:space="preserve">Mikä on ranskalainen tunnelma?</w:t>
      </w:r>
    </w:p>
    <w:p>
      <w:r>
        <w:rPr>
          <w:b/>
          <w:u w:val="single"/>
        </w:rPr>
        <w:t xml:space="preserve">Asiakirja 3960</w:t>
      </w:r>
    </w:p>
    <w:p>
      <w:r>
        <w:rPr>
          <w:b/>
        </w:rPr>
        <w:t xml:space="preserve">Ohjeet</w:t>
      </w:r>
    </w:p>
    <w:p>
      <w:r>
        <w:t xml:space="preserve">Mikä on TSA-kirkko?</w:t>
      </w:r>
    </w:p>
    <w:p>
      <w:r>
        <w:rPr>
          <w:b/>
        </w:rPr>
        <w:t xml:space="preserve">Konteksti</w:t>
      </w:r>
    </w:p>
    <w:p>
      <w:r>
        <w:t xml:space="preserve">Pelastusarmeija (TSA) on protestanttinen kristillinen kirkko ja kansainvälinen hyväntekeväisyysjärjestö, jonka pääkonttori sijaitsee Lontoossa, Englannissa ja joka on Wesleyan-Holiness-liikkeen alainen. Järjestöllä on maailmanlaajuisesti yli 1,7 miljoonaa jäsentä[3], jotka koostuvat sotilaista, upseereista ja kannattajista, jotka tunnetaan yhteisnimellä Pelastusarmeija. Sen perustajat pyrkivät tuomaan pelastuksen köyhille, varattomille ja nälkäisille täyttämällä sekä heidän "fyysiset että hengelliset tarpeensa". Se on läsnä 133 maassa[4], ja se ylläpitää hyväntekeväisyyskauppoja, toimii kodittomien turvakodeissa ja katastrofiapua sekä antaa humanitaarista apua kehitysmaille.</w:t>
      </w:r>
    </w:p>
    <w:p>
      <w:r>
        <w:rPr>
          <w:b/>
        </w:rPr>
        <w:t xml:space="preserve">Vastaus</w:t>
      </w:r>
    </w:p>
    <w:p>
      <w:r>
        <w:t xml:space="preserve">TSA-kirkko tarkoittaa yleensä Pelastusarmeijaa (TSA), ja se on protestanttinen kristillinen kirkko sekä kansainvälinen hyväntekeväisyysjärjestö, jonka päämaja sijaitsee Englannissa.</w:t>
      </w:r>
    </w:p>
    <w:p>
      <w:r>
        <w:rPr>
          <w:b/>
          <w:u w:val="single"/>
        </w:rPr>
        <w:t xml:space="preserve">Asiakirja 3961</w:t>
      </w:r>
    </w:p>
    <w:p>
      <w:r>
        <w:rPr>
          <w:b/>
        </w:rPr>
        <w:t xml:space="preserve">Ohjeet</w:t>
      </w:r>
    </w:p>
    <w:p>
      <w:r>
        <w:t xml:space="preserve">Poimi annetusta tekstistä Bloomberg L.P.:n perustajat ja erottele ne pilkulla.</w:t>
      </w:r>
    </w:p>
    <w:p>
      <w:r>
        <w:rPr>
          <w:b/>
        </w:rPr>
        <w:t xml:space="preserve">Konteksti</w:t>
      </w:r>
    </w:p>
    <w:p>
      <w:r>
        <w:t xml:space="preserve">Bloomberg L.P. on yksityisomistuksessa oleva rahoitus-, ohjelmisto-, data- ja mediayhtiö, jonka pääkonttori sijaitsee Midtown Manhattanilla, New Yorkissa. Sen perusti Michael Bloomberg vuonna 1981 yhdessä Thomas Secundan, Duncan MacMillanin ja Charles Zegarin kanssa[7], ja Bank of America omisti sen 12 prosentin osuuden 12 prosentin omistusosuudella välitystoiminnan tytäryhtiönsä Merrill Lynchin kautta[8].</w:t>
      </w:r>
    </w:p>
    <w:p>
      <w:r>
        <w:rPr>
          <w:b/>
        </w:rPr>
        <w:t xml:space="preserve">Vastaus</w:t>
      </w:r>
    </w:p>
    <w:p>
      <w:r>
        <w:t xml:space="preserve">Michael Bloomberg, Thomas Secunda, Duncan MacMillan, Charles Zega.</w:t>
      </w:r>
    </w:p>
    <w:p>
      <w:r>
        <w:rPr>
          <w:b/>
          <w:u w:val="single"/>
        </w:rPr>
        <w:t xml:space="preserve">Asiakirja 3962</w:t>
      </w:r>
    </w:p>
    <w:p>
      <w:r>
        <w:rPr>
          <w:b/>
        </w:rPr>
        <w:t xml:space="preserve">Ohjeet</w:t>
      </w:r>
    </w:p>
    <w:p>
      <w:r>
        <w:t xml:space="preserve">Miksi ihmiset muuttavat Yhdysvalloissa Koillisesta ja Keskilännestä etelään ja Kaakkoon?</w:t>
      </w:r>
    </w:p>
    <w:p>
      <w:r>
        <w:rPr>
          <w:b/>
        </w:rPr>
        <w:t xml:space="preserve">Vastaus</w:t>
      </w:r>
    </w:p>
    <w:p>
      <w:r>
        <w:t xml:space="preserve">Etätyö on poistanut vaatimuksen asua lähellä toimistoa.</w:t>
      </w:r>
    </w:p>
    <w:p>
      <w:r>
        <w:rPr>
          <w:b/>
          <w:u w:val="single"/>
        </w:rPr>
        <w:t xml:space="preserve">Asiakirja 3963</w:t>
      </w:r>
    </w:p>
    <w:p>
      <w:r>
        <w:rPr>
          <w:b/>
        </w:rPr>
        <w:t xml:space="preserve">Ohjeet</w:t>
      </w:r>
    </w:p>
    <w:p>
      <w:r>
        <w:t xml:space="preserve">Mikä on paras huonekasvi?</w:t>
      </w:r>
    </w:p>
    <w:p>
      <w:r>
        <w:rPr>
          <w:b/>
        </w:rPr>
        <w:t xml:space="preserve">Vastaus</w:t>
      </w:r>
    </w:p>
    <w:p>
      <w:r>
        <w:t xml:space="preserve">Rahakasvi.</w:t>
      </w:r>
    </w:p>
    <w:p>
      <w:r>
        <w:rPr>
          <w:b/>
          <w:u w:val="single"/>
        </w:rPr>
        <w:t xml:space="preserve">Asiakirja 3964</w:t>
      </w:r>
    </w:p>
    <w:p>
      <w:r>
        <w:rPr>
          <w:b/>
        </w:rPr>
        <w:t xml:space="preserve">Ohjeet</w:t>
      </w:r>
    </w:p>
    <w:p>
      <w:r>
        <w:t xml:space="preserve">Mitkä ovat 3 suurinta BKT-maata vuonna 2022?</w:t>
      </w:r>
    </w:p>
    <w:p>
      <w:r>
        <w:rPr>
          <w:b/>
        </w:rPr>
        <w:t xml:space="preserve">Vastaus</w:t>
      </w:r>
    </w:p>
    <w:p>
      <w:r>
        <w:t xml:space="preserve">Ne ovat Yhdysvallat (20,89 biljoonaa dollaria), Kiina (14,72 biljoonaa dollaria) ja Japani (5,06 biljoonaa dollaria).</w:t>
      </w:r>
    </w:p>
    <w:p>
      <w:r>
        <w:rPr>
          <w:b/>
          <w:u w:val="single"/>
        </w:rPr>
        <w:t xml:space="preserve">Asiakirja 3965</w:t>
      </w:r>
    </w:p>
    <w:p>
      <w:r>
        <w:rPr>
          <w:b/>
        </w:rPr>
        <w:t xml:space="preserve">Ohjeet</w:t>
      </w:r>
    </w:p>
    <w:p>
      <w:r>
        <w:t xml:space="preserve">Mikä on Power BI?</w:t>
      </w:r>
    </w:p>
    <w:p>
      <w:r>
        <w:rPr>
          <w:b/>
        </w:rPr>
        <w:t xml:space="preserve">Vastaus</w:t>
      </w:r>
    </w:p>
    <w:p>
      <w:r>
        <w:t xml:space="preserve">Power BI on kojelaudan raportointityökalu, jonka avulla käyttäjät ja asiakkaat voivat käsitellä tietoja vuorovaikutteisesti interaktiivisten ja mukautettujen visualisointien, mukautettujen laskutoimitusten ja kyselyiden avulla.  Power BI:ssä voi rakentaa tietomalleja, ja Power BI:tä voi käyttää suorassa kysely- tai tuontitilassa.  Suora kysely kysyy tietoja suoraan tietojärjestelmästä, johon se on yhteydessä, ja tuontitilassa tehdään kopio kyseisistä tiedoista paikallisesti Power BI:ssä.  Tietokokonaisuuden koosta riippuen tämä voi vaikuttaa suorituskykyyn.</w:t>
      </w:r>
    </w:p>
    <w:p>
      <w:r>
        <w:rPr>
          <w:b/>
          <w:u w:val="single"/>
        </w:rPr>
        <w:t xml:space="preserve">Asiakirja 3966</w:t>
      </w:r>
    </w:p>
    <w:p>
      <w:r>
        <w:rPr>
          <w:b/>
        </w:rPr>
        <w:t xml:space="preserve">Ohjeet</w:t>
      </w:r>
    </w:p>
    <w:p>
      <w:r>
        <w:t xml:space="preserve">Millä tavoin naudanlihaa voidaan pehmentää?</w:t>
      </w:r>
    </w:p>
    <w:p>
      <w:r>
        <w:rPr>
          <w:b/>
        </w:rPr>
        <w:t xml:space="preserve">Vastaus</w:t>
      </w:r>
    </w:p>
    <w:p>
      <w:r>
        <w:t xml:space="preserve">Naudanlihan mureuttamiseen käytetään useita eri tekniikoita. Näitä ovat mm:</w:t>
        <w:br/>
        <w:t xml:space="preserve"> 1.</w:t>
        <w:t xml:space="preserve">Naudanlihan hakkaaminen vasaralla</w:t>
        <w:br/>
        <w:t xml:space="preserve">2</w:t>
        <w:t xml:space="preserve">Lihan</w:t>
      </w:r>
      <w:r>
        <w:t xml:space="preserve">Maustamalla naudanliha suolalla ja antamalla sen levätä jonkin</w:t>
      </w:r>
      <w:r>
        <w:br/>
        <w:t xml:space="preserve">3. Maustamalla</w:t>
        <w:t xml:space="preserve">naudanliha suol</w:t>
      </w:r>
      <w:r>
        <w:t xml:space="preserve"> Naudanlihan mureaksi tekeminen paistamista varten on hyvä tapa leikata se ohuiksi suikaleiksi ja päällystää se maissitärkkelyksellä.</w:t>
      </w:r>
    </w:p>
    <w:p>
      <w:r>
        <w:rPr>
          <w:b/>
          <w:u w:val="single"/>
        </w:rPr>
        <w:t xml:space="preserve">Asiakirja 3967</w:t>
      </w:r>
    </w:p>
    <w:p>
      <w:r>
        <w:rPr>
          <w:b/>
        </w:rPr>
        <w:t xml:space="preserve">Ohjeet</w:t>
      </w:r>
    </w:p>
    <w:p>
      <w:r>
        <w:t xml:space="preserve">Selitä Montessori-menetelmä esiopetuksessa ja päiväkodissa.</w:t>
      </w:r>
    </w:p>
    <w:p>
      <w:r>
        <w:rPr>
          <w:b/>
        </w:rPr>
        <w:t xml:space="preserve">Konteksti</w:t>
      </w:r>
    </w:p>
    <w:p>
      <w:r>
        <w:t xml:space="preserve">Montessori-luokkahuoneita 2+1⁄2- tai 3-6-vuotiaille lapsille kutsutaan usein lastentaloiksi Montessorin ensimmäisen koulun, Roomassa vuonna 1906 perustetun Casa dei Bambini -koulun mukaan. Tyypillinen luokkahuone palvelee 20-30 lasta eri-ikäisissä ryhmissä, joissa työskentelee täysin koulutettu ohjaava opettaja ja avustajia. Luokkahuoneet on yleensä varustettu lasten kokoisilla pöydillä ja tuoleilla, jotka on sijoitettu yksittäin tai pieniin ryhmiin, ja luokkahuonemateriaalit on sijoitettu lasten korkuisiin hyllyihin eri puolille huonetta. Useimmiten opettaja esittelee aluksi tehtävät, minkä jälkeen lapset voivat valita ne enemmän tai vähemmän vapaasti kiinnostuksen mukaan. Opettajan tehtävänä Montessori-luokassa on ohjata ja neuvoa oppilaita yksilöllisesti antamalla jokaisen lapsen luoda oma oppimispolkunsa. Luokkahuoneen materiaalit sisältävät yleensä tehtäviä, joiden avulla harjoitellaan käytännön taitoja, kuten kaatamista ja lusikointia, tiskaamista, pöytien jynssäämistä ja lakaisemista.</w:t>
        <w:t xml:space="preserve">Lisäksi materiaaleja aistien kehittämiseen, matemaattisia materiaaleja, kielellisiä materiaaleja, musiikki-, taide- ja kulttuurimateriaaleja, mukaan lukien enemmän luonnontieteisiin perustuvia toimintoja, kuten "uppoaminen ja kelluminen", magneettinen ja ei-magneettinen sekä kynttilä ja ilma.</w:t>
        <w:br/>
        <w:br/>
        <w:t xml:space="preserve">Toiminta lastentaloissa on tyypillisesti käytännönläheistä, tuntoaistimuksiin perustuvaa materiaalia käsitteiden opettamiseksi. Esimerkiksi kirjoittamisen opettamiseen oppilaat käyttävät hiekkapaperikirjaimia. Nämä ovat kirjaimia, jotka luodaan leikkaamalla hiekkapaperista kirjaimia ja asettamalla ne puupalikoille. Lapset jäljittävät kirjaimet sormillaan ja oppivat näin kunkin kirjaimen muodon ja äänteen. Toinen esimerkki on helmiketjujen käyttö matemaattisten käsitteiden, erityisesti kertolaskun, opettamiseen. Erityisesti 10:n kertolaskua varten on yksi helmi, joka edustaa yhtä yksikköä, kymmenen helmen muodostama palkki, joka edustaa 1×10, sitten litteä muoto, joka muodostuu, kun kymmenen palkkia yhdistetään toisiinsa ja joka edustaa 10×10, ja kuutio, joka muodostuu, kun kymmenen litteää muotoa yhdistetään toisiinsa ja joka edustaa 10×10×10. Nämä materiaalit auttavat rakentamaan konkreettista ymmärrystä peruskäsitteistä, joiden varaan myöhempinä vuosina rakennetaan paljon.</w:t>
      </w:r>
    </w:p>
    <w:p>
      <w:r>
        <w:rPr>
          <w:b/>
        </w:rPr>
        <w:t xml:space="preserve">Vastaus</w:t>
      </w:r>
    </w:p>
    <w:p>
      <w:r>
        <w:t xml:space="preserve">Montessori-menetelmä on ainutlaatuinen tapa opettaa lapsia rakentamaan itseluottamusta ja itsenäisyyttä esikoulussa ja päiväkodissa. Oppiminen tapahtuu lastentaloissa, joissa työskentelee päteviä opettajia ja avustajia, jotka ohjaavat ja konsultoivat yksittäistä lasta antamalla jokaisen lapsen luoda oman oppimispolkunsa. Opettaja esittelee toimintaa, mutta lasta ei vaadita suorittamaan toimintaa, ennen kuin hän on valmis, sillä lapsen oppimista ohjaa täysin lapsen oma kiinnostus. Luokkahuoneet on varustettu lasten kokoisilla pöydillä ja tuoleilla, ja oppimateriaalit ovat lapsen korkuisissa hyllyissä.</w:t>
        <w:br/>
        <w:t xml:space="preserve"> Opetus kattaa useita eri aloja, esimerkiksi käytännön tehtävien suorittaminen, kuten veden kaataminen, tiskaaminen, pöytien siivoaminen ja lattioiden lakaiseminen. Heillä on käytettävissään matematiikkaan, kieliin, musiikkiin, taiteeseen ja kulttuuriin liittyvää materiaalia. Heidän opetetaan oppimaan matematiikan ja kirjoittamisen peruskäsitteitä käytännönläheisesti ja tuntoaistimateriaalia käyttäen.</w:t>
      </w:r>
    </w:p>
    <w:p>
      <w:r>
        <w:rPr>
          <w:b/>
          <w:u w:val="single"/>
        </w:rPr>
        <w:t xml:space="preserve">Asiakirja 3968</w:t>
      </w:r>
    </w:p>
    <w:p>
      <w:r>
        <w:rPr>
          <w:b/>
        </w:rPr>
        <w:t xml:space="preserve">Ohjeet</w:t>
      </w:r>
    </w:p>
    <w:p>
      <w:r>
        <w:t xml:space="preserve">Kun otetaan huomioon nämä kohdat suurten kielimallien malleista, mihin suosittuun neuroverkkoarkkitehtuuriin ne perustuvat?</w:t>
      </w:r>
    </w:p>
    <w:p>
      <w:r>
        <w:rPr>
          <w:b/>
        </w:rPr>
        <w:t xml:space="preserve">Konteksti</w:t>
      </w:r>
    </w:p>
    <w:p>
      <w:r>
        <w:t xml:space="preserve">Suuri kielimalli (Large Language Model, LLM) on kielimalli, joka koostuu neuroverkosta, jossa on monia parametreja (tyypillisesti miljardeja painoja tai enemmän) ja joka on koulutettu suurilla määrillä merkitsemätöntä tekstiä käyttäen itseohjautuvaa oppimista. LLM-mallit syntyivät noin vuonna 2018, ja ne toimivat hyvin monenlaisissa tehtävissä. Tämä on siirtänyt luonnollisen kielen käsittelyn tutkimuksen painopistettä pois aiemmasta paradigmasta, jossa koulutettiin erikoistuneita valvottuja malleja tiettyjä tehtäviä varten.</w:t>
        <w:br/>
        <w:br/>
        <w:t xml:space="preserve">Ominaisuudet</w:t>
        <w:br/>
        <w:t xml:space="preserve">Vaikka termillä suuri kielimalli ei ole virallista määritelmää, sillä viitataan usein syväoppimismalleihin, joiden parametrimäärä on miljardien tai useampien parametrien luokkaa. LLM-mallit ovat yleiskäyttöisiä malleja, jotka soveltuvat erinomaisesti monenlaisiin tehtäviin sen sijaan, että ne olisi koulutettu yhteen tiettyyn tehtävään (kuten tunneanalyysiin, nimettyjen entiteettien tunnistamiseen tai matemaattiseen päättelyyn). Taito, jolla ne suoriutuvat tehtävistä, ja tehtävien valikoima, johon ne kykenevät, näyttää riippuvan niille osoitettujen resurssien määrästä (data, parametrien koko, laskentateho) tavalla, joka ei ole riippuvainen uusista läpimurroista suunnittelussa.</w:t>
        <w:br/>
        <w:br/>
        <w:t xml:space="preserve"> Vaikka neuraaliset kielimallit on koulutettu yksinkertaisiin tehtäviin, kuten lauseen seuraavan sanan ennustamiseen, neuronaalisten kielimallien on riittävällä koulutuksella ja riittävällä parametrimäärällä havaittu kykenevän kuvaamaan suuren osan ihmiskielen syntaksista ja semantiikasta. Lisäksi suuret kielimallit osoittavat huomattavaa yleistä tietämystä maailmasta ja pystyvät "muistamaan" suuren määrän tosiasioita harjoittelun aikana.</w:t>
        <w:br/>
        <w:br/>
        <w:t xml:space="preserve">Hallusinaatiot</w:t>
        <w:br/>
        <w:t xml:space="preserve">Pääartikkeli:</w:t>
        <w:t xml:space="preserve">Hallusinaatio (tekoäly)</w:t>
        <w:br/>
        <w:t xml:space="preserve">Tekoälyssä yleensä ja erityisesti suurissa kielimalleissa "hallusinaatio" on itsevarma vastaus, joka ei näytä perustellulta mallin harjoitusaineiston perusteella.</w:t>
        <w:br/>
        <w:br/>
        <w:t xml:space="preserve">Kehittyvät kyvyt</w:t>
        <w:br/>
        <w:br/>
        <w:t xml:space="preserve">Useissa luonnollisen kielen vertailuanalyyseissä, joihin liittyy esimerkiksi kysymyksiin vastaamisen kaltaisia tehtäviä, mallit eivät suoriudu satunnaista sattumaa paremmin, kunnes ne saavuttavat tietyn mittakaavan (tässä tapauksessa mitattuna harjoituslaskennalla), jolloin niiden suorituskyky kasvaa jyrkästi. Nämä ovat esimerkkejä emergentistä kyvystä.</w:t>
        <w:br/>
        <w:t xml:space="preserve"> Ennustamattomia kykyjä, joita on havaittu suurissa kielimalleissa, mutta joita ei ollut yksinkertaisemmissa malleissa (ja joita ei ollut nimenomaisesti suunniteltu malliin), kutsutaan yleensä "emergentiksi kyvyksi". Tutkijat toteavat, että tällaisia kykyjä "ei voida ennustaa yksinkertaisesti ekstrapoloimalla pienempien mallien suorituskykyä". Nämä kyvyt löydetään pikemminkin kuin ohjelmoidaan tai suunnitellaan, ja joissakin tapauksissa vasta sen jälkeen, kun LLM on otettu julkisesti käyttöön. On kuvattu satoja emergenttejä kykyjä. Esimerkkeinä voidaan mainita monivaiheinen aritmetiikka, korkeakoulutason kokeiden suorittaminen, sanan tarkoituksen tunnistaminen, ajatusketjun kehotus, kansainvälisten foneettisten aakkosten purkaminen, sanan kirjainten purkaminen, loukkaavan sisällön tunnistaminen Hinglishin (hindin ja englannin yhdistelmä) kappaleista ja vastaavan englanninkielisen vastineen luominen kiswahilin sananlaskuista.</w:t>
        <w:br/>
        <w:br/>
        <w:t xml:space="preserve">Arkkitehtuuri ja harjoittelu</w:t>
        <w:br/>
        <w:t xml:space="preserve">Suuret kielimallit ovat yleisimmin käyttäneet muuntajaarkkitehtuuria, josta on vuodesta 2018 lähtien tullut tavanomainen syväoppimistekniikka peräkkäisille tiedoille (aiemmin yleisimpiä olivat rekursiiviset arkkitehtuurit, kuten LSTM). LLM-mallit koulutetaan valvomattomalla tavalla kommentoimattomaan tekstiin. Vasemmalta oikealle -muuntaja koulutetaan maksimoimaan harjoitusaineistossa seuraavalle sanalle määritetty todennäköisyys, kun otetaan huomioon edellinen konteksti. Vaihtoehtoisesti LLM:ssä voidaan käyttää kaksisuuntaista muunninta (kuten BERT:n esimerkissä), joka määrittää todennäköisyysjakauman sanoille ottaen huomioon sekä edeltävän että seuraavan kontekstin. Seuraavan sanan ennustamistehtävän tai "tyhjien sanojen täyttämisen" lisäksi LLM:t voidaan kouluttaa aputehtäviin, joilla testataan niiden ymmärrystä aineiston jakaumasta, kuten seuraavan lauseen ennustamiseen (Next Sentence Prediction, NSP), jossa esitetään lauseparit ja mallin on ennustettava, esiintyvätkö ne vierekkäin harjoituskorpuksessa.</w:t>
        <w:br/>
        <w:br/>
        <w:t xml:space="preserve"> Varhaisimmat LLM-mallit koulutettiin korpuksilla, joissa oli miljardeja sanoja. OpenAI:n GPT-sarjan ensimmäinen malli koulutettiin vuonna 2018 BookCorpusilla, joka koostuu 985 miljoonasta sanasta. Samana vuonna BERT koulutettiin BookCorpusin ja englanninkielisen Wikipedian yhdistelmällä, joka sisälsi yhteensä 3,3 miljardia sanaa. Sen jälkeisinä vuosina LLM-sarjojen koulutuskorporaatiot ovat kasvaneet suuruusluokkaa, jopa satoihin miljardeihin tai triljooniin merkkeihin.</w:t>
        <w:br/>
        <w:br/>
        <w:t xml:space="preserve"> LLM:ien kouluttaminen on laskennallisesti kallista. Vuonna 2020 tehdyssä tutkimuksessa arvioitiin, että 1,5 miljardin parametrin mallin (joka on 1-2 suuruusluokkaa pienempi kuin silloinen tekniikan taso) kouluttaminen maksaa 1,6 miljoonaa dollaria.</w:t>
        <w:br/>
        <w:br/>
        <w:t xml:space="preserve"> Vuonna 2020 tehdyssä analyysissä todettiin, että neuraalisten kielimallien kyky (koulutustappion perusteella mitattuna) kasvoi tasaisesti potenssilakiin perustuvassa suhteessa parametrien lukumäärän, harjoitusdatan määrän ja koulutukseen käytetyn laskennan kanssa.[11][12] Näitä suhteita testattiin laajalla arvojen vaihteluvälialueella (jopa seitsemään kertaluokkaan asti), eikä suhteen heikkenemistä havaittu vaihteluvälin korkeimmassa ääripäässä (myös verkkojen koon ollessa jopa triljoona parametria).</w:t>
        <w:br/>
        <w:br/>
        <w:t xml:space="preserve">Soveltaminen myöhempiin tehtäviin</w:t>
        <w:br/>
        <w:t xml:space="preserve">Vuosien 2018 ja 2020 välillä vakiomenetelmä LLM:n valjastamiseksi tiettyyn luonnollisen kielen käsittelytehtävään (NLP) oli mallin hienosäätö tehtäväkohtaisella lisäkoulutuksella. Sittemmin on havaittu, että tehokkaammat LLM:t, kuten GPT-3, voivat ratkaista tehtäviä ilman lisäkoulutusta "kehotustekniikoiden" avulla, jolloin ratkaistava ongelma esitetään mallille tekstikehotuksena, johon mahdollisesti liittyy tekstiesimerkkejä vastaavista ongelmista ja niiden ratkaisuista.</w:t>
        <w:br/>
        <w:br/>
        <w:t xml:space="preserve">Hienosäätö</w:t>
        <w:br/>
        <w:t xml:space="preserve">Pääartikkeli:</w:t>
        <w:t xml:space="preserve">Hienosäätö (koneoppiminen)</w:t>
        <w:br/>
        <w:t xml:space="preserve">Hienosäätö on käytäntö, jossa olemassa olevaa esivalmistettua kielimallia muokataan harjoittelemalla sitä (valvotusti) tiettyyn tehtävään (esim. tunneanalyysi, nimettyjen entiteettien tunnistaminen tai puheosien merkitseminen). Se on eräs siirto-oppimisen muoto. Siihen liittyy yleensä uusien painojen käyttöönotto, jotka yhdistävät kielimallin viimeisen kerroksen ja myöhemmän tehtävän ulostulon. Kielimallin alkuperäiset painot voidaan "jäädyttää" siten, että vain uusi kerros painoja, jotka yhdistävät ne ulostuloon, opitaan koulutuksen aikana. Vaihtoehtoisesti alkuperäiset painot voivat saada pieniä päivityksiä (mahdollisesti aiempien kerrosten jäädyttämisen yhteydessä).</w:t>
        <w:br/>
        <w:br/>
        <w:t xml:space="preserve">Kehotus</w:t>
        <w:br/>
        <w:t xml:space="preserve">Katso myös:</w:t>
        <w:t xml:space="preserve">Prompt engineering ja Few-shot learning (natural language processing)</w:t>
        <w:br/>
        <w:t xml:space="preserve">GPT-3:n popularisoimassa prompting-paradigmassa ratkaistava ongelma muotoillaan tekstikehotteen avulla, ja mallin on ratkaistava se antamalla vastaus (päättelyn avulla</w:t>
        <w:t xml:space="preserve"> Muutaman kuvan kehotuksessa kehote sisältää pienen määrän esimerkkejä samankaltaisista (ongelma, ratkaisu) pareista. Esimerkiksi tunneanalyysitehtävä, joka koskee elokuva-arvostelun tunteen merkitsemistä, voitaisiin antaa seuraavasti:</w:t>
        <w:br/>
        <w:br/>
        <w:t xml:space="preserve"> Arvostelu: Tämä elokuva on surkea.</w:t>
        <w:br/>
        <w:t xml:space="preserve">Sentimentti: negatiivinen</w:t>
        <w:br/>
        <w:br/>
        <w:t xml:space="preserve">Arvostelu: Tämä elokuva on fantastinen!</w:t>
        <w:br/>
        <w:t xml:space="preserve"> Sentimentti:</w:t>
        <w:br/>
        <w:br/>
        <w:t xml:space="preserve"> Jos malli antaa tulokseksi "positiivinen", se on ratkaissut tehtävän oikein. Nollapistekehotuksessa ei anneta ratkaisuesimerkkejä. Esimerkki nollapistokehotuksesta samassa sentimenttianalyysitehtävässä olisi "The sentiment associated with the movie review 'This movie is fantastic!' is".</w:t>
        <w:br/>
        <w:br/>
        <w:t xml:space="preserve"> LLM:ien on osoitettu saavuttavan kilpailukykyisiä tuloksia NLP-tehtävissä, joskus jopa ylittäen aiemmat huipputason hienosäätömenetelmät. Esimerkkejä tällaisista NLP-tehtävistä ovat kääntäminen, kysymysten vastaaminen, ristikoita sisältävät tehtävät, sanojen murtaminen ja uuden sanan käyttäminen lauseessa. Tällaisten kehotteiden luomista ja optimointia kutsutaan kehotetekniikaksi.</w:t>
        <w:br/>
        <w:br/>
        <w:t xml:space="preserve">Ohjeiden virittäminen</w:t>
        <w:br/>
        <w:t xml:space="preserve">Ohjeiden virittäminen on eräänlainen hienosäätö, jonka tarkoituksena on helpottaa luonnollisempia ja tarkempia nollapistekehotteita. Tekstin perusteella esivalmennettu kielimalli luo täydennyksen, joka vastaa tekstin jakaumaa, johon se on koulutettu. Naiivi kielimalli, jolle annetaan kehotus "Kirjoita essee Hamletin pääteemoista.", saattaa tuottaa esimerkiksi seuraavan täydennyksen: "Maaliskuun 17. päivän jälkeen saapuneisiin kirjoituksiin sovelletaan 10 prosentin myöhästymissakkoa päivää kohden." Ohjeiden virittämisessä kielimalli koulutetaan monilla esimerkkitehtävillä, jotka on muotoiltu luonnollisen kielen ohjeiksi, sekä sopivilla vastauksilla. Käytännössä on sovellettu erilaisia tekniikoita ohjeiden virittämiseen. OpenAI:n InstructGPT-protokollaan kuuluu valvottua hienosäätöä ihmisen tuottamien (kehotus, vastaus) parien tietokokonaisuudella, minkä jälkeen käytetään vahvistusoppimista ihmisen palautteesta (RLHF), jossa palkitsemisfunktio on opittu ihmisen mieltymysten tietokokonaisuuden perusteella.</w:t>
        <w:t xml:space="preserve">Toinen tekniikka, "itseopiskelu", hienosäätää kielimallin harjoitusjoukon esimerkkien perusteella, jotka LLM on itse tuottanut (käynnistetty pienestä alkuperäisestä ihmisen tuottamien esimerkkien joukosta).</w:t>
        <w:br/>
        <w:br/>
        <w:t xml:space="preserve">https://en.wikipedia.org/wiki/Large_language_model</w:t>
      </w:r>
    </w:p>
    <w:p>
      <w:r>
        <w:rPr>
          <w:b/>
        </w:rPr>
        <w:t xml:space="preserve">Vastaus</w:t>
      </w:r>
    </w:p>
    <w:p>
      <w:r>
        <w:t xml:space="preserve">Transformer-arkkitehtuuri.</w:t>
      </w:r>
    </w:p>
    <w:p>
      <w:r>
        <w:rPr>
          <w:b/>
          <w:u w:val="single"/>
        </w:rPr>
        <w:t xml:space="preserve">Asiakirja 3969</w:t>
      </w:r>
    </w:p>
    <w:p>
      <w:r>
        <w:rPr>
          <w:b/>
        </w:rPr>
        <w:t xml:space="preserve">Ohjeet</w:t>
      </w:r>
    </w:p>
    <w:p>
      <w:r>
        <w:t xml:space="preserve">Kuka keksi ensimmäisen auton?</w:t>
      </w:r>
    </w:p>
    <w:p>
      <w:r>
        <w:rPr>
          <w:b/>
        </w:rPr>
        <w:t xml:space="preserve">Vastaus</w:t>
      </w:r>
    </w:p>
    <w:p>
      <w:r>
        <w:t xml:space="preserve">Karl Benz keksi ensimmäisen auton vuonna 1896 jKr.  Se oli bensiinikäyttöinen moottori, joka oli suunniteltu hitaaseen liikenteeseen. Autoja valmistettiin kokonaan käsityönä, eikä niiden määrä teillä kasvanut nopeasti, koska tarjonta oli rajallista. Ensimmäinen suosittu auto oli kuitenkin T-malli, jonka Ford rakensi vuonna 1908 Yhdysvalloissa.  Ford myi T-mallia maailmanlaajuisesti yli 15 miljoonaa kappaletta.</w:t>
      </w:r>
    </w:p>
    <w:p>
      <w:r>
        <w:rPr>
          <w:b/>
          <w:u w:val="single"/>
        </w:rPr>
        <w:t xml:space="preserve">Asiakirja 3970</w:t>
      </w:r>
    </w:p>
    <w:p>
      <w:r>
        <w:rPr>
          <w:b/>
        </w:rPr>
        <w:t xml:space="preserve">Ohjeet</w:t>
      </w:r>
    </w:p>
    <w:p>
      <w:r>
        <w:t xml:space="preserve">Lyhyt yhteenveto siitä, miten ISO 27001 -standardi toimii.</w:t>
      </w:r>
    </w:p>
    <w:p>
      <w:r>
        <w:rPr>
          <w:b/>
        </w:rPr>
        <w:t xml:space="preserve">Konteksti</w:t>
      </w:r>
    </w:p>
    <w:p>
      <w:r>
        <w:t xml:space="preserve">Useimmilla organisaatioilla on useita tietoturvakontrolleja. Ilman tietoturvallisuuden hallintajärjestelmää (ISMS) valvontatoimet ovat kuitenkin yleensä hieman epäorganisoituja ja hajanaisia, ja ne on usein toteutettu pistemäisinä ratkaisuina tiettyihin tilanteisiin tai yksinkertaisesti tavan vuoksi. Käytössä olevat tietoturvavalvontatoimet kohdistuvat tyypillisesti erityisesti tietotekniikan tai tietoturvan tiettyihin näkökohtiin, jolloin muut kuin tietotekniset tietovarannot (kuten paperityöt ja omistusoikeuden alainen tieto) jäävät kokonaisuudessaan heikommin suojatuiksi. Lisäksi liiketoiminnan jatkuvuussuunnittelua ja fyysistä turvallisuutta saatetaan hallinnoida täysin riippumattomasti tietotekniikasta tai tietoturvasta, ja henkilöstöhallinnon käytännöissä ei välttämättä juurikaan viitata tarpeeseen määritellä ja jakaa tietoturvarooleja ja -vastuita koko organisaatiossa.</w:t>
        <w:br/>
        <w:br/>
        <w:t xml:space="preserve"> ISO/IEC 27001 edellyttää, että johto:</w:t>
        <w:br/>
        <w:br/>
        <w:t xml:space="preserve">tarkastelee järjestelmällisesti organisaation tietoturvariskejä ottaen huomioon uhat, haavoittuvuudet ja vaikutukset;</w:t>
        <w:br/>
        <w:t xml:space="preserve">suunnittelee ja toteuttaa johdonmukaisen ja kattavan tietoturvavalvontakokonaisuuden ja/tai muunlaisen riskinhallinnan (kuten riskien välttämisen tai siirtämisen) niiden riskien käsittelemiseksi, joita ei voida hyväksyä; ja</w:t>
        <w:br/>
        <w:t xml:space="preserve">ottaa käyttöön kokonaisvaltaisen hallintaprosessin sen varmistamiseksi, että tietoturvavalvontakeinot täyttävät jatkuvasti organisaation tietoturvatarpeet.</w:t>
        <w:br/>
        <w:t xml:space="preserve"> Se, mitä valvontakeinoja testataan osana ISO/IEC 27001 -sertifiointia, riippuu sertifiointitarkastajasta. Tähän voivat sisältyä kaikki valvontakeinot, joiden organisaatio on katsonut kuuluvan ISMS:n soveltamisalaan, ja testaus voi olla niin perusteellista tai laajamittaista kuin auditoija arvioi tarpeelliseksi sen testaamiseksi, että valvontakeino on toteutettu ja että se toimii tehokkaasti.</w:t>
        <w:br/>
        <w:br/>
        <w:t xml:space="preserve"> Johto määrittelee ISMS:n laajuuden sertifiointitarkoituksia varten ja voi rajoittaa sen esimerkiksi yhteen liiketoimintayksikköön tai toimipaikkaan. ISO/IEC 27001 -sertifikaatti ei välttämättä tarkoita sitä, että organisaation muulla, soveltamisalan ulkopuolisella alueella on riittävä lähestymistapa tietoturvan hallintaan.</w:t>
        <w:br/>
        <w:br/>
        <w:t xml:space="preserve"> ISO/IEC 27000 -standardiperheen muissa standardeissa annetaan lisäohjeita tietyistä ISMS:n suunnitteluun, täytäntöönpanoon ja toimintaan liittyvistä näkökohdista, esimerkiksi tietoturvariskien hallinnasta (ISO/IEC 27005).</w:t>
      </w:r>
    </w:p>
    <w:p>
      <w:r>
        <w:rPr>
          <w:b/>
        </w:rPr>
        <w:t xml:space="preserve">Vastaus</w:t>
      </w:r>
    </w:p>
    <w:p>
      <w:r>
        <w:t xml:space="preserve">ISO 27001 -standardin mukaan tietoturvallisuuden hallintajärjestelmän johdon on tutkittava tietoturvariskit, otettava käyttöön kattava tietoturvavalvontakokonaisuus tunnistettujen riskien hallitsemiseksi ja käytettävä jatkuvia prosesseja valvonnan tehokkuuden ja riskitasojen mittaamiseksi.</w:t>
      </w:r>
    </w:p>
    <w:p>
      <w:r>
        <w:rPr>
          <w:b/>
          <w:u w:val="single"/>
        </w:rPr>
        <w:t xml:space="preserve">Asiakirja 3971</w:t>
      </w:r>
    </w:p>
    <w:p>
      <w:r>
        <w:rPr>
          <w:b/>
        </w:rPr>
        <w:t xml:space="preserve">Ohjeet</w:t>
      </w:r>
    </w:p>
    <w:p>
      <w:r>
        <w:t xml:space="preserve">Miksi kasvini kuolevat jatkuvasti?</w:t>
      </w:r>
    </w:p>
    <w:p>
      <w:r>
        <w:rPr>
          <w:b/>
        </w:rPr>
        <w:t xml:space="preserve">Vastaus</w:t>
      </w:r>
    </w:p>
    <w:p>
      <w:r>
        <w:t xml:space="preserve">Yleisin syy on liian suuri vesimäärä (tulva) ja seuraavaksi yleisin liian vähäinen vesimäärä (kuivuus). Jos kasvit ovat sisätiloissa, varmista, että ne saavat riittävästi auringonvaloa.</w:t>
      </w:r>
    </w:p>
    <w:p>
      <w:r>
        <w:rPr>
          <w:b/>
          <w:u w:val="single"/>
        </w:rPr>
        <w:t xml:space="preserve">Asiakirja 3972</w:t>
      </w:r>
    </w:p>
    <w:p>
      <w:r>
        <w:rPr>
          <w:b/>
        </w:rPr>
        <w:t xml:space="preserve">Ohjeet</w:t>
      </w:r>
    </w:p>
    <w:p>
      <w:r>
        <w:t xml:space="preserve">Mitkä ovat 10 parasta NCAA-koripallo-ohjelmaa kaikkien aikojen?</w:t>
      </w:r>
    </w:p>
    <w:p>
      <w:r>
        <w:rPr>
          <w:b/>
        </w:rPr>
        <w:t xml:space="preserve">Vastaus</w:t>
      </w:r>
    </w:p>
    <w:p>
      <w:r>
        <w:t xml:space="preserve">UCLA, Kansas, Duke, North Carolina, Connecticut, Michigan State, Kentucky, Louisville, Indiana ja Arizona.</w:t>
      </w:r>
    </w:p>
    <w:p>
      <w:r>
        <w:rPr>
          <w:b/>
          <w:u w:val="single"/>
        </w:rPr>
        <w:t xml:space="preserve">Asiakirja 3973</w:t>
      </w:r>
    </w:p>
    <w:p>
      <w:r>
        <w:rPr>
          <w:b/>
        </w:rPr>
        <w:t xml:space="preserve">Ohjeet</w:t>
      </w:r>
    </w:p>
    <w:p>
      <w:r>
        <w:t xml:space="preserve">Kerro minulle, ovatko nämä Major League Baseball- vai National Basketball Association -joukkueita: Yankees, Astros, Dodgers, Pirates ja Padres.</w:t>
      </w:r>
    </w:p>
    <w:p>
      <w:r>
        <w:rPr>
          <w:b/>
        </w:rPr>
        <w:t xml:space="preserve">Vastaus</w:t>
      </w:r>
    </w:p>
    <w:p>
      <w:r>
        <w:t xml:space="preserve">Nämä viisi joukkuetta kuuluvat kaikki Major League Baseballiin eivätkä ole National Basketball Associationin joukkueita.</w:t>
      </w:r>
    </w:p>
    <w:p>
      <w:r>
        <w:rPr>
          <w:b/>
          <w:u w:val="single"/>
        </w:rPr>
        <w:t xml:space="preserve">Asiakirja 3974</w:t>
      </w:r>
    </w:p>
    <w:p>
      <w:r>
        <w:rPr>
          <w:b/>
        </w:rPr>
        <w:t xml:space="preserve">Ohjeet</w:t>
      </w:r>
    </w:p>
    <w:p>
      <w:r>
        <w:t xml:space="preserve">Poimi annetusta kappaleesta Final Fantasyn toistuvat hahmot.  Erottele ne pilkulla.</w:t>
      </w:r>
    </w:p>
    <w:p>
      <w:r>
        <w:rPr>
          <w:b/>
        </w:rPr>
        <w:t xml:space="preserve">Konteksti</w:t>
      </w:r>
    </w:p>
    <w:p>
      <w:r>
        <w:t xml:space="preserve">Sarjassa on useita toistuvia hahmoarkkityyppejä. Tunnetuin niistä on se, että jokaisessa pelissä Final Fantasy II:n jälkeen, mukaan lukien alkuperäisen Final Fantasyn myöhemmät uudelleenfilmatisoinnit, on hahmo nimeltä Cid. Cidin ulkonäkö, persoonallisuus, tavoitteet ja rooli pelissä (ei-pelattava liittolainen, ryhmän jäsen, roisto) vaihtelevat huomattavasti. Cidin monille versioille on kuitenkin yhteistä se, että hän on tiedemies tai insinööri ja että hän on jollain tavalla sidoksissa ilmalaivaan, jonka ryhmä lopulta hankkii. Jokaisella Cidillä on ainakin toinen näistä kahdesta ominaisuudesta.</w:t>
        <w:br/>
        <w:br/>
        <w:t xml:space="preserve"> Biggs ja Wedge, jotka ovat saaneet inspiraationsa kahdesta samannimisestä Star Wars -hahmosta, esiintyvät lukuisissa peleissä sivuhahmoina, joskus koomisena helpotuksena. Sarjan myöhemmissä peleissä on useita miehiä, joilla on naisellisia piirteitä. Toistuvia olentoja ovat muun muassa Chocobot, Moogles ja Cactuars. Chocobot ovat suuria, usein lentokyvyttömiä lintuja, jotka esiintyvät useissa osissa hahmojen pitkän matkan kulkuvälineenä. Mooglet ovat valkoisia, tukevia nallekarhuja muistuttavia olentoja, joilla on siivet ja yksi antenni. Ne toimivat peleissä erilaisissa rooleissa, kuten postinjakelijoina, aseseppinä, ryhmän jäseninä ja pelin pelastajina. Kaktuaarit ovat antropomorfisia kaktuksia, joilla on haniwan kaltaiset kasvot ja jotka esitetään juoksevassa tai ryntäilevässä asennossa. Ne esiintyvät yleensä toistuvina vihollisyksikköinä, mutta myös kutsuttuina liittolaisina tai ystävällisinä ei-pelaajan hahmoina tietyissä peleissä. Chocobo- ja moogle-esiintymisiin liittyy usein erityisiä musiikkiteemoja, jotka on sovitettu eri tavoin eri peleihin.</w:t>
      </w:r>
    </w:p>
    <w:p>
      <w:r>
        <w:rPr>
          <w:b/>
        </w:rPr>
        <w:t xml:space="preserve">Vastaus</w:t>
      </w:r>
    </w:p>
    <w:p>
      <w:r>
        <w:t xml:space="preserve">Cid, Biggs, Wedge, Chocobot, Moogles, Cactuars...</w:t>
      </w:r>
    </w:p>
    <w:p>
      <w:r>
        <w:rPr>
          <w:b/>
          <w:u w:val="single"/>
        </w:rPr>
        <w:t xml:space="preserve">Asiakirja 3975</w:t>
      </w:r>
    </w:p>
    <w:p>
      <w:r>
        <w:rPr>
          <w:b/>
        </w:rPr>
        <w:t xml:space="preserve">Ohjeet</w:t>
      </w:r>
    </w:p>
    <w:p>
      <w:r>
        <w:t xml:space="preserve">Mikä on Meksiko?</w:t>
      </w:r>
    </w:p>
    <w:p>
      <w:r>
        <w:rPr>
          <w:b/>
        </w:rPr>
        <w:t xml:space="preserve">Vastaus</w:t>
      </w:r>
    </w:p>
    <w:p>
      <w:r>
        <w:t xml:space="preserve">Meksiko on maa Pohjois-Amerikan mantereella.</w:t>
      </w:r>
    </w:p>
    <w:p>
      <w:r>
        <w:rPr>
          <w:b/>
          <w:u w:val="single"/>
        </w:rPr>
        <w:t xml:space="preserve">Asiakirja 3976</w:t>
      </w:r>
    </w:p>
    <w:p>
      <w:r>
        <w:rPr>
          <w:b/>
        </w:rPr>
        <w:t xml:space="preserve">Ohjeet</w:t>
      </w:r>
    </w:p>
    <w:p>
      <w:r>
        <w:t xml:space="preserve">Mitä kapteeni Blighille tapahtui kapinan jälkeen?</w:t>
      </w:r>
    </w:p>
    <w:p>
      <w:r>
        <w:rPr>
          <w:b/>
        </w:rPr>
        <w:t xml:space="preserve">Vastaus</w:t>
      </w:r>
    </w:p>
    <w:p>
      <w:r>
        <w:t xml:space="preserve">Kapinoitsijat panivat silloisen luutnantti Blighin ja kahdeksantoista muuta miehistön jäsentä pieneen, avoimeen veneeseen ja ajelehtivat keskellä eteläistä Tyynimerta.  Blighilla ja hänen miehillään oli vain vähän ruokaa ja vettä.  Bligh käytti merikarttojen muistia suunnitellakseen kurssin länteen kohti hollantilaista Timorin siirtokuntaa.</w:t>
        <w:br/>
        <w:br/>
        <w:t xml:space="preserve"> Aluksi he yrittivät pysähtyä saarelle keräämään tarvikkeita.  Saari oli kuitenkin asuttu, ja heidän kimppuunsa hyökättiin.  Yksi miehistön jäsen sai surmansa, ja muut pääsivät juuri ja juuri pakoon.  Siitä lähtien he eivät uskaltaneet pysähtyä yhdellekään saarelle ennen kuin saapuivat Australian Suurelle valliriutalle (jota eurooppalaiset kutsuivat tuolloin nimellä Uusi Hollanti).</w:t>
        <w:br/>
        <w:br/>
        <w:t xml:space="preserve"> Bligh ja hänen miehensä purjehtivat ja soutivat avoveneellään 41 päivän ajan 3618 meripeninkulman matkan ajoittain ankarissa sääolosuhteissa.  Ruokaa ja juomaa oli säännösteltävä tiukasti, ja miehet kärsivät suuresti nälästä ja janosta.  Lukuun ottamatta miehistön jäsenen kuolemaa saaren asukkaiden käsissä, kaikki muut miehistön jäsenet pääsivät Timoriin hengissä.  Valitettavasti osa miehistä kuoli Batavian siirtokuntakaupungissa tai viimeisellä paluumatkalla Eurooppaan sairastuneisiin tauteihin.  Bountyn kapinoitsijoiden ajelehtimasta alkuperäisestä yhdeksästätoista miehestä kaksitoista palasi elossa Englantiin.</w:t>
        <w:br/>
        <w:br/>
        <w:t xml:space="preserve"> Bligh jatkoi uraansa Britannian laivastossa.  Hän sai uuden aluksen ja purjehti jälleen kerran Tahitille viemään leipähedelmiä Britannian Karibian siirtokuntiin.  Tällä kertaa tehtävä onnistui.  Bligh komensi muitakin aluksia ja osallistui useisiin suuriin meritaisteluihin.  Vuonna 1805 Bligh nimitettiin Uuden Etelä-Walesin kuvernööriksi.  Hän päätti brittiläisen laivaston uransa vara-amiraalina.  William Bligh kuoli Lontoossa 12. joulukuuta 1817.</w:t>
      </w:r>
    </w:p>
    <w:p>
      <w:r>
        <w:rPr>
          <w:b/>
          <w:u w:val="single"/>
        </w:rPr>
        <w:t xml:space="preserve">Asiakirja 3977</w:t>
      </w:r>
    </w:p>
    <w:p>
      <w:r>
        <w:rPr>
          <w:b/>
        </w:rPr>
        <w:t xml:space="preserve">Ohjeet</w:t>
      </w:r>
    </w:p>
    <w:p>
      <w:r>
        <w:t xml:space="preserve">Miksi Tamazulapam del Espíritu Santo asetettiin karanteeniin?</w:t>
      </w:r>
    </w:p>
    <w:p>
      <w:r>
        <w:rPr>
          <w:b/>
        </w:rPr>
        <w:t xml:space="preserve">Konteksti</w:t>
      </w:r>
    </w:p>
    <w:p>
      <w:r>
        <w:t xml:space="preserve">Tamazulapam del Espíritu Santo on kaupunki ja kunta Oaxacassa Lounais-Meksikossa. Kunta sijaitsee 2 040 metrin korkeudessa[3] ja kuuluu Sierra Mixen piirikuntaan Sierra Norte de Oaxacan alueella.</w:t>
        <w:br/>
        <w:br/>
        <w:t xml:space="preserve">Kunnan asukasluku on 6 908,[4] ja kaupungin asukasluku 2 372.[5]</w:t>
        <w:br/>
        <w:br/>
        <w:t xml:space="preserve">Kunnanjohtaja Artemio Ortiz Ricardez kuoli 13. toukokuuta 2020 Meksikossa puhjenneen COVID-19-pandemian aikana.[6][7] Kaupunki oli asetettu karanteeniin sen jälkeen, kun ensimmäinen raportoitu tapaus oli todettu 10. toukokuuta[8</w:t>
      </w:r>
    </w:p>
    <w:p>
      <w:r>
        <w:rPr>
          <w:b/>
        </w:rPr>
        <w:t xml:space="preserve">Vastaus</w:t>
      </w:r>
    </w:p>
    <w:p>
      <w:r>
        <w:t xml:space="preserve">Tamazulapam del Espíritu Santo asetettiin karanteeniin COVID-19-pandemian vuoksi.</w:t>
      </w:r>
    </w:p>
    <w:p>
      <w:r>
        <w:rPr>
          <w:b/>
          <w:u w:val="single"/>
        </w:rPr>
        <w:t xml:space="preserve">Asiakirja 3978</w:t>
      </w:r>
    </w:p>
    <w:p>
      <w:r>
        <w:rPr>
          <w:b/>
        </w:rPr>
        <w:t xml:space="preserve">Ohjeet</w:t>
      </w:r>
    </w:p>
    <w:p>
      <w:r>
        <w:t xml:space="preserve">Kuinka monta kertaa Intia voitti kriketin maailmanmestaruuden?</w:t>
      </w:r>
    </w:p>
    <w:p>
      <w:r>
        <w:rPr>
          <w:b/>
        </w:rPr>
        <w:t xml:space="preserve">Vastaus</w:t>
      </w:r>
    </w:p>
    <w:p>
      <w:r>
        <w:t xml:space="preserve">Intian krikettijoukkue voitti maailmanmestaruuden 2 kertaa. Vuoden 1983 kriketin maailmanmestaruuden voittamisen lisäksi Intian joukkue voitti myös kriketin maailmanmestaruuden kotikentällään vuonna 2011.</w:t>
      </w:r>
    </w:p>
    <w:p>
      <w:r>
        <w:rPr>
          <w:b/>
          <w:u w:val="single"/>
        </w:rPr>
        <w:t xml:space="preserve">Asiakirja 3979</w:t>
      </w:r>
    </w:p>
    <w:p>
      <w:r>
        <w:rPr>
          <w:b/>
        </w:rPr>
        <w:t xml:space="preserve">Ohjeet</w:t>
      </w:r>
    </w:p>
    <w:p>
      <w:r>
        <w:t xml:space="preserve">Kirjoita päiväkirjamerkintä pandemiasta.</w:t>
      </w:r>
    </w:p>
    <w:p>
      <w:r>
        <w:rPr>
          <w:b/>
        </w:rPr>
        <w:t xml:space="preserve">Vastaus</w:t>
      </w:r>
    </w:p>
    <w:p>
      <w:r>
        <w:t xml:space="preserve">En muista, milloin viimeksi pidin päiväkirjaa. Pienenä tyttönä kirjoitin jatkuvasti: värikkäisiin vihkoihin, jotka sain lahjaksi jouluna tai syntymäpäivänä. Hylkäsin ne aina, kun ne olivat puoliksi täynnä. Ehkä neljäsosa, jos olin "kiireinen". Totuus on, että hylkäsin ne, kun tajusin, ettei kukaan muu kuin minä välittänyt siitä, mitä minulla oli sanottavana; kun olin lakannut välittämästä; kun tajusin, etten ollut erityisen syvällinen. Niin saattaa käydä tälläkin kertaa.</w:t>
        <w:br/>
        <w:br/>
        <w:t xml:space="preserve"> Erona on nyt se, että vaikka en sanoisikaan mitään syvällistä: ajoitus on syvällinen. Elämme maailmanlaajuista pandemiaa, piileskelemme kodeissamme toivoen, ettemme tartu ja tietämättämme tartuta muita. Välttelemme ihmisiä jalkakäytävällä, kun käymme kävelyllä, haluamme heti pestä kädet, kun haemme jotain ruokakaupasta jonotettuamme tunnin jonossa.</w:t>
        <w:br/>
        <w:br/>
        <w:t xml:space="preserve"> Eilen oli minun vuoroni käydä ruokaostoksilla. Kumppanini oli tehnyt suurimman osan ostoksistamme. Edellisen kerran liityin hänen seuraansa viikkoja sitten, ennen kuin jonoa oli odotettavissa korttelin ympäri. Olimme heränneet aikaisin lauantaina, ja satoi kevyesti, joten vakuutin hänet siitä, että meidän pitäisi mennä kadun varrella sijaitsevaan Mollie Stonesiin, jotta ehtisimme ennen kaikkia muita sinne. Noin 12 ihmistä oli jonossa, kun saavuimme paikalle, ja käpertyimme pienen kukkasateenvarjon alle, joka asuu automme takakontissa.</w:t>
        <w:br/>
        <w:br/>
        <w:t xml:space="preserve"> Olin veloittanut tämän sateenvarjon yrityskortiltani, kun olin työmatkalla Lontoossa, ja vaikka se on tuskin enää toimiva, en heitä sitä pois. Kun avasin sen suojaamaan meitä Mollie Stonesin ulkopuolella odottaessamme, haaveilin palaavani Lontooseen. Matkustamisesta ylipäätään. Siitä, että voisin juosta ruokakauppaan hakemaan brunssin aineksia, enkä mistään muusta. Mollie Stones oli aina määränpäämme brunssin aineksille erityisen aggressiivisen illan jälkeen. Kaipasin illanviettoja: täpötäysiä baareja, joissa oli korotettava ääntään vain tullakseen kuulluksi, ja silti harmitti, kun paras ystäväsi huusi korvaan.</w:t>
        <w:br/>
        <w:br/>
        <w:t xml:space="preserve"> Onnistuin selviämään tuosta Mollie Stonesin reissusta itkemättä. Kun viimeksi menimme kumppanini kanssa Mollie Stonesiin, se tapahtui sunnuntaina ennen kuin pormestari Breed määräsi San Franciscon suojautumaan. Sosiaalisia etäisyysvaatimuksia ei ollut, ja myymälä oli täynnä kuumeisia ostajia. Ihmiset törmäsivät toisiinsa käytävillä. Paperitavarat oli ryöstetty. Kauramaitoa ei löytynyt mistään. Valitsimme Mollie Stonesin, koska se on San Franciscon kallein ruokakauppa, emmekä ajatelleet, että kaikki varastoisivat siellä. Mutta tämä on San Francisco, joten olimme väärässä. Näin iäkkään naisen liikkuvan hitaasti kaupassa ja aloin hyperventiloida. Kumppanini ei ollut kaukana, joten onnistuin löytämään hänet ja hengittämään muutaman kerran syvään, jotta välttäisin paniikkikohtauksen.</w:t>
        <w:br/>
        <w:br/>
        <w:t xml:space="preserve"> Voitte siis ymmärtää, miksi en odottanut innolla ensimmäistä yksin suoritettua ruokakauppa-ajeluani. Valitsin SOMA:n Costcon, koska vain harva asuu Marketin eteläpuolella, ja oli keskellä työviikkoa: ehkä Zoomin kokouksista voi livahtamaan Whole Foodsiin tai Trader Joen kauppaan, mutta Costco on seikkailu, sitoutuminen. No, sadat olivat yhtä sitoutuneita kuin minä. Luultavasti hankkimaan 30 rullaa vessapaperia.</w:t>
        <w:br/>
        <w:br/>
        <w:t xml:space="preserve"> Ajoin Costcon parkkihalliin kello 10 aamulla, kun se oli avautumassa. Yksikään auto ei odottanut sisäänpääsyä, mitä pidin hyvänä merkkinä. Muistutus itselleni: pandemiassa ei ole hyviä merkkejä. Kun vihdoin löysin parkkipaikan, kiertelin parkkipaikalla vain löytääkseni itseni lentokentän turvatarkastusjonon takaosasta, joka tuntui loputtomalta, hätäisesti varoitusteipillä luodulta ja jota laiskasti valvoi kasvonaamariin ja megafoniin pukeutunut Costcon työntekijä. Muutaman minuutin välein hän muistutti meitä pysymään kahden metrin etäisyydellä toisistamme.</w:t>
        <w:br/>
        <w:br/>
        <w:t xml:space="preserve"> Vaikka olin toiveikas odotuksen suhteen, olin valmistautunut. Kasvoni oli kokonaan peitetty N95-maskilla, josta, myönnän sen, tunsin syyllisyyttä. Terveydenhuollon työntekijät kaikkialla Amerikassa tarvitsivat PPE:tä, ja tässä minä olin, odottamassa Costcon jonossa ylläni yksi osa kokonaisuudesta. Olin ostanut 10-pakkauksen viime palokauden jälkeen ja rikkonut pakkauksen sinetin, minkä vuoksi niitä oli mahdotonta lahjoittaa. Maskini saa minut tuntemaan itseni lapseksi tai sarjakuvahahmoksi: se ulottuu leuasta silmäluomieni alareunaan. Täydentääkseni sitä minulla on hiihtohanskat (muovisia on lähes mahdoton saada), ja minulla on puhelimessani useita The Daily -jaksoja ladattuna. Otan paikkani noin kuuden mutkan jonon takaosassa ja asetun odottamaan Michael Barbaroa.</w:t>
        <w:br/>
        <w:br/>
        <w:t xml:space="preserve"> Olen kuunnellut The Daily -ohjelmaa jo yli vuoden ajan: melkein joka päivä, joko työmatkalla tai kun treenaan aamulla. Mutta karanteenin jälkeen olen valitettavasti luopunut tavasta. Ilman kuntosalia tai työmatkakyytiä se ei sovi helposti aikatauluihini. Kaipaan Michaelin "ja tässä vielä jotain muuta, mitä sinun pitää tietää tänään".</w:t>
        <w:br/>
        <w:br/>
        <w:t xml:space="preserve"> Ensimmäisessä jaksossa on keskustelu Aasiassa - alun perin Shanghaissa - toimivan teknologiatoimittaja Paul Mozurin kanssa. Hän ja muutama muu amerikkalainen toimittaja saivat vaivihkaa porttikiellon Kiinaan ja joutuivat lähtemään maasta, ja hän kertoi sekä tunteellisesta reaktiostaan että syistä siihen.</w:t>
        <w:br/>
        <w:br/>
        <w:t xml:space="preserve"> Sitten valitsin jakson "Voices of the pandemic", joka on leikattu neljään osaan: toimittajat puhuvat amerikkalaisille, joihin pandemia on vaikuttanut Pittsburghissa, Kansas Cityssä, New Yorkissa ja Seattlessa. Vanhemmat, jotka nyt opettavat huutavia pikkulapsiaan kotiopetuksessa. Entinen tarjoilija, joka asuu nyt autossaan ja yrittää saada töitä ruokakaupasta, mutta ei löydä syntymätodistustaan. Sairaanhoitaja, joka ei voi enää nähdä lapsenlapsiaan, koska hän hoitaa COVID-potilaita. Kyynelehdin kuunnellessani, kun hän muisteli ensimmäistä yötä sairaalassa, kun he vahvistivat kaksi COVID-19-tapausta. Hän tunsi tarkoituksenmukaisuutta ja toveruutta työtovereidensa kanssa, mutta tajusi melkein heti, että se tarkoitti sitä, ettei hän enää voisi järjestää viikoittaista yökerhoa lastenlastensa kanssa. Hän kuvaili yksityiskohtaisesti huoneen, jonka hän oli sisustanut heitä varten kotonaan, ja kuinka heidän sänkynsä pysyvät tyhjinä viikkoja.</w:t>
        <w:br/>
        <w:br/>
        <w:t xml:space="preserve"> Kolme päivittäistä jaksoa, ja olen vihdoin edistynyt Costco-jonossa, joka kiemurtelee ramppia pitkin, jossa jalkojemme juuressa oleva punainen teippi merkitsee selvästi vaaditun kuuden jalan raon edessä ja takana olevien ihmisten välillä. Kun olen päässyt sisään massiiviseen varastoon, suunnistan paperitavaroiden luokse ja otan tehtäväkseni varmistaa vessapaperit ja paperipyyhkeet. Onnistuminen tässä saa odottelun tuntumaan kannattavalta, ja alan tarkistaa asioita listaltani määrätietoisesti. Vaikka Costcon työntekijät on sijoitettu strategisesti eri puolille varastoa ja he nostavat aina silloin tällöin megafonin muistuttaakseen ostajia pysymään kahden metrin etäisyydellä toisistaan, on muutama tapa, joka tekee tästä Costco-käynnistä melko tyypillisen: pakkaan ostoskärryni täyteen, käytän aivan liikaa rahaa ja ryntään ulos ovesta. En malta odottaa, että pääsen riisumaan naamarin.</w:t>
      </w:r>
    </w:p>
    <w:p>
      <w:r>
        <w:rPr>
          <w:b/>
          <w:u w:val="single"/>
        </w:rPr>
        <w:t xml:space="preserve">Asiakirja 3980</w:t>
      </w:r>
    </w:p>
    <w:p>
      <w:r>
        <w:rPr>
          <w:b/>
        </w:rPr>
        <w:t xml:space="preserve">Ohjeet</w:t>
      </w:r>
    </w:p>
    <w:p>
      <w:r>
        <w:t xml:space="preserve">Pura Radiohead-yhtyeen jäsenet pilkulla erotettuun luetteloon.</w:t>
      </w:r>
    </w:p>
    <w:p>
      <w:r>
        <w:rPr>
          <w:b/>
        </w:rPr>
        <w:t xml:space="preserve">Konteksti</w:t>
      </w:r>
    </w:p>
    <w:p>
      <w:r>
        <w:t xml:space="preserve">Radiohead on englantilainen rockyhtye, joka perustettiin Oxfordshiren Abingdonissa vuonna 1985. Yhtyeeseen kuuluvat Thom Yorke (laulu, kitara, piano, kosketinsoittimet), veljekset Jonny Greenwood (soolokitara, kosketinsoittimet, muut soittimet) ja Colin Greenwood (basso), Ed O'Brien (kitara, taustalaulu) ja Philip Selway (rummut, lyömäsoittimet). He ovat työskennelleet tuottaja Nigel Godrichin ja kansitaiteilija Stanley Donwoodin kanssa vuodesta 1994 lähtien. Radioheadin kokeellisen lähestymistavan katsotaan edistäneen vaihtoehtorockin soundia.</w:t>
      </w:r>
    </w:p>
    <w:p>
      <w:r>
        <w:rPr>
          <w:b/>
        </w:rPr>
        <w:t xml:space="preserve">Vastaus</w:t>
      </w:r>
    </w:p>
    <w:p>
      <w:r>
        <w:t xml:space="preserve">Thom Yorke, Jonny Greenwood, Colin Greenwood, Ed O'Brien, Philip Selway.</w:t>
      </w:r>
    </w:p>
    <w:p>
      <w:r>
        <w:rPr>
          <w:b/>
          <w:u w:val="single"/>
        </w:rPr>
        <w:t xml:space="preserve">Asiakirja 3981</w:t>
      </w:r>
    </w:p>
    <w:p>
      <w:r>
        <w:rPr>
          <w:b/>
        </w:rPr>
        <w:t xml:space="preserve">Ohjeet</w:t>
      </w:r>
    </w:p>
    <w:p>
      <w:r>
        <w:t xml:space="preserve">Kerro minulle Alison Calderin elämästä ja urasta.</w:t>
      </w:r>
    </w:p>
    <w:p>
      <w:r>
        <w:rPr>
          <w:b/>
        </w:rPr>
        <w:t xml:space="preserve">Konteksti</w:t>
      </w:r>
    </w:p>
    <w:p>
      <w:r>
        <w:t xml:space="preserve">Alison Calder (s. 21. joulukuuta 1969) on kanadalainen runoilija, kirjallisuuskriitikko ja kouluttaja.</w:t>
        <w:br/>
        <w:br/>
        <w:t xml:space="preserve">Elämä ja ura</w:t>
        <w:br/>
        <w:t xml:space="preserve">Calder syntyi Lontoossa, Englannissa 21. joulukuuta 1969 ja kasvoi Saskatoonissa, Saskatchewanissa, Kanadassa. Hän opiskeli Saskatchewanin yliopistossa, jossa hän suoritti BA-tutkinnon, ja Länsi-Ontarion yliopistossa, jossa hän suoritti englantilaisen kirjallisuuden maisterin ja tohtorin tutkinnon.[1] Hän oli myös Distinguished Junior Scholar in Residence Peter Wall Institute for Advanced Studies -yliopistossa, University of British Columbia.</w:t>
        <w:t xml:space="preserve">2]</w:t>
        <w:br/>
        <w:br/>
        <w:t xml:space="preserve">Vuonna 2004 hän voitti RBC Bronwen Wallace Award for Emerging Writers -palkinnon.[3]</w:t>
        <w:br/>
        <w:br/>
        <w:t xml:space="preserve">Hän kirjoitti vuonna 2005 esseekokoelman History, Literature, and the Writing of the Canadian Prairies, jossa tarkastellaan kirjallisuuskritiikkiä.</w:t>
        <w:t xml:space="preserve">1]</w:t>
        <w:br/>
        <w:br/>
        <w:t xml:space="preserve">Hänen esikoisrunokokoelmansa oli nimeltään Wolf Tree, ja se julkaistiin vuonna 2007.[</w:t>
        <w:t xml:space="preserve">1</w:t>
        <w:t xml:space="preserve">] Se voitti vuoden 2008 Aqua Books Lansdowne Prize for Poetry -palkinnon ja Eileen McTavish Sykes Award for Best First Book by a Manitoba Author vuoden 2008 Manitoba Book Awardsissa.[4] Se oli Pat Lowther Memorial Awardin ja Gerald Lampert Memorial Awardin finalisti.[1] Hänen toinen kokoelmansa In the Tiger Park julkaistiin vuonna 2014, ja se oli Lansdowne Prize for Poetry -runopalkinnon finalisti.[5</w:t>
        <w:br/>
        <w:br/>
        <w:t xml:space="preserve">Hän oli myös mukana kirjoittamassa chapbookia Ghost Works:</w:t>
        <w:t xml:space="preserve">Improvisations in Letters and Poems yhdessä Jeanette Lynesin kanssa.[5]</w:t>
        <w:br/>
        <w:br/>
        <w:t xml:space="preserve">Hän asuu Winnipegissä, Manitobassa ja työskentelee Manitoban yliopistossa, jossa hän opettaa kirjallisuutta ja luovaa kirjoittamista. Hän on naimisissa kirjailija Warren Carioun kanssa[1][4].</w:t>
      </w:r>
    </w:p>
    <w:p>
      <w:r>
        <w:rPr>
          <w:b/>
        </w:rPr>
        <w:t xml:space="preserve">Vastaus</w:t>
      </w:r>
    </w:p>
    <w:p>
      <w:r>
        <w:t xml:space="preserve">Alison Calder (s. 21. joulukuuta 1969) on kanadalainen runoilija, kirjallisuuskriitikko ja kouluttaja.</w:t>
        <w:br/>
        <w:br/>
        <w:t xml:space="preserve"> Calder syntyi Lontoossa, Englannissa 21. joulukuuta 1969 ja kasvoi Saskatoonissa, Saskatchewanissa, Kanadassa. Hän opiskeli Saskatchewanin yliopistossa, jossa hän suoritti kandidaatin tutkinnon, ja Länsi-Ontarion yliopistossa, jossa hän suoritti englantilaisen kirjallisuuden maisterin ja tohtorin tutkinnon. Hän oli myös Distinguished Junior Scholar in Residence Peter Wall Institute for Advanced Studies -instituutissa British Columbian yliopistossa.</w:t>
        <w:br/>
        <w:br/>
        <w:t xml:space="preserve"> Vuonna 2004 hän voitti RBC Bronwen Wallace Award for Emerging Writers -palkinnon.</w:t>
        <w:br/>
        <w:br/>
        <w:t xml:space="preserve"> Hän kirjoitti vuonna 2005 esseekokoelman History, Literature, and the Writing of the Canadian Prairies, jossa tarkastellaan kirjallisuuskritiikkiä.</w:t>
        <w:br/>
        <w:br/>
        <w:t xml:space="preserve"> Hänen esikoisrunokokoelmansa Wolf Tree julkaistiin vuonna 2007. Se voitti vuoden 2008 Aqua Booksin Lansdowne Prize for Poetry -palkinnon ja Eileen McTavish Sykes Award -palkinnon parhaasta manitobalaisen kirjailijan esikoiskirjasta Manitoba Book Awards -kilpailussa. Se oli Pat Lowther Memorial Awardin ja Gerald Lampert Memorial Awardin finalistina. Hänen toinen kokoelmansa In the Tiger Park julkaistiin vuonna 2014, ja se oli Lansdowne Prize for Poetry -kilpailun finalisti.</w:t>
        <w:br/>
        <w:br/>
        <w:t xml:space="preserve"> Hän oli myös mukana kirjoittamassa Chapbook Ghost Works -teosta: Improvisations in Letters and Poems yhdessä Jeanette Lynesin kanssa.</w:t>
        <w:br/>
        <w:br/>
        <w:t xml:space="preserve"> Hän asuu Winnipegissä, Manitobassa ja työskentelee Manitoban yliopistossa, jossa hän opettaa kirjallisuutta ja luovaa kirjoittamista. Hän on naimisissa kirjailija Warren Carioun kanssa.</w:t>
      </w:r>
    </w:p>
    <w:p>
      <w:r>
        <w:rPr>
          <w:b/>
          <w:u w:val="single"/>
        </w:rPr>
        <w:t xml:space="preserve">Asiakirja 3982</w:t>
      </w:r>
    </w:p>
    <w:p>
      <w:r>
        <w:rPr>
          <w:b/>
        </w:rPr>
        <w:t xml:space="preserve">Ohjeet</w:t>
      </w:r>
    </w:p>
    <w:p>
      <w:r>
        <w:t xml:space="preserve">Yleisurheilun maailmanmestaruuskilpailuissa Eugenessa, Oregonissa, Neeraj Chopra voitti hopeaa heittämällä kuinka monta metriä</w:t>
      </w:r>
    </w:p>
    <w:p>
      <w:r>
        <w:rPr>
          <w:b/>
        </w:rPr>
        <w:t xml:space="preserve">Vastaus</w:t>
      </w:r>
    </w:p>
    <w:p>
      <w:r>
        <w:t xml:space="preserve">88.13m</w:t>
      </w:r>
    </w:p>
    <w:p>
      <w:r>
        <w:rPr>
          <w:b/>
          <w:u w:val="single"/>
        </w:rPr>
        <w:t xml:space="preserve">Asiakirja 3983</w:t>
      </w:r>
    </w:p>
    <w:p>
      <w:r>
        <w:rPr>
          <w:b/>
        </w:rPr>
        <w:t xml:space="preserve">Ohjeet</w:t>
      </w:r>
    </w:p>
    <w:p>
      <w:r>
        <w:t xml:space="preserve">Mikä on SQL?</w:t>
      </w:r>
    </w:p>
    <w:p>
      <w:r>
        <w:rPr>
          <w:b/>
        </w:rPr>
        <w:t xml:space="preserve">Vastaus</w:t>
      </w:r>
    </w:p>
    <w:p>
      <w:r>
        <w:t xml:space="preserve">SQL on lyhenne sanoista Structured Query Language (Strukturoitu kyselykieli), joka on deklaratiivinen ohjelmointikieli, jota käytetään tyypillisesti kyselyihin, tutkimiseen ja vuorovaikutukseen strukturoitujen tietojen kanssa.</w:t>
      </w:r>
    </w:p>
    <w:p>
      <w:r>
        <w:rPr>
          <w:b/>
          <w:u w:val="single"/>
        </w:rPr>
        <w:t xml:space="preserve">Asiakirja 3984</w:t>
      </w:r>
    </w:p>
    <w:p>
      <w:r>
        <w:rPr>
          <w:b/>
        </w:rPr>
        <w:t xml:space="preserve">Ohjeet</w:t>
      </w:r>
    </w:p>
    <w:p>
      <w:r>
        <w:t xml:space="preserve">Mitkä hahmot kuuluvat DC- vai Marvel-universumiin? Ghost Rider, Atomic Skull</w:t>
      </w:r>
    </w:p>
    <w:p>
      <w:r>
        <w:rPr>
          <w:b/>
        </w:rPr>
        <w:t xml:space="preserve">Vastaus</w:t>
      </w:r>
    </w:p>
    <w:p>
      <w:r>
        <w:t xml:space="preserve">Ghost Rider on Marvel, Atomic Skull on DC.</w:t>
      </w:r>
    </w:p>
    <w:p>
      <w:r>
        <w:rPr>
          <w:b/>
          <w:u w:val="single"/>
        </w:rPr>
        <w:t xml:space="preserve">Asiakirja 3985</w:t>
      </w:r>
    </w:p>
    <w:p>
      <w:r>
        <w:rPr>
          <w:b/>
        </w:rPr>
        <w:t xml:space="preserve">Ohjeet</w:t>
      </w:r>
    </w:p>
    <w:p>
      <w:r>
        <w:t xml:space="preserve">Mitä hampaat ovat?</w:t>
      </w:r>
    </w:p>
    <w:p>
      <w:r>
        <w:rPr>
          <w:b/>
        </w:rPr>
        <w:t xml:space="preserve">Vastaus</w:t>
      </w:r>
    </w:p>
    <w:p>
      <w:r>
        <w:t xml:space="preserve">Hampaat ovat osa ruoansulatusjärjestelmääsi.  Niitä käytetään ruoan murskaamiseen ja jauhamiseen, jotta ruoansulatusjärjestelmä voi käsitellä sitä ravintoaineiksi ja energiaksi elimistöä varten.  Useimmilla ihmisillä on 32 hammasta, ja kiille on hampaiden suojaava ulkokerros.  Hampaat kiinnittyvät alaleuan luuhun ja ovat erittäin vahvat.  Jos syöt paljon sokeria, hampaiden kiille hajoaa ja aiheuttaa reikiä, jotka on korjattava ja korjattava hammaslääkärissä.</w:t>
      </w:r>
    </w:p>
    <w:p>
      <w:r>
        <w:rPr>
          <w:b/>
          <w:u w:val="single"/>
        </w:rPr>
        <w:t xml:space="preserve">Asiakirja 3986</w:t>
      </w:r>
    </w:p>
    <w:p>
      <w:r>
        <w:rPr>
          <w:b/>
        </w:rPr>
        <w:t xml:space="preserve">Ohjeet</w:t>
      </w:r>
    </w:p>
    <w:p>
      <w:r>
        <w:t xml:space="preserve">Luettele kaikki maat, jotka ovat isännöineet rugbyn maailmanmestaruuskilpailuja ennen vuotta 2023, tekstin mukaisesti.</w:t>
      </w:r>
    </w:p>
    <w:p>
      <w:r>
        <w:rPr>
          <w:b/>
        </w:rPr>
        <w:t xml:space="preserve">Konteksti</w:t>
      </w:r>
    </w:p>
    <w:p>
      <w:r>
        <w:t xml:space="preserve">Turnaukset järjestää Rugby World Cup Ltd (RWCL), jonka puolestaan omistaa World Rugby. Maailman rugbyneuvoston jäsenet päättävät isännän valinnasta äänestämällä. äänestysmenettelyä hallinnoi riippumattomien tilintarkastajien ryhmä, ja äänestys pidetään salassa. Isäntämaa valitaan yleensä viisi tai kuusi vuotta ennen kilpailua.</w:t>
        <w:br/>
        <w:t xml:space="preserve"> Turnausta on isännöinyt useita maita. Esimerkiksi vuoden 1987 turnausta isännöivät yhdessä Australia ja Uusi-Seelanti. World Rugby vaatii, että isäntämaan on oltava sellainen pelipaikka, johon mahtuu vähintään 60 000 katsojaa loppuottelua varten. Isäntämaat rakentavat tai päivittävät toisinaan stadioneita MM-kisoja varten, kuten Millennium Stadium, joka rakennettiin vuoden 1999 turnausta varten, ja Eden Park, joka päivitettiin vuotta 2011 varten. Vuoden 2019 isäntämaa Japani oli ensimmäinen maa, joka ei kuulunut SANZAARin tai Six Nationsin perinteisiin rugbymaihin ja jolle myönnettiin isännöintioikeudet. Ranska isännöi vuoden 2023 turnausta. Seuraava turnaus, jonka isäntänä toimii perinteisten maiden ulkopuolinen maa, on vuoden 2031 turnaus Yhdysvalloissa.</w:t>
      </w:r>
    </w:p>
    <w:p>
      <w:r>
        <w:rPr>
          <w:b/>
        </w:rPr>
        <w:t xml:space="preserve">Vastaus</w:t>
      </w:r>
    </w:p>
    <w:p>
      <w:r>
        <w:t xml:space="preserve">Australia, Uusi-Seelanti, Japani</w:t>
      </w:r>
    </w:p>
    <w:p>
      <w:r>
        <w:rPr>
          <w:b/>
          <w:u w:val="single"/>
        </w:rPr>
        <w:t xml:space="preserve">Asiakirja 3987</w:t>
      </w:r>
    </w:p>
    <w:p>
      <w:r>
        <w:rPr>
          <w:b/>
        </w:rPr>
        <w:t xml:space="preserve">Ohjeet</w:t>
      </w:r>
    </w:p>
    <w:p>
      <w:r>
        <w:t xml:space="preserve">Miten CAC 40 valitaan?</w:t>
      </w:r>
    </w:p>
    <w:p>
      <w:r>
        <w:rPr>
          <w:b/>
        </w:rPr>
        <w:t xml:space="preserve">Konteksti</w:t>
      </w:r>
    </w:p>
    <w:p>
      <w:r>
        <w:t xml:space="preserve">CAC 40 -indeksin koostumusta tarkastelee neljännesvuosittain riippumaton indeksin ohjauskomitea (ranskaksi Conseil Scientifique). Jos muutoksia tehdään, ne toteutetaan vähintään kahden viikon kuluttua tarkistuskokouksesta. Euronext Parisiin listatut yhtiöt asetetaan kullakin tarkastelupäivällä paremmuusjärjestykseen sen mukaan, mikä on niiden markkina-arvo ja osakevaihto edellisen 12 kuukauden aikana. Sadan parhaan yrityksen joukosta valitaan 40 yritystä CAC 40 -listalle siten, että se on "salkunhoidon kannalta merkityksellinen vertailuarvo" ja "sopiva kohde-etuus johdannaistuotteille". Jos yrityksellä on useampi kuin yksi pörssissä vaihdettava osakelaji, vain niistä hyväksytään indeksiin vain aktiivisimmin vaihdettu (yleensä tämä on kantaosake).</w:t>
      </w:r>
    </w:p>
    <w:p>
      <w:r>
        <w:rPr>
          <w:b/>
        </w:rPr>
        <w:t xml:space="preserve">Vastaus</w:t>
      </w:r>
    </w:p>
    <w:p>
      <w:r>
        <w:t xml:space="preserve">CAC 40 valitaan Euronext Paris -listalla noteerattujen yritysten 100 parhaan joukosta, jotka Conseil Scientifique on valinnut ja vertaillut. Indeksiin hyväksytään tietyn ajanjakson osakekurssien painotetun keskiarvon ja joidenkin indikaattoreiden perusteella vain aktiivisimmin kaupankäynnin kohteena olevat yritykset.</w:t>
      </w:r>
    </w:p>
    <w:p>
      <w:r>
        <w:rPr>
          <w:b/>
          <w:u w:val="single"/>
        </w:rPr>
        <w:t xml:space="preserve">Asiakirja 3988</w:t>
      </w:r>
    </w:p>
    <w:p>
      <w:r>
        <w:rPr>
          <w:b/>
        </w:rPr>
        <w:t xml:space="preserve">Ohjeet</w:t>
      </w:r>
    </w:p>
    <w:p>
      <w:r>
        <w:t xml:space="preserve">Mitkä seuraavista luvuista ovat alkulukuja?</w:t>
        <w:br/>
        <w:br/>
        <w:t xml:space="preserve"> 1, 2, 3, 4, 5, 6, 7, 8, 9, 10, 2^11-1, 14, 17, 29, 47</w:t>
      </w:r>
    </w:p>
    <w:p>
      <w:r>
        <w:rPr>
          <w:b/>
        </w:rPr>
        <w:t xml:space="preserve">Vastaus</w:t>
      </w:r>
    </w:p>
    <w:p>
      <w:r>
        <w:t xml:space="preserve">Tästä luettelosta seuraavat luvut ovat alkulukuja: 2, 3, 5, 7, 17, 29, 47.</w:t>
      </w:r>
    </w:p>
    <w:p>
      <w:r>
        <w:rPr>
          <w:b/>
          <w:u w:val="single"/>
        </w:rPr>
        <w:t xml:space="preserve">Asiakirja 3989</w:t>
      </w:r>
    </w:p>
    <w:p>
      <w:r>
        <w:rPr>
          <w:b/>
        </w:rPr>
        <w:t xml:space="preserve">Ohjeet</w:t>
      </w:r>
    </w:p>
    <w:p>
      <w:r>
        <w:t xml:space="preserve">Nimeä Tata-konsernin tytäryhtiöt.</w:t>
      </w:r>
    </w:p>
    <w:p>
      <w:r>
        <w:rPr>
          <w:b/>
        </w:rPr>
        <w:t xml:space="preserve">Konteksti</w:t>
      </w:r>
    </w:p>
    <w:p>
      <w:r>
        <w:t xml:space="preserve">Tata Group (/ˈtɑːtɑː/) on intialainen monikansallinen monialayritys, jonka pääkonttori sijaitsee Mumbaissa.[4][5] Se on vuonna 1868 perustettu Intian suurin monialayritys, jolla on tuotteita ja palveluita yli 150 maassa ja toimintaa 100 maassa kuudessa maanosassa.</w:t>
        <w:t xml:space="preserve">6] Jamsetji Tataa, joka on tunnustettu Tata-konsernin perustajaksi, kutsutaan joskus "Intian teollisuuden isäksi".[7</w:t>
        <w:br/>
        <w:t xml:space="preserve">Kukin Tata-yhtiö toimii itsenäisesti oman hallituksensa ja osakkeenomistajiensa ohjauksessa ja valvonnassa.</w:t>
        <w:t xml:space="preserve">8] Filantrooppiset säätiöt hallitsevat yli 66 prosenttia Tatan holdingyhtiöstä Tata Sonsista,[9] kun taas Tatan perhe on hyvin pieni osakkeenomistaja.[10]</w:t>
        <w:br/>
        <w:t xml:space="preserve">Konsernin vuosituloiksi tilikaudella 2021-22 ilmoitettiin 128 miljardia Yhdysvaltain dollaria.[11] Pörssilistalla on 29 Tata Groupin yhtiötä, joiden yhteenlaskettu markkina-arvo oli 311 miljardia dollaria maaliskuussa 2022.[11] Yhtiöllä on toimintoja eri puolilla Aasiaa, Afrikkaa, Amerikkaa ja Lähi-itää. Merkittäviä Tata Groupin tytäryhtiöitä ovat muun muassa Tata Consultancy Services, Tata Consumer Products, Tata Motors, Tata Power, Tata Steel, Voltas, Titan Company, Tanishq, Tata Chemicals, Tata Communications, Trent, Tata Elxsi, Indian Hotels Company, Air India, TajAir, Tata Cliq, Tata Advanced Systems, Tata Capital, Cromā, BigBasket ja Tata Starbucks[12].</w:t>
      </w:r>
    </w:p>
    <w:p>
      <w:r>
        <w:rPr>
          <w:b/>
        </w:rPr>
        <w:t xml:space="preserve">Vastaus</w:t>
      </w:r>
    </w:p>
    <w:p>
      <w:r>
        <w:t xml:space="preserve">Tata-konsernin merkittäviin tytäryhtiöihin kuuluvat Tata Consultancy Services, Tata Consumer Products, Tata Motors, Tata Power, Tata Steel, Voltas, Titan Company, Tanishq, Tata Chemicals, Tata Communications, Trent, Tata Elxsi, Indian Hotels Company, Air India, TajAir, Tata Cliq, Tata Advanced Systems, Tata Capital, Cromā, BigBasket ja Tata Starbucks.</w:t>
      </w:r>
    </w:p>
    <w:p>
      <w:r>
        <w:rPr>
          <w:b/>
          <w:u w:val="single"/>
        </w:rPr>
        <w:t xml:space="preserve">Asiakirja 3990</w:t>
      </w:r>
    </w:p>
    <w:p>
      <w:r>
        <w:rPr>
          <w:b/>
        </w:rPr>
        <w:t xml:space="preserve">Ohjeet</w:t>
      </w:r>
    </w:p>
    <w:p>
      <w:r>
        <w:t xml:space="preserve">Kuka on Carol Banawa?</w:t>
      </w:r>
    </w:p>
    <w:p>
      <w:r>
        <w:rPr>
          <w:b/>
        </w:rPr>
        <w:t xml:space="preserve">Konteksti</w:t>
      </w:r>
    </w:p>
    <w:p>
      <w:r>
        <w:t xml:space="preserve">Carol Claire Aguilar Banawa-Crisostomo (s. 4. maaliskuuta 1981), joka tunnetaan Filippiineillä paremmin nimellä Carol Banawa, on Yhdysvalloissa asuva filippiiniläinen laulaja, näyttelijä ja sairaanhoitaja. Hän on Star Magic Batch 4 -erän entinen opiskelija.</w:t>
      </w:r>
    </w:p>
    <w:p>
      <w:r>
        <w:rPr>
          <w:b/>
        </w:rPr>
        <w:t xml:space="preserve">Vastaus</w:t>
      </w:r>
    </w:p>
    <w:p>
      <w:r>
        <w:t xml:space="preserve">Carol Claire Aguilar Banawa-Crisostomo (s. 4. maaliskuuta 1981), joka tunnetaan Filippiineillä paremmin nimellä Carol Banawa, on Yhdysvalloissa asuva filippiiniläinen laulaja, näyttelijä ja sairaanhoitaja. Hän on Star Magic Batch 4 -erän entinen opiskelija.</w:t>
        <w:br/>
        <w:t xml:space="preserve"> Hän kasvoi Batangasissa, ja hänellä on kaksi sisarusta, Alexander ja Cherry. Banawa aloitti laulamisen pikkutyttönä perheensä asuessa Saudi-Arabiassa. Sitten hänen perheensä muutti takaisin Filippiineille. Siellä hänet kutsuttiin ABS-CBN:n uusien tähtien joukkoon lapsille suunnatun Ang TV -ohjelman kautta.</w:t>
        <w:br/>
        <w:t xml:space="preserve"> Hän on esiintynyt Madison Square Gardenissa New Yorkissa vuoden 2003 New York Music Festivalilla.</w:t>
        <w:br/>
        <w:br/>
        <w:t xml:space="preserve"> Vuonna 2010 hän teki paluun musiikkialalle ja näytteli filippiiniläisessä hittisarjassa Mara Clara, jossa hän lauloi kyseisen tv-sarjan avauslaulun. Hän myös coveroi Till My Heartaches End -biisin, joka on vuonna 2010 julkaistun samannimisen elokuvan tunnuskappale.</w:t>
        <w:br/>
        <w:t xml:space="preserve"> Vuonna 2016 hänen kappaleensa Bakit 'Di Totohanin oli mukana yhdessä kohtauksessa yhdysvaltalaisessa draamasarjassa The Vampire Diaries.</w:t>
      </w:r>
    </w:p>
    <w:p>
      <w:r>
        <w:rPr>
          <w:b/>
          <w:u w:val="single"/>
        </w:rPr>
        <w:t xml:space="preserve">Asiakirja 3991</w:t>
      </w:r>
    </w:p>
    <w:p>
      <w:r>
        <w:rPr>
          <w:b/>
        </w:rPr>
        <w:t xml:space="preserve">Ohjeet</w:t>
      </w:r>
    </w:p>
    <w:p>
      <w:r>
        <w:t xml:space="preserve">Milloin ihmiset ovat voineet aloittaa leivän leipomisen alla olevien tietojen perusteella?</w:t>
      </w:r>
    </w:p>
    <w:p>
      <w:r>
        <w:rPr>
          <w:b/>
        </w:rPr>
        <w:t xml:space="preserve">Konteksti</w:t>
      </w:r>
    </w:p>
    <w:p>
      <w:r>
        <w:t xml:space="preserve">Maatalous käsittää kasvinviljelyn ja kotieläintuotannon, vesiviljelyn, kalastuksen ja metsätalouden elintarvikkeiden ja muiden tuotteiden kuin elintarvikkeiden tuottamiseksi. Maanviljely oli keskeinen kehityssuunta ihmisen sivilisaation nousussa, jolloin kotieläinlajien viljely loi ruokaylijäämiä, jotka mahdollistivat ihmisten asumisen kaupungeissa. Ihmiset alkoivat kerätä viljaa ainakin 105 000 vuotta sitten, mutta aloittelevat maanviljelijät alkoivat istuttaa viljaa vasta noin 11 500 vuotta sitten. Lampaat, vuohet, siat ja naudat kesytettiin noin 10 000 vuotta sitten. Kasveja viljeltiin itsenäisesti ainakin 11 alueella maailmassa. 1900-luvulla laajamittaisiin monokulttuureihin perustuva teollinen maatalous alkoi hallita maataloustuotantoa.</w:t>
      </w:r>
    </w:p>
    <w:p>
      <w:r>
        <w:rPr>
          <w:b/>
        </w:rPr>
        <w:t xml:space="preserve">Vastaus</w:t>
      </w:r>
    </w:p>
    <w:p>
      <w:r>
        <w:t xml:space="preserve">Kohdassa ei ole riittävästi tietoa, jotta voitaisiin määrittää, milloin tämä olisi tapahtunut, mutta koska leipä vaatii viljaa, sitä ei ole voitu valmistaa ennen 105 000 vuotta sitten, jolloin ihmiset alkoivat kerätä viljaa.</w:t>
      </w:r>
    </w:p>
    <w:p>
      <w:r>
        <w:rPr>
          <w:b/>
          <w:u w:val="single"/>
        </w:rPr>
        <w:t xml:space="preserve">Asiakirja 3992</w:t>
      </w:r>
    </w:p>
    <w:p>
      <w:r>
        <w:rPr>
          <w:b/>
        </w:rPr>
        <w:t xml:space="preserve">Ohjeet</w:t>
      </w:r>
    </w:p>
    <w:p>
      <w:r>
        <w:t xml:space="preserve">Voivatko eläimet, kuten koira ja kissa, saada munuaiskiviä?</w:t>
      </w:r>
    </w:p>
    <w:p>
      <w:r>
        <w:rPr>
          <w:b/>
        </w:rPr>
        <w:t xml:space="preserve">Konteksti</w:t>
      </w:r>
    </w:p>
    <w:p>
      <w:r>
        <w:t xml:space="preserve">Virtsarakon kivet tai virtsakivet ovat yleisiä eläimillä, erityisesti kotieläimillä, kuten koirilla ja kissoilla[1].[2] Niitä on raportoitu esiintyvän myös muilla lajeilla, kuten kilpikonnilla[3]. Kiviä muodostuu virtsarakkoon vaihtelevan kokoisina ja määrältään toissijaisesti infektioiden, ruokavalion vaikutuksesta ja geneettisesti. Kivet voivat muodostua mihin tahansa virtsateiden osaan koirilla ja kissoilla, mutta toisin kuin ihmisillä, munuaiskivet ovat harvinaisempia eivätkä useinkaan aiheuta merkittävää sairautta, vaikka ne voivat edistää pyelonefriittiä ja kroonista munuaissairautta. Kivityyppejä ovat struviitti, kalsiumoksalaatti, uraatti, kystiini, kalsiumfosfaatti ja silikaatti. Struviitti- ja kalsiumoksalaattikivet ovat ylivoimaisesti yleisimpiä. Virtsarakkokivet eivät ole sama asia kuin rakkokiteet, mutta jos kiteet kasautuvat hallitsemattomasti virtsarakkoon, ne voivat muuttua kiviksi.</w:t>
      </w:r>
    </w:p>
    <w:p>
      <w:r>
        <w:rPr>
          <w:b/>
        </w:rPr>
        <w:t xml:space="preserve">Vastaus</w:t>
      </w:r>
    </w:p>
    <w:p>
      <w:r>
        <w:t xml:space="preserve">Kyllä, eläimet kuten ihmisetkin voivat saada munuaiskiviä. Virtsarakkokivet eli urolitit ovat yleinen ilmiö eläimillä, erityisesti kotieläimillä, kuten koirilla ja kissoilla. Kivityyppejä ovat struviitti, kystiini, kalsiumoksalaatti, uraatti, kalsiumfosfaatti ja silikaatti. Struviitti- ja kalsiumoksalaattikivet ovat ylivoimaisesti yleisimpiä.</w:t>
      </w:r>
    </w:p>
    <w:p>
      <w:r>
        <w:rPr>
          <w:b/>
          <w:u w:val="single"/>
        </w:rPr>
        <w:t xml:space="preserve">Asiakirja 3993</w:t>
      </w:r>
    </w:p>
    <w:p>
      <w:r>
        <w:rPr>
          <w:b/>
        </w:rPr>
        <w:t xml:space="preserve">Ohjeet</w:t>
      </w:r>
    </w:p>
    <w:p>
      <w:r>
        <w:t xml:space="preserve">Mistä voin oppia lisää Kubernetesista?</w:t>
      </w:r>
    </w:p>
    <w:p>
      <w:r>
        <w:rPr>
          <w:b/>
        </w:rPr>
        <w:t xml:space="preserve">Vastaus</w:t>
      </w:r>
    </w:p>
    <w:p>
      <w:r>
        <w:t xml:space="preserve">Kubernetesin asiakirjat ovat erittäin hyviä - https://kubernetes.io/. Monet pitävät myös Courseran tai Udemyn kurssimateriaalista - kuten tästä Mumshadin kurssista https://www.udemy.com/course/certified-kubernetes-administrator-with-practice-tests/.</w:t>
      </w:r>
    </w:p>
    <w:p>
      <w:r>
        <w:rPr>
          <w:b/>
          <w:u w:val="single"/>
        </w:rPr>
        <w:t xml:space="preserve">Asiakirja 3994</w:t>
      </w:r>
    </w:p>
    <w:p>
      <w:r>
        <w:rPr>
          <w:b/>
        </w:rPr>
        <w:t xml:space="preserve">Ohjeet</w:t>
      </w:r>
    </w:p>
    <w:p>
      <w:r>
        <w:t xml:space="preserve">Mikä on penkkipunnerrus ja miten se suoritetaan?</w:t>
      </w:r>
    </w:p>
    <w:p>
      <w:r>
        <w:rPr>
          <w:b/>
        </w:rPr>
        <w:t xml:space="preserve">Konteksti</w:t>
      </w:r>
    </w:p>
    <w:p>
      <w:r>
        <w:t xml:space="preserve">Penkkipunnerrus tai rintapunnerrus on painoharjoitteluharjoitus, jossa harjoitteleva painaa painoa ylöspäin painoharjoittelupenkillä maatessaan. Vaikka penkkipunnerrus on kokovartaloharjoitus, käytetään ensisijaisesti isoja rintalihaksia, etummaisia deltalihaksia ja kolmipäisiä lihaksia sekä muita stabiloivia lihaksia. Painon pitämiseen käytetään yleensä käsipainoa, mutta myös käsipainoja voidaan käyttää.</w:t>
      </w:r>
    </w:p>
    <w:p>
      <w:r>
        <w:rPr>
          <w:b/>
        </w:rPr>
        <w:t xml:space="preserve">Vastaus</w:t>
      </w:r>
    </w:p>
    <w:p>
      <w:r>
        <w:t xml:space="preserve">Penkkipunnerrus on painoharjoitteluharjoitus, joka kohdistuu rintakehään ja kolmipäisiin lihaksiin. Harjoittelija aloittaa makaamalla tasaisella penkillä, jonka päällä on suora käsipaino. Harjoittelija nostaa tangon niin, että se ulottuu suoraan pään yläpuolelle, ja laskee tangon sitten hitaasti alas, kunnes se koskettaa hänen rintaansa. Sitten tankoa painetaan ylöspäin, kunnes kädet ovat jälleen täysin ojennetut.</w:t>
      </w:r>
    </w:p>
    <w:p>
      <w:r>
        <w:rPr>
          <w:b/>
          <w:u w:val="single"/>
        </w:rPr>
        <w:t xml:space="preserve">Asiakirja 3995</w:t>
      </w:r>
    </w:p>
    <w:p>
      <w:r>
        <w:rPr>
          <w:b/>
        </w:rPr>
        <w:t xml:space="preserve">Ohjeet</w:t>
      </w:r>
    </w:p>
    <w:p>
      <w:r>
        <w:t xml:space="preserve">Millainen sanomalehti Secolo d'Italia on?</w:t>
      </w:r>
    </w:p>
    <w:p>
      <w:r>
        <w:rPr>
          <w:b/>
        </w:rPr>
        <w:t xml:space="preserve">Konteksti</w:t>
      </w:r>
    </w:p>
    <w:p>
      <w:r>
        <w:t xml:space="preserve">Secolo d'Italia ([ˈsɛːkolo diˈtaːlja]; "Italian vuosisata") on vuodesta 1952 lähtien ilmestynyt italialainen konservatiivinen, päivittäin ilmestyvä verkkolehti, joka on aiemmin tukenut uusfasismia. Vuonna 2012 se lopetti painetun painoksensa ja jatkoi vain verkossa ilmestyvänä julkaisuna.</w:t>
      </w:r>
    </w:p>
    <w:p>
      <w:r>
        <w:rPr>
          <w:b/>
        </w:rPr>
        <w:t xml:space="preserve">Vastaus</w:t>
      </w:r>
    </w:p>
    <w:p>
      <w:r>
        <w:t xml:space="preserve">Secolo d'Italia, Italian vuosisata, on vuodesta 1952 lähtien ilmestynyt italialainen konservatiivinen verkkolehti, joka on aiemmin tukenut uusfasismia. Vuonna 2012 se lopetti painetun painoksensa ja jatkoi vain verkossa ilmestyvänä julkaisuna.</w:t>
      </w:r>
    </w:p>
    <w:p>
      <w:r>
        <w:rPr>
          <w:b/>
          <w:u w:val="single"/>
        </w:rPr>
        <w:t xml:space="preserve">Asiakirja 3996</w:t>
      </w:r>
    </w:p>
    <w:p>
      <w:r>
        <w:rPr>
          <w:b/>
        </w:rPr>
        <w:t xml:space="preserve">Ohjeet</w:t>
      </w:r>
    </w:p>
    <w:p>
      <w:r>
        <w:t xml:space="preserve">Luettele aakkosjärjestyksessä kymmenen maata, joilla ei ole merirajoja.</w:t>
      </w:r>
    </w:p>
    <w:p>
      <w:r>
        <w:rPr>
          <w:b/>
        </w:rPr>
        <w:t xml:space="preserve">Vastaus</w:t>
      </w:r>
    </w:p>
    <w:p>
      <w:r>
        <w:t xml:space="preserve">Seuraavat maat ovat sisämaavaltioita, eikä niillä ole rannikkorajoja: Afganistan, Australia, Bhutan, Bolivia, Unkari, Laos, Nepal, Serbia, Sveitsi ja Zimbabwe.</w:t>
      </w:r>
    </w:p>
    <w:p>
      <w:r>
        <w:rPr>
          <w:b/>
          <w:u w:val="single"/>
        </w:rPr>
        <w:t xml:space="preserve">Asiakirja 3997</w:t>
      </w:r>
    </w:p>
    <w:p>
      <w:r>
        <w:rPr>
          <w:b/>
        </w:rPr>
        <w:t xml:space="preserve">Ohjeet</w:t>
      </w:r>
    </w:p>
    <w:p>
      <w:r>
        <w:t xml:space="preserve">Mikä on jaguaarin tieteellinen nimi?</w:t>
      </w:r>
    </w:p>
    <w:p>
      <w:r>
        <w:rPr>
          <w:b/>
        </w:rPr>
        <w:t xml:space="preserve">Vastaus</w:t>
      </w:r>
    </w:p>
    <w:p>
      <w:r>
        <w:t xml:space="preserve">Panthera onca</w:t>
      </w:r>
    </w:p>
    <w:p>
      <w:r>
        <w:rPr>
          <w:b/>
          <w:u w:val="single"/>
        </w:rPr>
        <w:t xml:space="preserve">Asiakirja 3998</w:t>
      </w:r>
    </w:p>
    <w:p>
      <w:r>
        <w:rPr>
          <w:b/>
        </w:rPr>
        <w:t xml:space="preserve">Ohjeet</w:t>
      </w:r>
    </w:p>
    <w:p>
      <w:r>
        <w:t xml:space="preserve">Mitä seuraavista numeroista käytetään golfraudoissa: 1, 2, 3, 4, 5, 6, 7, 8, 9, 10.</w:t>
      </w:r>
    </w:p>
    <w:p>
      <w:r>
        <w:rPr>
          <w:b/>
        </w:rPr>
        <w:t xml:space="preserve">Vastaus</w:t>
      </w:r>
    </w:p>
    <w:p>
      <w:r>
        <w:t xml:space="preserve">2, 3, 4, 5, 6, 7, 8, 9</w:t>
      </w:r>
    </w:p>
    <w:p>
      <w:r>
        <w:rPr>
          <w:b/>
          <w:u w:val="single"/>
        </w:rPr>
        <w:t xml:space="preserve">Asiakirja 3999</w:t>
      </w:r>
    </w:p>
    <w:p>
      <w:r>
        <w:rPr>
          <w:b/>
        </w:rPr>
        <w:t xml:space="preserve">Ohjeet</w:t>
      </w:r>
    </w:p>
    <w:p>
      <w:r>
        <w:t xml:space="preserve">Miten hoidat lemmikkieläintä?</w:t>
      </w:r>
    </w:p>
    <w:p>
      <w:r>
        <w:rPr>
          <w:b/>
        </w:rPr>
        <w:t xml:space="preserve">Vastaus</w:t>
      </w:r>
    </w:p>
    <w:p>
      <w:r>
        <w:t xml:space="preserve">Se riippuu lemmikkieläimen tyypistä. Yleensä ne tarvitsevat kuitenkin ruokaa, liikuntaa, vettä, lajilleen sopivan asuin- ja nukkumapaikan sekä huomiota. Jotkut lemmikit tarvitsevat enemmän huomiota kuin toiset. Esimerkiksi kilpikonna on luultavasti melko omavarainen, kun taas bordercollie odottaa paljon vuorovaikutusta.</w:t>
      </w:r>
    </w:p>
    <w:p>
      <w:r>
        <w:rPr>
          <w:b/>
          <w:u w:val="single"/>
        </w:rPr>
        <w:t xml:space="preserve">Asiakirja 4000</w:t>
      </w:r>
    </w:p>
    <w:p>
      <w:r>
        <w:rPr>
          <w:b/>
        </w:rPr>
        <w:t xml:space="preserve">Ohjeet</w:t>
      </w:r>
    </w:p>
    <w:p>
      <w:r>
        <w:t xml:space="preserve">Jos sinulla on viiteteksti Mikel Artetxe Guezuragasta, kerro minulle, milloin hänestä tuli ammattilainen ja mitkä ovat hänen suurimmat voittonsa.</w:t>
      </w:r>
    </w:p>
    <w:p>
      <w:r>
        <w:rPr>
          <w:b/>
        </w:rPr>
        <w:t xml:space="preserve">Konteksti</w:t>
      </w:r>
    </w:p>
    <w:p>
      <w:r>
        <w:t xml:space="preserve">Mikel Artetxe Guezuraga (s. 24. syyskuuta 1976) on espanjalainen entinen maantiepyöräilijä, joka ajoi ammattilaisena vuosina 1999-2007 Euskaltel-Euskadi-, 3 Molinos Resort- ja Fuerteventura-Canarias-joukkueissa.</w:t>
        <w:br/>
        <w:br/>
        <w:t xml:space="preserve">Ura</w:t>
        <w:br/>
        <w:t xml:space="preserve">Hän siirtyi ammattilaiseksi vuonna 1999 Euskaltel-Euskadin joukkueeseen, jossa hän ajoi seitsemän</w:t>
      </w:r>
      <w:r>
        <w:t xml:space="preserve"> Euskaltel-Euskadin joukkueessa Artetxe otti kaksi etappivoittoa ja GP Jornal de Noticiasin kokonaiskilpailun voiton vuonna 2000, etappivoiton Vuelta a Andalucíassa 2001 ja etappivoiton Troféu Joaquim Agostinhossa 2002.</w:t>
        <w:br/>
        <w:br/>
        <w:t xml:space="preserve"> Kauden 2006 alussa Artetxe siirtyi divisioonaa alemmas vastaperustettuun 3 Molinos Resort -tiimiin. Siellä hän saavutti uransa suurimmat voitot, etappivoiton Vuelta a Asturiasissa ja sprinttiluokituksen Troféu Joaquim Agostinhossa. 3 Molinos Resortin nopean hajoamisen myötä Artetxe siirtyi vuodeksi 2007 vastaperustettuun Fuerteventura-Canarias-joukkueeseen.</w:t>
      </w:r>
    </w:p>
    <w:p>
      <w:r>
        <w:rPr>
          <w:b/>
        </w:rPr>
        <w:t xml:space="preserve">Vastaus</w:t>
      </w:r>
    </w:p>
    <w:p>
      <w:r>
        <w:t xml:space="preserve">Mikel Artetxe Guezuraga siirtyi ammattilaiseksi vuonna 1999 ja saavutti uransa suurimmat voitot vuonna 2006, kun hän voitti Vuelta a Asturiasin etappivoiton ja Troféu Joaquim Agostinhon sprinttiluokituksen.</w:t>
      </w:r>
    </w:p>
    <w:p>
      <w:r>
        <w:rPr>
          <w:b/>
          <w:u w:val="single"/>
        </w:rPr>
        <w:t xml:space="preserve">Asiakirja 4001</w:t>
      </w:r>
    </w:p>
    <w:p>
      <w:r>
        <w:rPr>
          <w:b/>
        </w:rPr>
        <w:t xml:space="preserve">Ohjeet</w:t>
      </w:r>
    </w:p>
    <w:p>
      <w:r>
        <w:t xml:space="preserve">Mikä on Bernoullin periaatteen mukaan liike-energian, potentiaalienergian ja sisäisen energian summa?</w:t>
      </w:r>
    </w:p>
    <w:p>
      <w:r>
        <w:rPr>
          <w:b/>
        </w:rPr>
        <w:t xml:space="preserve">Konteksti</w:t>
      </w:r>
    </w:p>
    <w:p>
      <w:r>
        <w:t xml:space="preserve">Bernoullin periaate on nestedynamiikan keskeinen käsite, joka yhdistää paineen, nopeuden ja korkeuden. Bernoullin periaatteen mukaan nesteen nopeuden kasvu tapahtuu samanaikaisesti staattisen paineen laskun tai nesteen potentiaalienergian laskun kanssa.Periaate on nimetty sveitsiläisen matemaatikon ja fyysikon Daniel Bernoullin mukaan, joka julkaisi sen kirjassaan Hydrodynamica vuonna 1738.Vaikka Bernoulli päätteli, että paine laskee, kun virtausnopeus kasvaa, vasta Leonhard Euler johti Bernoullin yhtälön tavanomaisessa muodossaan vuonna 1752. Periaate on sovellettavissa vain isentrooppisiin virtauksiin: kun irreversiibelien prosessien (kuten turbulenssi) ja ei-adiabaattisten prosessien (esim. lämpösäteily) vaikutukset ovat pieniä ja ne voidaan jättää huomiotta.</w:t>
        <w:br/>
        <w:t xml:space="preserve"> Bernoullin periaate voidaan johtaa energian säilymisperiaatteesta. Sen mukaan tasaisessa virtauksessa nesteen kaikkien energiamuotojen summa on sama kaikissa pisteissä, joissa ei ole viskoosivoimia. Tämä edellyttää, että liike-energian, potentiaalienergian ja sisäisen energian summa pysyy vakiona. Näin ollen nesteen nopeuden lisääntyminen - mikä merkitsee sen liike-energian (dynaamisen paineen) lisääntymistä - johtaa samanaikaisesti sen potentiaalienergian (mukaan lukien staattinen paine) ja sisäisen energian (summa) vähenemiseen. Jos neste virtaa ulos säiliöstä, kaikkien energiamuotojen summa on sama, koska säiliössä tilavuusyksikköä kohti laskettu energia (paineen ja gravitaatiopotentiaalin ρ g h summa) on kaikkialla sama.</w:t>
        <w:br/>
        <w:t xml:space="preserve"> Bernoullin periaate voidaan johtaa myös suoraan Isaac Newtonin toisesta liikelaista. Jos pieni nestemäärä virtaa vaakasuorassa korkeapaineiselta alueelta matalapaineiselle alueelle, takana on enemmän painetta kuin edessä. Tämä aiheuttaa tilavuuteen nettovoiman, joka kiihdyttää sitä virtaviivaa pitkin.</w:t>
        <w:br/>
        <w:t xml:space="preserve"> Nesteen hiukkasiin kohdistuu vain paine ja niiden oma paino. Jos neste virtaa vaakasuorassa virtaviivan tiettyä osaa pitkin, ja jos nopeus kasvaa, se voi johtua vain siitä, että neste on siirtynyt kyseisellä osuudella korkeamman paineen alueelta matalamman paineen alueelle; ja jos nopeus pienenee, se voi johtua vain siitä, että neste on siirtynyt matalamman paineen alueelta korkeamman paineen alueelle. Näin ollen vaakasuorassa virtaavassa nesteessä suurin nopeus on siellä, missä paine on alhaisin, ja alhaisin nopeus siellä, missä paine on korkein.</w:t>
      </w:r>
    </w:p>
    <w:p>
      <w:r>
        <w:rPr>
          <w:b/>
        </w:rPr>
        <w:t xml:space="preserve">Vastaus</w:t>
      </w:r>
    </w:p>
    <w:p>
      <w:r>
        <w:t xml:space="preserve">Bernoullin periaate edellyttää, että liike-energian, potentiaalienergian ja sisäisen energian summa pysyy vakiona.</w:t>
      </w:r>
    </w:p>
    <w:p>
      <w:r>
        <w:rPr>
          <w:b/>
          <w:u w:val="single"/>
        </w:rPr>
        <w:t xml:space="preserve">Asiakirja 4002</w:t>
      </w:r>
    </w:p>
    <w:p>
      <w:r>
        <w:rPr>
          <w:b/>
        </w:rPr>
        <w:t xml:space="preserve">Ohjeet</w:t>
      </w:r>
    </w:p>
    <w:p>
      <w:r>
        <w:t xml:space="preserve">Luettelo erilaisista paloautoista, joita on olemassa.</w:t>
      </w:r>
    </w:p>
    <w:p>
      <w:r>
        <w:rPr>
          <w:b/>
        </w:rPr>
        <w:t xml:space="preserve">Vastaus</w:t>
      </w:r>
    </w:p>
    <w:p>
      <w:r>
        <w:t xml:space="preserve">Palontorjunta-autojen ja -laitteiden luokittelu vaihtelee maittain, mutta Yhdysvalloissa on muutamia yleisiä paloautojen luokkia. Useimmat ihmiset ajattelevat paloautoja paloautoista paloautoja. Siinä on letkut, tikkaat ja muut laitteet, mutta siinä kuljetetaan myös useita satoja gallonoita vettä, ja siinä on sisäänrakennettu pumppu, jolla letkuja voidaan syöttää sen sisäisestä säiliöstä tai palopostista. On myös tikasautoja, joiden päällä on yleensä suuret ulosvedettävät tikkaat. Niissä voi olla vettä tai ei, mutta niissä on yleensä myös sisäänrakennettu pumppu, joka syöttää vettä tikkaisiin kiinnitettyyn suuttimeen. On olemassa pelastusajoneuvoja, joissa on yleensä erikoisvarustus ainutlaatuisia pelastustilanteita varten, kuten ahtaissa tiloissa, ajoneuvojen irrottaminen tai romahtaneen rakennuksen pelastaminen. Niissä ei yleensä ole vettä eikä pumppuja, mutta joillakin lainkäyttöalueilla on pelastusajoneuvoja, joissa nämä kaksi yhdistyvät. On myös säiliöautoja, jotka kuljettavat suuria määriä vettä alueille, joilla ei ole paloposteja, eikä niillä yleensä ole omia pumppuja tai letkuja. Ne toimivat ensisijaisesti veden toimittajina muille kuorma-autoille.</w:t>
      </w:r>
    </w:p>
    <w:p>
      <w:r>
        <w:rPr>
          <w:b/>
          <w:u w:val="single"/>
        </w:rPr>
        <w:t xml:space="preserve">Asiakirja 4003</w:t>
      </w:r>
    </w:p>
    <w:p>
      <w:r>
        <w:rPr>
          <w:b/>
        </w:rPr>
        <w:t xml:space="preserve">Ohjeet</w:t>
      </w:r>
    </w:p>
    <w:p>
      <w:r>
        <w:t xml:space="preserve">Missä Yhdysvaltojen osavaltiossa on korkein BKT?</w:t>
      </w:r>
    </w:p>
    <w:p>
      <w:r>
        <w:rPr>
          <w:b/>
        </w:rPr>
        <w:t xml:space="preserve">Vastaus</w:t>
      </w:r>
    </w:p>
    <w:p>
      <w:r>
        <w:t xml:space="preserve">Kalifornia - Kolme Yhdysvaltojen osavaltiota, joissa BKT oli suurin, olivat Kalifornia (3,36 biljoonaa dollaria), Texas (2,1 biljoonaa dollaria) ja New York (2,0 biljoonaa dollaria).</w:t>
      </w:r>
    </w:p>
    <w:p>
      <w:r>
        <w:rPr>
          <w:b/>
          <w:u w:val="single"/>
        </w:rPr>
        <w:t xml:space="preserve">Asiakirja 4004</w:t>
      </w:r>
    </w:p>
    <w:p>
      <w:r>
        <w:rPr>
          <w:b/>
        </w:rPr>
        <w:t xml:space="preserve">Ohjeet</w:t>
      </w:r>
    </w:p>
    <w:p>
      <w:r>
        <w:t xml:space="preserve">Kerro minulle, ovatko nämä vaunuja vai CA Amtrakin linjoja: Zephyr, Subaru Impreza, Coast Starlight, Pacific Surfliner, San Joaquins.</w:t>
      </w:r>
    </w:p>
    <w:p>
      <w:r>
        <w:rPr>
          <w:b/>
        </w:rPr>
        <w:t xml:space="preserve">Vastaus</w:t>
      </w:r>
    </w:p>
    <w:p>
      <w:r>
        <w:t xml:space="preserve">Amtrakin reitit ovat Capitol Corridor, California Zephyr, Coast Starlight, Pacific Surfliner ja San Joaquins, ja autot ovat Tesla Model 3, Chevy Nova, Honda Accord ja Subaru Impreza.</w:t>
      </w:r>
    </w:p>
    <w:p>
      <w:r>
        <w:rPr>
          <w:b/>
          <w:u w:val="single"/>
        </w:rPr>
        <w:t xml:space="preserve">Asiakirja 4005</w:t>
      </w:r>
    </w:p>
    <w:p>
      <w:r>
        <w:rPr>
          <w:b/>
        </w:rPr>
        <w:t xml:space="preserve">Ohjeet</w:t>
      </w:r>
    </w:p>
    <w:p>
      <w:r>
        <w:t xml:space="preserve">Mitä on ruoansulatus?</w:t>
      </w:r>
    </w:p>
    <w:p>
      <w:r>
        <w:rPr>
          <w:b/>
        </w:rPr>
        <w:t xml:space="preserve">Vastaus</w:t>
      </w:r>
    </w:p>
    <w:p>
      <w:r>
        <w:t xml:space="preserve">Ruoansulatus on ruoan hajoamista sen jälkeen, kun se on syöty.   Se muuttaa suuret ruokamolekyylit vesiliukoisiksi molekyyleiksi.  Nämä pienemmät vesiliukoiset molekyylit voivat sitten imeytyä veriplasmaan ja toimia energiana ihmiskehon soluissa.  Ravinteita käytetään myös kasvuun ja kudosten korjaamiseen.</w:t>
      </w:r>
    </w:p>
    <w:p>
      <w:r>
        <w:rPr>
          <w:b/>
          <w:u w:val="single"/>
        </w:rPr>
        <w:t xml:space="preserve">Asiakirja 4006</w:t>
      </w:r>
    </w:p>
    <w:p>
      <w:r>
        <w:rPr>
          <w:b/>
        </w:rPr>
        <w:t xml:space="preserve">Ohjeet</w:t>
      </w:r>
    </w:p>
    <w:p>
      <w:r>
        <w:t xml:space="preserve">Mitä Woodstockissa tapahtui</w:t>
      </w:r>
    </w:p>
    <w:p>
      <w:r>
        <w:rPr>
          <w:b/>
        </w:rPr>
        <w:t xml:space="preserve">Konteksti</w:t>
      </w:r>
    </w:p>
    <w:p>
      <w:r>
        <w:t xml:space="preserve">Woodstock Music and Art Fair, josta käytetään yleisesti nimitystä Woodstock, oli musiikkifestivaali, joka järjestettiin 15.-18. elokuuta 1969 Max Yasgurin maitotilalla Bethelissä, New Yorkissa, Yhdysvalloissa,[3][4] 40 mailia (65 km) lounaaseen Woodstockin kaupungista. Tapahtumaa mainostettiin nimellä "Aquarian Exposition: 3 Days of Peace &amp; Music" (3 päivää rauhaa ja musiikkia) ja vaihtoehtoisesti nimellä Woodstock Rock Festival (Woodstockin rockfestivaali), se houkutteli yli 400 000 kävijää[3][5][6][7] Kolmekymmentäkaksi esiintyjää esiintyi ulkona satunnaisesta sateesta huolimatta[8] ja se oli yksi historian suurimmista musiikkifestivaaleista.[9][10][11]</w:t>
        <w:br/>
        <w:br/>
        <w:t xml:space="preserve">Festivaalia on yleisesti pidetty keskeisenä hetkenä populaarimusiikin historiassa sekä vastakulttuurisukupolvea määrittävänä tapahtumana.[12][13] Tapahtuman merkitystä vahvistivat vuonna 1970 tehty dokumenttielokuva,[14] siihen liittyvä soundtrack-albumi ja Joni Mitchellin kirjoittama kappale, josta tuli suuri hitti sekä Crosby, Stills, Nash &amp; Youngille että Matthews Southern Comfortille. Woodstockin nimeä kantavia musiikkitapahtumia suunniteltiin vuosipäiviksi, joita olivat kymmenes, kahdeskymmenes, kahdeskymmenesviides, kolmekymmenes, neljäkymmenes ja viisikymmenes. Vuonna 2004 Rolling Stone -lehti listasi sen 19. sijalle 50:stä rock and rollin historiaa muuttaneesta hetkestä.[15] Vuonna 2017 festivaalialue pääsi National Register of Historic Places -luetteloon[16].</w:t>
      </w:r>
    </w:p>
    <w:p>
      <w:r>
        <w:rPr>
          <w:b/>
        </w:rPr>
        <w:t xml:space="preserve">Vastaus</w:t>
      </w:r>
    </w:p>
    <w:p>
      <w:r>
        <w:t xml:space="preserve">Woodstock Music and Art Fair, yleisesti tunnettu nimellä Woodstock, oli musiikkifestivaali, joka järjestettiin 15.-18. elokuuta 1969 Max Yasgurin maitotilalla Bethelissä, New Yorkissa, Yhdysvalloissa, 40 mailia (65 km) Woodstockin kaupungista lounaaseen. Festivaalia mainostettiin "vesimiesnäyttelynä": 3 päivää rauhaa ja musiikkia" ja vaihtoehtoisesti Woodstock Rock Festival -festivaalina, se houkutteli yli 400 000 osallistujaa. Kolmekymmentäkaksi esiintyjää esiintyi ulkona satunnaisesta sateesta huolimatta. Se oli yksi historian suurimmista musiikkifestivaaleista.</w:t>
        <w:br/>
        <w:br/>
        <w:t xml:space="preserve"> Festivaalia on yleisesti pidetty keskeisenä hetkenä populaarimusiikin historiassa sekä vastakulttuurisukupolven määrittelevänä tapahtumana. Tapahtuman merkitystä vahvistivat vuonna 1970 tehty dokumenttielokuva, siihen liittyvä soundtrack-albumi ja Joni Mitchellin kirjoittama kappale, josta tuli suuri hitti sekä Crosby, Stills, Nash &amp; Youngille että Matthews Southern Comfortille. Woodstockin nimeä kantavia musiikkitapahtumia suunniteltiin vuosipäiviksi, joita olivat kymmenes, kahdeskymmenes, kahdeskymmenesviides, kolmekymmenes, neljäkymmenes ja viisikymmenes. Vuonna 2004 Rolling Stone -lehti listasi sen 19. sijalle 50 rock and rollin historiaa muuttaneen hetken joukossa. Vuonna 2017 festivaalialue pääsi National Register of Historic Places -luetteloon.</w:t>
      </w:r>
    </w:p>
    <w:p>
      <w:r>
        <w:rPr>
          <w:b/>
          <w:u w:val="single"/>
        </w:rPr>
        <w:t xml:space="preserve">Asiakirja 4007</w:t>
      </w:r>
    </w:p>
    <w:p>
      <w:r>
        <w:rPr>
          <w:b/>
        </w:rPr>
        <w:t xml:space="preserve">Ohjeet</w:t>
      </w:r>
    </w:p>
    <w:p>
      <w:r>
        <w:t xml:space="preserve">Miksi kalliokiipeily on niin suosittua? Onko kalliokiipeily hyvä urheilulaji?</w:t>
      </w:r>
    </w:p>
    <w:p>
      <w:r>
        <w:rPr>
          <w:b/>
        </w:rPr>
        <w:t xml:space="preserve">Vastaus</w:t>
      </w:r>
    </w:p>
    <w:p>
      <w:r>
        <w:t xml:space="preserve">Kiipeilystä tuli valtavirtaa viime vuosikymmenellä elokuvan Free Solo ja Dawn Wall julkaisemisen jälkeen. Se on hauska laji, jossa kiipeilet parin kanssa, joka varmistaa sinut kiipeillessäsi ylös. Kiipeily on fyysisesti ja henkisesti vaativa laji, joka usein koettelee kiipeilijän voimaa, kestävyyttä, ketteryyttä ja tasapainoa sekä henkistä hallintaa. Se on loistava laji kuntoiluun sekä bui</w:t>
      </w:r>
    </w:p>
    <w:p>
      <w:r>
        <w:rPr>
          <w:b/>
          <w:u w:val="single"/>
        </w:rPr>
        <w:t xml:space="preserve">Asiakirja 4008</w:t>
      </w:r>
    </w:p>
    <w:p>
      <w:r>
        <w:rPr>
          <w:b/>
        </w:rPr>
        <w:t xml:space="preserve">Ohjeet</w:t>
      </w:r>
    </w:p>
    <w:p>
      <w:r>
        <w:t xml:space="preserve">Luokittele nimet sen mukaan, alkavatko ne N:llä vai M:llä</w:t>
        <w:br/>
        <w:t xml:space="preserve">Nancy, Mandi, Michelle, Mark, Naomi, Nick</w:t>
      </w:r>
    </w:p>
    <w:p>
      <w:r>
        <w:rPr>
          <w:b/>
        </w:rPr>
        <w:t xml:space="preserve">Vastaus</w:t>
      </w:r>
    </w:p>
    <w:p>
      <w:r>
        <w:t xml:space="preserve">M:llä alkavat nimet - Mandi, Michelle, Mark</w:t>
        <w:br/>
        <w:t xml:space="preserve">N:llä alkavat nimet - Nancy, Naomi, Nick</w:t>
      </w:r>
    </w:p>
    <w:p>
      <w:r>
        <w:rPr>
          <w:b/>
          <w:u w:val="single"/>
        </w:rPr>
        <w:t xml:space="preserve">Asiakirja 4009</w:t>
      </w:r>
    </w:p>
    <w:p>
      <w:r>
        <w:rPr>
          <w:b/>
        </w:rPr>
        <w:t xml:space="preserve">Ohjeet</w:t>
      </w:r>
    </w:p>
    <w:p>
      <w:r>
        <w:t xml:space="preserve">Voisitteko esittää joitakin yksityiskohtia komediaelokuvasta Bjorckin perhe käyttäen viitteenä annettua tekstiä?</w:t>
      </w:r>
    </w:p>
    <w:p>
      <w:r>
        <w:rPr>
          <w:b/>
        </w:rPr>
        <w:t xml:space="preserve">Konteksti</w:t>
      </w:r>
    </w:p>
    <w:p>
      <w:r>
        <w:t xml:space="preserve">Björckin perhe (ruots. Familjen Björck) on Anders Henriksonin ohjaama ruotsalainen komediaelokuva vuodelta 1940, jossa näyttelevät Olof Winnerstrand, Frida Winnerstrand ja Birgitta Arman. Se kuvattiin Centrumateljéernan studiolla Tukholmassa. Elokuvan lavasteet suunnitteli taiteellinen johtaja Arthur Spjuth. Se perustui samannimiseen radio-ohjelmaan, jota esitettiin vuosina 1936-1943.</w:t>
      </w:r>
    </w:p>
    <w:p>
      <w:r>
        <w:rPr>
          <w:b/>
        </w:rPr>
        <w:t xml:space="preserve">Vastaus</w:t>
      </w:r>
    </w:p>
    <w:p>
      <w:r>
        <w:t xml:space="preserve">1. Ruotsalaisen komediaelokuvan Björckin perhe vuodelta 1940 ohjaus Anders Henrikson, jonka pääosissa nähdään Olof Winnerstrand, Frida Winnerstrand ja Birgitta Arman.</w:t>
        <w:br/>
        <w:t xml:space="preserve"> 2. Se kuvattiin Tukholmassa Centrumateljéerna-studioilla.</w:t>
        <w:br/>
        <w:t xml:space="preserve"> 3. Arthur Spjuth, elokuvan taiteellinen johtaja, loi lavasteet.</w:t>
        <w:br/>
        <w:t xml:space="preserve"> 4. Se perustui samannimiseen radio-ohjelmaan vuosilta 1936-1943.</w:t>
      </w:r>
    </w:p>
    <w:p>
      <w:r>
        <w:rPr>
          <w:b/>
          <w:u w:val="single"/>
        </w:rPr>
        <w:t xml:space="preserve">Asiakirja 4010</w:t>
      </w:r>
    </w:p>
    <w:p>
      <w:r>
        <w:rPr>
          <w:b/>
        </w:rPr>
        <w:t xml:space="preserve">Ohjeet</w:t>
      </w:r>
    </w:p>
    <w:p>
      <w:r>
        <w:t xml:space="preserve">Luettele niin monta käsityöläisoluetyyppiä kuin pystyt.</w:t>
      </w:r>
    </w:p>
    <w:p>
      <w:r>
        <w:rPr>
          <w:b/>
        </w:rPr>
        <w:t xml:space="preserve">Vastaus</w:t>
      </w:r>
    </w:p>
    <w:p>
      <w:r>
        <w:t xml:space="preserve">IPA, pale ale, vehnäolut, lager, pilsner, stout, porter, brown ale, sour, saison, red ale, imperial stout, mild ale, english special bitter, milkshake IPA, sour IPA, cream ale.</w:t>
      </w:r>
    </w:p>
    <w:p>
      <w:r>
        <w:rPr>
          <w:b/>
          <w:u w:val="single"/>
        </w:rPr>
        <w:t xml:space="preserve">Asiakirja 4011</w:t>
      </w:r>
    </w:p>
    <w:p>
      <w:r>
        <w:rPr>
          <w:b/>
        </w:rPr>
        <w:t xml:space="preserve">Ohjeet</w:t>
      </w:r>
    </w:p>
    <w:p>
      <w:r>
        <w:t xml:space="preserve">Mitkä ovat viisi luovaa tapaa käyttää paperia?</w:t>
      </w:r>
    </w:p>
    <w:p>
      <w:r>
        <w:rPr>
          <w:b/>
        </w:rPr>
        <w:t xml:space="preserve">Vastaus</w:t>
      </w:r>
    </w:p>
    <w:p>
      <w:r>
        <w:t xml:space="preserve">1.</w:t>
        <w:t xml:space="preserve">Tee origamihahmoja</w:t>
        <w:br/>
        <w:t xml:space="preserve">2</w:t>
        <w:t xml:space="preserve">Luo 2D- tai 3D-paperitaidetta</w:t>
        <w:br/>
        <w:t xml:space="preserve">3.</w:t>
        <w:t xml:space="preserve">Leikekirjan tekeminen</w:t>
        <w:br/>
        <w:t xml:space="preserve">4.</w:t>
        <w:t xml:space="preserve">Luo paperinen ennustuspeli</w:t>
        <w:br/>
        <w:t xml:space="preserve">5. Luo paperivalaisimia</w:t>
      </w:r>
    </w:p>
    <w:p>
      <w:r>
        <w:rPr>
          <w:b/>
          <w:u w:val="single"/>
        </w:rPr>
        <w:t xml:space="preserve">Asiakirja 4012</w:t>
      </w:r>
    </w:p>
    <w:p>
      <w:r>
        <w:rPr>
          <w:b/>
        </w:rPr>
        <w:t xml:space="preserve">Ohjeet</w:t>
      </w:r>
    </w:p>
    <w:p>
      <w:r>
        <w:t xml:space="preserve">Millä tavoin savustettua rintafileetä voidaan käyttää uudelleen?</w:t>
      </w:r>
    </w:p>
    <w:p>
      <w:r>
        <w:rPr>
          <w:b/>
        </w:rPr>
        <w:t xml:space="preserve">Vastaus</w:t>
      </w:r>
    </w:p>
    <w:p>
      <w:r>
        <w:t xml:space="preserve">Savustettu rintafilee on herkullista, ja sitä voidaan käyttää uudelleen monin tavoin, kuten:</w:t>
        <w:br/>
        <w:t xml:space="preserve">Rintafileeragua</w:t>
        <w:br/>
        <w:t xml:space="preserve">Rintafileetacot</w:t>
        <w:br/>
        <w:t xml:space="preserve">Rintafileen nachot</w:t>
        <w:br/>
        <w:t xml:space="preserve">Paloitellut rintafileevoileivät</w:t>
        <w:br/>
        <w:t xml:space="preserve">Rintafilee stroganoff</w:t>
        <w:br/>
        <w:t xml:space="preserve">Rintafilee parsakaalin ja riisin kera</w:t>
        <w:br/>
        <w:t xml:space="preserve">Rintafileesulatusvoileivät</w:t>
        <w:br/>
        <w:t xml:space="preserve">Rintafileehasset</w:t>
        <w:br/>
        <w:t xml:space="preserve">Rintafileemunakkaat</w:t>
        <w:br/>
        <w:t xml:space="preserve">Rintafileekokkelit</w:t>
        <w:t xml:space="preserve">Rintafileeruokailu</w:t>
        <w:br/>
        <w:t xml:space="preserve">Paloiteltu rintafileesalaatti</w:t>
      </w:r>
    </w:p>
    <w:p>
      <w:r>
        <w:rPr>
          <w:b/>
          <w:u w:val="single"/>
        </w:rPr>
        <w:t xml:space="preserve">Asiakirja 4013</w:t>
      </w:r>
    </w:p>
    <w:p>
      <w:r>
        <w:rPr>
          <w:b/>
        </w:rPr>
        <w:t xml:space="preserve">Ohjeet</w:t>
      </w:r>
    </w:p>
    <w:p>
      <w:r>
        <w:t xml:space="preserve">Kysymys: Olenko oikeutettu COVID-19-rokotteen tehosteannokseen, ja jos olen oikeutettu, mihin?</w:t>
      </w:r>
    </w:p>
    <w:p>
      <w:r>
        <w:rPr>
          <w:b/>
        </w:rPr>
        <w:t xml:space="preserve">Vastaus</w:t>
      </w:r>
    </w:p>
    <w:p>
      <w:r>
        <w:t xml:space="preserve">A: Henkilöt voivat saada yhden kerta-annoksen yhtä sallittua bivalenttia mRNA COVID-19-rokotetta, jos he ovat siihen oikeutettuja, seuraavasti:</w:t>
        <w:br/>
        <w:br/>
        <w:t xml:space="preserve"> Lapset, jotka ovat 6 kuukauden ja 5 vuoden ikäisiä ja jotka ovat saaneet perusrokotuksen Moderna COVID-19 -rokotteella, voivat saada yhden tehosterokotusannoksen Moderna COVID-19 -rokotetta, bivalentti, vähintään kahden kuukauden kuluttua perusrokotuksen päättymisestä.</w:t>
        <w:br/>
        <w:br/>
        <w:t xml:space="preserve"> Lapset, jotka ovat 6 kuukauden ja 4 vuoden ikäisiä ja jotka ovat saaneet perusrokotuksen kolmella annoksella monovalenttista Pfizer-BioNTech COVID-19 -rokotetta, voivat saada yhden tehosterokotusannoksen Pfizer-BioNTech COVID-19 -rokotetta, bivalenttia, vähintään kahden kuukauden kuluttua perusrokotuksen päättymisestä.</w:t>
        <w:br/>
        <w:br/>
        <w:t xml:space="preserve"> 5-vuotiaat lapset, jotka ovat saaneet perusrokotuksen Moderna COVID-19 -rokotteella, voivat saada joko Moderna COVID-19 -rokotetta, bivalentti tai Pfizer-BioNTech COVID-19, bivalentti -rokotetta yksittäisenä tehosterokotusannoksena vähintään kahden kuukauden kuluttua perusrokotuksen päättymisestä.</w:t>
        <w:br/>
        <w:br/>
        <w:t xml:space="preserve"> Viisivuotiaat lapset, jotka ovat saaneet perusrokotusannoksia Pfizer-BioNTech COVID-19 -rokotteella, mukaan lukien lapset, joiden kolmas annos oli Pfizer-BioNTech COVID-19 -rokote, bivalentti, voivat saada vain Pfizer-BioNTech COVID-19 -rokotetta, bivalenttia, yhtenä tehosteannoksena vähintään kahden kuukauden kuluttua perusrokotuksen päättymisestä.</w:t>
        <w:br/>
        <w:br/>
        <w:t xml:space="preserve"> Henkilöt, jotka ovat 6-vuotiaita tai vanhempia, voivat saada kerta-annoksena tehosterokotteen joko Moderna COVID-19-rokotteella, bivalentti tai Pfizer-BioNTech COVID-19, bivalentti -rokotteella vähintään 2 kuukauden kuluttua jommastakummasta:</w:t>
        <w:br/>
        <w:br/>
        <w:t xml:space="preserve">Millä tahansa FDA:n hyväksymällä tai hyväksymällä COVID-19-rokotteella annetun perusrokotuksen loppuunsaattamisesta.</w:t>
        <w:br/>
        <w:t xml:space="preserve">tai</w:t>
        <w:br/>
        <w:br/>
        <w:t xml:space="preserve">Viimeisimmästä tehosterokotusannoksesta millä tahansa FDA:n hyväksymällä tai hyväksymällä monovalentilla COVID-19-rokotteella.</w:t>
      </w:r>
    </w:p>
    <w:p>
      <w:r>
        <w:rPr>
          <w:b/>
          <w:u w:val="single"/>
        </w:rPr>
        <w:t xml:space="preserve">Asiakirja 4014</w:t>
      </w:r>
    </w:p>
    <w:p>
      <w:r>
        <w:rPr>
          <w:b/>
        </w:rPr>
        <w:t xml:space="preserve">Ohjeet</w:t>
      </w:r>
    </w:p>
    <w:p>
      <w:r>
        <w:t xml:space="preserve">Kuinka helppoa ja turvallista on vaihtaa auton jarrut itse?</w:t>
      </w:r>
    </w:p>
    <w:p>
      <w:r>
        <w:rPr>
          <w:b/>
        </w:rPr>
        <w:t xml:space="preserve">Vastaus</w:t>
      </w:r>
    </w:p>
    <w:p>
      <w:r>
        <w:t xml:space="preserve">Auton jarrut ovat olennainen järjestelmä, joka edellyttää, että työ tehdään luotettavasti.  Toisin kuin muut auton järjestelmät, jotka voivat vioittua eivätkä vaikuta haitallisesti auton turvallisuuteen, jarrut ovat kriittinen turvajärjestelmä, joka on tehtävä oikein.  Jos jarruja ei korjata oikein, seurauksena voi olla onnettomuuksia ja omaisuusvahinkoja tai äärimmäisissä tapauksissa ihmishengen menetys.  Tämän sanottuaan auton jarrujen vaihtamiseen vaadittava työ ei kuitenkaan ole teknisesti kovin monimutkaista.  Useimmissa tapauksissa ei tarvita erikoistyökaluja, ja useimmissa autoissa on hyvin samankaltainen mekanismi jarrujen kytkemiseksi, mikä helpottaa korjausta.  Voit tutustua muihin verkkolähteisiin löytääksesi yksityiskohtaiset kuvaukset merkkisi ja mallisi osalta.  Useita vinkkejä ovat esimerkiksi laadukkaiden, ajoneuvoosi suunniteltujen osien valitseminen, jarrupyörien vaihtaminen aina jarrupalojen kanssa ja jarrusatulan nastojen kireyden kaksinkertainen tarkistaminen.  Joidenkin perustaitojen ja asianmukaisten valmistelujen avulla voit oppia tekemään tämän työn itse ja säästää rahaa.  On aina hyvä tehdä yhteistyötä tai neuvotella jonkun kokeneen henkilön kanssa, kun yrität ensimmäistä kertaa tällaista korjausta.</w:t>
      </w:r>
    </w:p>
    <w:p>
      <w:r>
        <w:rPr>
          <w:b/>
          <w:u w:val="single"/>
        </w:rPr>
        <w:t xml:space="preserve">Asiakirja 4015</w:t>
      </w:r>
    </w:p>
    <w:p>
      <w:r>
        <w:rPr>
          <w:b/>
        </w:rPr>
        <w:t xml:space="preserve">Ohjeet</w:t>
      </w:r>
    </w:p>
    <w:p>
      <w:r>
        <w:t xml:space="preserve">Voisinko voittaa suden taistelussa?</w:t>
      </w:r>
    </w:p>
    <w:p>
      <w:r>
        <w:rPr>
          <w:b/>
        </w:rPr>
        <w:t xml:space="preserve">Vastaus</w:t>
      </w:r>
    </w:p>
    <w:p>
      <w:r>
        <w:t xml:space="preserve">Luultavasti ei. Sudet voivat olla kaksimetrisiä ja painaa yli 150 kiloa.</w:t>
        <w:t xml:space="preserve">Susilauma</w:t>
        <w:br/>
        <w:t xml:space="preserve">voi kaataa täysikasvuisen hirven</w:t>
        <w:t xml:space="preserve"> Onneksi sudet eivät yleensä osoita aggressiivisuutta ihmisiä kohtaan.</w:t>
      </w:r>
    </w:p>
    <w:p>
      <w:r>
        <w:rPr>
          <w:b/>
          <w:u w:val="single"/>
        </w:rPr>
        <w:t xml:space="preserve">Asiakirja 4016</w:t>
      </w:r>
    </w:p>
    <w:p>
      <w:r>
        <w:rPr>
          <w:b/>
        </w:rPr>
        <w:t xml:space="preserve">Ohjeet</w:t>
      </w:r>
    </w:p>
    <w:p>
      <w:r>
        <w:t xml:space="preserve">Mikä oli hurrikaani Ian?</w:t>
      </w:r>
    </w:p>
    <w:p>
      <w:r>
        <w:rPr>
          <w:b/>
        </w:rPr>
        <w:t xml:space="preserve">Vastaus</w:t>
      </w:r>
    </w:p>
    <w:p>
      <w:r>
        <w:t xml:space="preserve">Hurrikaani Ian oli voimakas Atlantin hurrikaani, joka oli kolmanneksi kallein sääkatastrofi kaikkien aikojen ennätyksissä ja kuolettavin Floridan osavaltioon iskenyt hurrikaani sitten vuoden 1935 Labor Day -hurrikaanin. Ian aiheutti laajaa tuhoa Kuuban länsiosassa ja Yhdysvaltojen kaakkoisosassa, erityisesti Floridan, Etelä-Carolinan ja Pohjois-Carolinan osavaltioissa. Se oli Atlantin hurrikaanikauden 2022 yhdeksäs nimetty myrsky, neljäs hurrikaani ja toinen suuri hurrikaani. Ian oli voimakkain osavaltioon iskenyt hurrikaani sitten vuoden 2018 hurrikaani Michaelin, viimeisin Floridan länsirannikolle iskenyt suuri hurrikaani sitten vuoden 2017 hurrikaani Irman, ensimmäinen kategorian 5 hurrikaani Atlantilla sitten vuoden 2019 hurrikaani Lorenzon ja voimakkain alueelle iskenyt kategorian 4 hurrikaani sitten vuoden 2004 hurrikaani Charleyn, joka iskeytyi lähes identtisesti maahan.</w:t>
      </w:r>
    </w:p>
    <w:p>
      <w:r>
        <w:rPr>
          <w:b/>
          <w:u w:val="single"/>
        </w:rPr>
        <w:t xml:space="preserve">Asiakirja 4017</w:t>
      </w:r>
    </w:p>
    <w:p>
      <w:r>
        <w:rPr>
          <w:b/>
        </w:rPr>
        <w:t xml:space="preserve">Ohjeet</w:t>
      </w:r>
    </w:p>
    <w:p>
      <w:r>
        <w:t xml:space="preserve">Mikä on sairaus? Astma, masennus, syöpä, aids, skitsofrenia, tuberkuloosi, stressihäiriö, traumaperäinen stressihäiriö</w:t>
      </w:r>
    </w:p>
    <w:p>
      <w:r>
        <w:rPr>
          <w:b/>
        </w:rPr>
        <w:t xml:space="preserve">Vastaus</w:t>
      </w:r>
    </w:p>
    <w:p>
      <w:r>
        <w:t xml:space="preserve">Wikipedian mukaan sairaus on organismin elimistössä esiintyvä epänormaali tila ja häiriö on toiminnallinen poikkeavuus tai häiriö.</w:t>
        <w:br/>
        <w:t xml:space="preserve"> Edellä olevan luettelon perusteella seuraavat ovat sairauksia: Astma, syöpä, aids, tuberkuloosi.</w:t>
      </w:r>
    </w:p>
    <w:p>
      <w:r>
        <w:rPr>
          <w:b/>
          <w:u w:val="single"/>
        </w:rPr>
        <w:t xml:space="preserve">Asiakirja 4018</w:t>
      </w:r>
    </w:p>
    <w:p>
      <w:r>
        <w:rPr>
          <w:b/>
        </w:rPr>
        <w:t xml:space="preserve">Ohjeet</w:t>
      </w:r>
    </w:p>
    <w:p>
      <w:r>
        <w:t xml:space="preserve">Frank Sinatra muutti "The Lady is a Tramp" -kappaleen sanat muotoon "The Lady is a" mikä?</w:t>
      </w:r>
    </w:p>
    <w:p>
      <w:r>
        <w:rPr>
          <w:b/>
        </w:rPr>
        <w:t xml:space="preserve">Vastaus</w:t>
      </w:r>
    </w:p>
    <w:p>
      <w:r>
        <w:t xml:space="preserve">"Champ".</w:t>
      </w:r>
    </w:p>
    <w:p>
      <w:r>
        <w:rPr>
          <w:b/>
          <w:u w:val="single"/>
        </w:rPr>
        <w:t xml:space="preserve">Asiakirja 4019</w:t>
      </w:r>
    </w:p>
    <w:p>
      <w:r>
        <w:rPr>
          <w:b/>
        </w:rPr>
        <w:t xml:space="preserve">Ohjeet</w:t>
      </w:r>
    </w:p>
    <w:p>
      <w:r>
        <w:t xml:space="preserve">Olet kehitysmaan nuori kansalainen. Kirjoita alle 150 sanan kirje sanomalehteen, jossa korostat huoliasi biolääketieteellisen jätteen vääränlaisesta hävittämisestä ja levität tietoisuutta asiasta.</w:t>
      </w:r>
    </w:p>
    <w:p>
      <w:r>
        <w:rPr>
          <w:b/>
        </w:rPr>
        <w:t xml:space="preserve">Vastaus</w:t>
      </w:r>
    </w:p>
    <w:p>
      <w:r>
        <w:t xml:space="preserve">Covid19-pandemia on muuttanut kaikkien ihmisten elämää ja johtanut henkilökohtaisten suojavarusteiden valtavaan kulutukseen maailmanlaajuisesti. Ihmiset ovat sopeutuneet käyttämään kasvonsuojaimia "uutena normaalina". Samaan aikaan biolääketieteellisen jätteen hävittäminen on suuri huolenaihe erityisesti kehitysmaissa, joissa resurssit ovat rajalliset. Biolääketieteelliseen jätteeseen kuuluvat käytetyt nopeat antigeenitestit, PCR-testit, käytetyt injektiot ja käytetyt naamarit. Olemme havainneet, että ihmiset, jotka käyttävät testipakkauksia ja naamareita kotona, eivät useinkaan hävitä niitä asianmukaisesti. Tämä on haitaksi, sillä se saattaa edistää viruksen leviämistä ja voi olla hengenvaarallista muille. Myös sairaaloissa syntyy valtava määrä jätettä, ja on välttämätöntä, että ne hävittävät sen asianmukaisesti kaikkia normeja noudattaen.</w:t>
        <w:br/>
        <w:br/>
        <w:t xml:space="preserve"> Jos jätettä ei käsitellä ja hävitetä tieteellisesti, se voi aiheuttaa vakavan riskin paitsi ihmisten terveydelle, myös vakavan uhan maa- ja meriekosysteemeille.</w:t>
        <w:br/>
        <w:br/>
        <w:t xml:space="preserve"> Kiitos, että korostitte huolenaiheitani lukijakunnallenne, ja pyydän teitä jatkossakin korostamaan näitä huolenaiheita yleisöllenne säännöllisesti artikkeleissanne.</w:t>
      </w:r>
    </w:p>
    <w:p>
      <w:r>
        <w:rPr>
          <w:b/>
          <w:u w:val="single"/>
        </w:rPr>
        <w:t xml:space="preserve">Asiakirja 4020</w:t>
      </w:r>
    </w:p>
    <w:p>
      <w:r>
        <w:rPr>
          <w:b/>
        </w:rPr>
        <w:t xml:space="preserve">Ohjeet</w:t>
      </w:r>
    </w:p>
    <w:p>
      <w:r>
        <w:t xml:space="preserve">Poimi annetusta tekstistä kansakunnittaiset uhriluvut toisen maailmansodan aikana.</w:t>
      </w:r>
    </w:p>
    <w:p>
      <w:r>
        <w:rPr>
          <w:b/>
        </w:rPr>
        <w:t xml:space="preserve">Konteksti</w:t>
      </w:r>
    </w:p>
    <w:p>
      <w:r>
        <w:t xml:space="preserve">According to Russian government figures, USSR losses within postwar borders now stand at 26.6 million,[3][4] including 8 to 9 million due to famine and disease.[4][5][2] In August 2009 the Polish Institute of National Remembrance (IPN) researchers estimated Poland's dead at between 5.6 and 5.8 million.[6] Historian Rüdiger Overmans of the Military History Research Office (Germany) published a study in 2000 that estimated the German military dead and missing at 5.3 miljoonaksi, mukaan lukien 900 000 miestä, jotka oli värvätty Saksan vuoden 1937 rajojen ulkopuolelta, Itävallasta ja itäisestä Keski-Euroopasta.[7][8] Puna-armeija otti vastuun suurimmasta osasta toisen maailmansodan aikaisia Wehrmachtin uhreja.[9] Kiinan kansantasavalta arvioi sodassa kuolleiden määräksi 20 miljoonaa,[10] kun taas Japanin hallitus arvioi sodan aiheuttamien uhrien määräksi 3,1 miljoonaa.</w:t>
      </w:r>
    </w:p>
    <w:p>
      <w:r>
        <w:rPr>
          <w:b/>
        </w:rPr>
        <w:t xml:space="preserve">Vastaus</w:t>
      </w:r>
    </w:p>
    <w:p>
      <w:r>
        <w:t xml:space="preserve">Neuvostoliitto - 26,6 miljoonaa</w:t>
        <w:br/>
        <w:t xml:space="preserve">Puola - 5,8 miljoonaa</w:t>
        <w:br/>
        <w:t xml:space="preserve">Saksa - 5,3 miljoonaa</w:t>
        <w:br/>
        <w:t xml:space="preserve">Kiina - 20 miljoonaa</w:t>
        <w:br/>
        <w:t xml:space="preserve">Japani - 3,1 mil</w:t>
        <w:t xml:space="preserve">oonaa Kiina - 20 miljoonaa Japani - 3,1 miljoonaa</w:t>
      </w:r>
    </w:p>
    <w:p>
      <w:r>
        <w:rPr>
          <w:b/>
          <w:u w:val="single"/>
        </w:rPr>
        <w:t xml:space="preserve">Asiakirja 4021</w:t>
      </w:r>
    </w:p>
    <w:p>
      <w:r>
        <w:rPr>
          <w:b/>
        </w:rPr>
        <w:t xml:space="preserve">Ohjeet</w:t>
      </w:r>
    </w:p>
    <w:p>
      <w:r>
        <w:t xml:space="preserve">Poimi annetusta tekstistä Lætitia Sadierin vaihtoehtoinen nimi.</w:t>
      </w:r>
    </w:p>
    <w:p>
      <w:r>
        <w:rPr>
          <w:b/>
        </w:rPr>
        <w:t xml:space="preserve">Konteksti</w:t>
      </w:r>
    </w:p>
    <w:p>
      <w:r>
        <w:t xml:space="preserve">Lætitia Sadier (s. 6. toukokuuta 1968, joskus Seaya Sadier) on ranskalainen muusikko, joka tunnetaan parhaiten lontoolaisen avant-pop-yhtye Stereolabin perustajajäsenenä. Stereolabin ollessa vielä aktiivinen hän perusti vuonna 1996 sivuprojektin Monade. Vuonna 2009 - samana vuonna kuin Stereolab lopetti toimintansa - hän lopetti Monade-projektin ja alkoi tehdä soolotyötä omalla nimellään; hänen nykyinen yhtyeensä tunnetaan nimellä Lætitia Sadier Source Ensemble. Hän on tehnyt usein vierailevia lauluja ja yhteistyötä muiden artistien kanssa.</w:t>
      </w:r>
    </w:p>
    <w:p>
      <w:r>
        <w:rPr>
          <w:b/>
        </w:rPr>
        <w:t xml:space="preserve">Vastaus</w:t>
      </w:r>
    </w:p>
    <w:p>
      <w:r>
        <w:t xml:space="preserve">Lætitia Sadier tunnetaan myös nimellä Seaya Sadier.</w:t>
      </w:r>
    </w:p>
    <w:p>
      <w:r>
        <w:rPr>
          <w:b/>
          <w:u w:val="single"/>
        </w:rPr>
        <w:t xml:space="preserve">Asiakirja 4022</w:t>
      </w:r>
    </w:p>
    <w:p>
      <w:r>
        <w:rPr>
          <w:b/>
        </w:rPr>
        <w:t xml:space="preserve">Ohjeet</w:t>
      </w:r>
    </w:p>
    <w:p>
      <w:r>
        <w:t xml:space="preserve">Anna minulle luettelo Serie A:n voittajista viimeisten viiden vuoden ajalta ja vastaavat pisteet.</w:t>
      </w:r>
    </w:p>
    <w:p>
      <w:r>
        <w:rPr>
          <w:b/>
        </w:rPr>
        <w:t xml:space="preserve">Vastaus</w:t>
      </w:r>
    </w:p>
    <w:p>
      <w:r>
        <w:t xml:space="preserve">2021-2022: AC Milan, 86</w:t>
        <w:br/>
        <w:t xml:space="preserve">2020-2021: Inter, 91</w:t>
        <w:br/>
        <w:t xml:space="preserve">2019-2020</w:t>
        <w:br/>
        <w:t xml:space="preserve"> 2018-2019: Juventus, 90</w:t>
        <w:br/>
        <w:t xml:space="preserve">2017-2018</w:t>
        <w:t xml:space="preserve"> Juventus, 95</w:t>
      </w:r>
    </w:p>
    <w:p>
      <w:r>
        <w:rPr>
          <w:b/>
          <w:u w:val="single"/>
        </w:rPr>
        <w:t xml:space="preserve">Asiakirja 4023</w:t>
      </w:r>
    </w:p>
    <w:p>
      <w:r>
        <w:rPr>
          <w:b/>
        </w:rPr>
        <w:t xml:space="preserve">Ohjeet</w:t>
      </w:r>
    </w:p>
    <w:p>
      <w:r>
        <w:t xml:space="preserve">Mitä punasiirtymät kertovat tähtitieteilijöille?</w:t>
      </w:r>
    </w:p>
    <w:p>
      <w:r>
        <w:rPr>
          <w:b/>
        </w:rPr>
        <w:t xml:space="preserve">Vastaus</w:t>
      </w:r>
    </w:p>
    <w:p>
      <w:r>
        <w:t xml:space="preserve">Edwin Hubble havaitsi 1920-luvulla, että maailmankaikkeuden kaukaisimmista galakseista meille saapuvan valon spektriviivat siirtyivät punasiirtymällä sähkömagneettisen spektrin alueille, joilla energian intensiteetti oli alhaisempi. Näin voimme vahvistaa, että maailmankaikkeuden eri kohteet etääntyvät meistä ja toisistaan. Mitä nopeammin galaksi etääntyy havaitsijasta, sitä kauempana se on havaitsijasta. Tämä ilmiö tulkitaan todisteeksi maailmankaikkeuden laajenemisesta ja alkuräjähdyksestä.</w:t>
      </w:r>
    </w:p>
    <w:p>
      <w:r>
        <w:rPr>
          <w:b/>
          <w:u w:val="single"/>
        </w:rPr>
        <w:t xml:space="preserve">Asiakirja 4024</w:t>
      </w:r>
    </w:p>
    <w:p>
      <w:r>
        <w:rPr>
          <w:b/>
        </w:rPr>
        <w:t xml:space="preserve">Ohjeet</w:t>
      </w:r>
    </w:p>
    <w:p>
      <w:r>
        <w:t xml:space="preserve">Miten voin auttaa parantamaan poikani tennistaitoja?</w:t>
      </w:r>
    </w:p>
    <w:p>
      <w:r>
        <w:rPr>
          <w:b/>
        </w:rPr>
        <w:t xml:space="preserve">Vastaus</w:t>
      </w:r>
    </w:p>
    <w:p>
      <w:r>
        <w:t xml:space="preserve">Vaihtoehtoja on useita, riippuen poikasi tämänhetkisestä iästä ja tasosta.</w:t>
        <w:br/>
        <w:t xml:space="preserve"> Jos hän on alle 10-vuotias ja vasta aloittanut, tärkeintä hänelle on pitää kiinnostus tennistä kohtaan yllä. Voit siis etsiä hänelle paikallisia tenniksen ryhmätunteja tai jopa puoliyksityistunteja pätevien valmentajien kanssa.</w:t>
        <w:br/>
        <w:t xml:space="preserve"> Jos hän on yli 10-vuotias ja hänellä on jo jonkin verran perustason taitoja, hän voisi osallistua johonkin turnaukseen (USTA junior circuit, L7 tai jopa L6) tai liittyä USTA:n jtt-joukkueeseen ja pelata joukkueessa ystäviensä kanssa. Tässä iässä ja tällä tasolla on myös hyvä, että hänellä on yksi yksityinen valmentaja.</w:t>
        <w:br/>
        <w:t xml:space="preserve"> Jos hän on jo osoittanut jonkin verran kilpailutaitoja tässä lajissa, voisit myös etsiä joitakin "isoja" turnauksia, esimerkiksi Little Mo Tournamentin, joka on valtakunnallinen nuorten lasten turnaus. Voit jopa viedä hänet katsomaan jonkin ammattilaispelaajan ottelua livenä.</w:t>
      </w:r>
    </w:p>
    <w:p>
      <w:r>
        <w:rPr>
          <w:b/>
          <w:u w:val="single"/>
        </w:rPr>
        <w:t xml:space="preserve">Asiakirja 4025</w:t>
      </w:r>
    </w:p>
    <w:p>
      <w:r>
        <w:rPr>
          <w:b/>
        </w:rPr>
        <w:t xml:space="preserve">Ohjeet</w:t>
      </w:r>
    </w:p>
    <w:p>
      <w:r>
        <w:t xml:space="preserve">Poimi kaikki tässä kappaleessa mainittujen henkilöiden nimet ja listaa ne luettelemalla ne luettelemalla ne muodossa {Nimi}.</w:t>
      </w:r>
    </w:p>
    <w:p>
      <w:r>
        <w:rPr>
          <w:b/>
        </w:rPr>
        <w:t xml:space="preserve">Konteksti</w:t>
      </w:r>
    </w:p>
    <w:p>
      <w:r>
        <w:t xml:space="preserve">Alue, josta tuli Los Angeles, oli alun perin tongva-alkuperäiskansan asuttama, ja Juan Rodríguez Cabrillo valtasi sen myöhemmin Espanjalle vuonna 1542. Kaupunki perustettiin 4. syyskuuta 1781 espanjalaisen kuvernöörin Felipe de Neven johdolla Yaangan kylään.[16] Siitä tuli osa Meksikoa vuonna 1821 Meksikon itsenäisyyssodan jälkeen. Vuonna 1848 Meksikon ja Amerikan sodan päätyttyä Los Angeles ja muu Kalifornia ostettiin osana Guadalupe Hidalgon sopimusta, ja siitä tuli siten osa Yhdysvaltoja. Los Angeles perustettiin kunnaksi 4. huhtikuuta 1850, viisi kuukautta ennen kuin Kalifornia sai osavaltion aseman. Öljyn löytyminen 1890-luvulla toi kaupunkiin nopean kasvun.[17] Kaupunki laajeni entisestään, kun Los Angelesin akvedukti valmistui vuonna 1913, ja se toimittaa vettä Itä-Kaliforniasta.</w:t>
      </w:r>
    </w:p>
    <w:p>
      <w:r>
        <w:rPr>
          <w:b/>
        </w:rPr>
        <w:t xml:space="preserve">Vastaus</w:t>
      </w:r>
    </w:p>
    <w:p>
      <w:r>
        <w:t xml:space="preserve">Juan Rodríguez Cabrillo</w:t>
        <w:br/>
        <w:t xml:space="preserve">- Felipe de Neve</w:t>
      </w:r>
    </w:p>
    <w:p>
      <w:r>
        <w:rPr>
          <w:b/>
          <w:u w:val="single"/>
        </w:rPr>
        <w:t xml:space="preserve">Asiakirja 4026</w:t>
      </w:r>
    </w:p>
    <w:p>
      <w:r>
        <w:rPr>
          <w:b/>
        </w:rPr>
        <w:t xml:space="preserve">Ohjeet</w:t>
      </w:r>
    </w:p>
    <w:p>
      <w:r>
        <w:t xml:space="preserve">Luettele tekstistä Rumin vaikutusvaltaisimmat teokset. Erottele ne pilkulla.</w:t>
      </w:r>
    </w:p>
    <w:p>
      <w:r>
        <w:rPr>
          <w:b/>
        </w:rPr>
        <w:t xml:space="preserve">Konteksti</w:t>
      </w:r>
    </w:p>
    <w:p>
      <w:r>
        <w:t xml:space="preserve">Rumin runous jaetaan usein eri luokkiin: divanin nelisäkeet (rubayāt) ja oodit (ghazal), Masnavin kuusi kirjaa. Proosateokset jaetaan Keskusteluihin, Kirjeisiin ja Seitsemään saarnaan.</w:t>
        <w:br/>
        <w:br/>
        <w:t xml:space="preserve">Runoteokset</w:t>
        <w:br/>
        <w:br/>
        <w:t xml:space="preserve">Maṭnawīye Ma'nawī, Mevlâna-museo, Konya, Turkki</w:t>
        <w:br/>
        <w:t xml:space="preserve">Rumin tunnetuin teos on Maṭnawīye Ma'nawī (Hengelliset parit; مثنوی معنوی)</w:t>
        <w:t xml:space="preserve"> Kuusiosainen runo on merkittävässä asemassa persialaisen sufikirjallisuuden rikkaassa perinteessä, ja sitä on yleisesti kutsuttu "Koraaniksi persiaksi"[62][63].[63] Monet kommentaattorit ovat pitäneet sitä maailmankirjallisuuden suurimpana mystisenä runona.[64] Se sisältää noin 27 000 riviä,[65] joista jokainen koostuu sisäisesti riimitellystä parirunosta.[56] Vaikka mathnawi-runouden lajityypissä voidaan käyttää erilaisia metrejä, Rumin kirjoitettua runonsa hänen käyttämästään metristä tuli mathnawi-metristä par excellence. Ensimmäisen kerran tätä metria käytettiin mathnawi-runossa Nizari Ismailin Girdkuhin linnoituksessa vuosina 1131-1139. Se on todennäköisesti pohjustanut myöhempien mystikkojen, kuten Attarin ja Rumin, runoutta tällä tyylillä.</w:t>
        <w:t xml:space="preserve">66]</w:t>
        <w:br/>
        <w:t xml:space="preserve">Rumin toinen merkittävä teos on Dīwān-e Kabīr (Suuri teos) tai Dīwān-e Shams-e Tabrīzī (Tabrizin Shamsin teokset; دیوان شمس تبریزی), joka on nimetty Rumin mestarin Shamsin kunniaksi. Noin 35000 persialaisen parrunon ja 2000 persialaisen nelisäkeistön[67] lisäksi divaani sisältää 90 gazaalia ja 19 nelisäkeistöä arabiaksi,[68] parisen tusinaa parrunoa turkiksi (lähinnä makaroonisia runoja, joissa on sekaisin persiaa ja turkkia)[69][70] ja 14 parrunoa kreikaksi (kaikki kolmessa kreikkalais-persiläisessä makaroonisessa runossa).[19][71][72]</w:t>
        <w:br/>
        <w:t xml:space="preserve">Proosateokset</w:t>
        <w:br/>
        <w:t xml:space="preserve">Fihi Ma Fihi (Siinä mitä siinä on, persiaksi: فیه ما فیه) sisältää muistiinpanoja seitsemästäkymmenestä yhdestä puheesta ja luennosta, joita Rumi on pitänyt eri tilaisuuksissa oppilailleen. Se on koottu hänen eri opetuslastensa muistiinpanoista, joten Rumi ei ole teoksen suora kirjoittaja. 73 Englanninkielisen käännöksen persiankielestä julkaisi ensimmäisen kerran A.J. Arberry nimellä Discourses of Rumi (New York: Samuel Weiser, 1972), ja toisen kirjan käännöksen on tehnyt Wheeler Thackston nimellä Sign of the Unseen (Putney, VT: Threshold Books, 1994).</w:t>
        <w:t xml:space="preserve">Fihi ma fihin tyyli on puhekielinen ja tarkoitettu keskiluokkaisille miehille ja naisille, eikä siitä puutu hienostunutta sanaleikkiä. 74</w:t>
        <w:br/>
        <w:t xml:space="preserve">Majāles-e Sab'a (Seitsemän istuntoa, persiaksi: مجالس سبعه) sisältää seitsemän persialaista saarnaa (kuten nimestä käy ilmi) tai luentoa, jotka on pidetty seitsemässä eri kokoontumisessa. Itse saarnoissa kommentoidaan Koraanin ja Hadithin syvempää merkitystä. Saarnat sisältävät myös lainauksia Sana'iin, 'Attarin ja muiden runoilijoiden runoista, mukaan lukien itse Rumi. Kuten Aflakī kertoo, Shams-e Tabrīzīn jälkeen Rumi piti saarnoja huomattavien henkilöiden, erityisesti Salāh al-Dīn Zarkūbin, pyynnöstä. Persian kielen tyyli on melko yksinkertainen, mutta arabian kielen lainaaminen sekä historian ja hadithien tuntemus osoittavat Rumin tietämyksen islamilaisista tieteistä.</w:t>
        <w:t xml:space="preserve">Hänen tyylinsä on tyypillinen sufien ja hengellisten opettajien pitämien luentojen genre. 75</w:t>
        <w:br/>
        <w:t xml:space="preserve">Makatib (Kirjeet, persiaksi: مکاتیب) tai Maktubat (مکتوبات) on kokoelma kirjeitä, jotka Rumi on kirjoittanut persiaksi opetuslapsilleen, perheenjäsenilleen sekä valtiollisille ja vaikutusvaltaisille miehille. Kirjeet todistavat, että Rumi piti hyvin kiireisenä perheenjäsenten auttamista ja ympärilleen kasvaneen opetuslapsiyhteisön hallinnointia. Toisin kuin kahden edellisen mainitun teoksen persiankielinen tyyli (jotka ovat luentoja ja saarnoja), kirjeet ovat tyyliltään tietoisen hienostuneita ja kirjeenvaihtotyylisiä, mikä vastaa aatelisille, valtiomiehille ja kuninkaille suunnatun kirjeenvaihdon odotuksia[76].</w:t>
      </w:r>
    </w:p>
    <w:p>
      <w:r>
        <w:rPr>
          <w:b/>
        </w:rPr>
        <w:t xml:space="preserve">Vastaus</w:t>
      </w:r>
    </w:p>
    <w:p>
      <w:r>
        <w:t xml:space="preserve">Maṭnawīye Ma'nawī, Dīwān-e Kabīr or Dīwān-e Shams-e Tabrīzī, Fihi Ma Fihi, Majāles-e Sab'a, Makatib or Maktubat</w:t>
      </w:r>
    </w:p>
    <w:p>
      <w:r>
        <w:rPr>
          <w:b/>
          <w:u w:val="single"/>
        </w:rPr>
        <w:t xml:space="preserve">Asiakirja 4027</w:t>
      </w:r>
    </w:p>
    <w:p>
      <w:r>
        <w:rPr>
          <w:b/>
        </w:rPr>
        <w:t xml:space="preserve">Ohjeet</w:t>
      </w:r>
    </w:p>
    <w:p>
      <w:r>
        <w:t xml:space="preserve">Tee tiivistelmä seuraavasta tekstistä käyttäen eri sanamuotoa kuin alkuperäisessä tekstissä: "Tunnettu venäläinen sotilasbloggaaja sai surmansa räjähdyksessä Pietarissa sijaitsevassa kahvilassa sunnuntaina, kertoivat viranomaiset, mikä vaikutti rohkealta hyökkäykseltä Kremliä lähellä olevaa korkean profiilin henkilöä vastaan. Vladlen Tatarski kuoli, kun räjähdys repi kahvilan, jossa hän oli esiintymässä sotamyönteisen Cyber Front Z -ryhmän vieraana. Viranomaiset sanoivat käsittelevänsä tapausta epäiltynä murhasta. Räjähdyksessä loukkaantui 25 muuta ihmistä, joista 19 joutui sairaalaan, kertoi kaupungin kuvernööri. Venäjän terveysministeriön mukaan kuuden ihmisen tila oli kriittinen. Tutkijat kuulustelivat kaikkia kahvilassa olleita, kertoivat valtion tiedotusvälineet. Kuvat tapahtumapaikalta osoittivat laajoja vaurioita rakennuksessa, jossa kahvila sijaitsi."</w:t>
      </w:r>
    </w:p>
    <w:p>
      <w:r>
        <w:rPr>
          <w:b/>
        </w:rPr>
        <w:t xml:space="preserve">Vastaus</w:t>
      </w:r>
    </w:p>
    <w:p>
      <w:r>
        <w:t xml:space="preserve">Vladlen Tatarsky oli tunnettu venäläinen sotilasbloggaaja. Hän kuoli viime sunnuntaina Pietarissa sijaitsevassa kahvilassa tapahtuneessa räjähdyksessä, jossa loukkaantui 25 ihmistä. Venäjän viranomaiset epäilevät, että kyseessä on murha, ja tutkivat asiaa tarkemmin.</w:t>
      </w:r>
    </w:p>
    <w:p>
      <w:r>
        <w:rPr>
          <w:b/>
          <w:u w:val="single"/>
        </w:rPr>
        <w:t xml:space="preserve">Asiakirja 4028</w:t>
      </w:r>
    </w:p>
    <w:p>
      <w:r>
        <w:rPr>
          <w:b/>
        </w:rPr>
        <w:t xml:space="preserve">Ohjeet</w:t>
      </w:r>
    </w:p>
    <w:p>
      <w:r>
        <w:t xml:space="preserve">Käyttämällä tätä Matt Eskandaria koskevaa kohtaa, tekikö Matt Eskandri elokuvia ennen Victimiä?</w:t>
      </w:r>
    </w:p>
    <w:p>
      <w:r>
        <w:rPr>
          <w:b/>
        </w:rPr>
        <w:t xml:space="preserve">Konteksti</w:t>
      </w:r>
    </w:p>
    <w:p>
      <w:r>
        <w:t xml:space="preserve">Matt Eskandari kävi elokuvakoulua Etelä-Kalifornian yliopistossa.[5] Hänen opinnäytetyöelokuvansa "The Taking" voitti Screamfestin parhaan opiskelijaelokuvan palkinnon.[6] Elokuvakoulun jälkeen Eskandari valittiin Steven Spielbergin elokuvantekijäkilpailuun On The Lot. Hän tekisi vuoden päästä debyyttinsä IFC Filmsin julkaisemalla itsenäisellä elokuvalla Victim, jonka pääosassa oli Stacey Haiduk[7] ja joka sai ensi-iltansa Cannesin elokuvajuhlilla[8]. elokuva sai teatterilevityksen ja sitä jaettiin IFC Midnightin maksullisella kanavalla.</w:t>
        <w:t xml:space="preserve">9][10]</w:t>
        <w:br/>
        <w:br/>
        <w:t xml:space="preserve">Vuonna 2013 Eskandari ohjasi ja tuotti elokuvansa nimeltä The Gauntlet, jonka pääosissa olivat Bai Ling, ja Dustin Nguyen.[11] Se sai ensi-iltansa saman vuoden lokakuussa Screamfest-elokuvafestivaaleilla. Pekingissä, Kiinassa kuvattu elokuva "seuraa viittä muukalaista, jotka heräävät maanalaisessa, keskiaikaisessa tyrmässä". Elokuva sai levityksen Lionsgate Home Entertainmentilta Cannesissa pidetyn näytöksen jälkeen[12] ja sen nimi muutettiin Game of Assassinsiksi.[13] Elokuvasta Eskandari sai useita tunnustuksia, muun muassa parhaan ohjaajan palkinnon Asians On Film -festivaaleilta ja Winter Film Award -palkinnon parhaasta näytelmäelokuvasta.[14] Virallinen julkaisu DVD:llä ja digitaalisessa VOD-julkaisussa oli 23. syyskuuta 2014.[15]</w:t>
        <w:br/>
        <w:br/>
        <w:t xml:space="preserve">Vuonna 2016 Eskandari aloitti kuvaamaan uutta elokuvaa, jonka hän oli mukana käsikirjoittamassa ja jonka nimi oli The Deep End.[16] Elokuvan näyttelijäkaartiin kuuluivat Tobin Bell,[17] Nora-Jane Noone[18] ja Alexandra Park.[19] Se uudelleennimettiin 12 Feet Deepiksi ja julkaistiin laajalti 20. kesäkuuta 2017 Mar Vista Entertainmentin toimesta[20].</w:t>
      </w:r>
    </w:p>
    <w:p>
      <w:r>
        <w:rPr>
          <w:b/>
        </w:rPr>
        <w:t xml:space="preserve">Vastaus</w:t>
      </w:r>
    </w:p>
    <w:p>
      <w:r>
        <w:t xml:space="preserve">Matt Eskandari kuvasi The Taking -elokuvan ennen elokuvadebyyttinsä Victim-elokuvalla.</w:t>
      </w:r>
    </w:p>
    <w:p>
      <w:r>
        <w:rPr>
          <w:b/>
          <w:u w:val="single"/>
        </w:rPr>
        <w:t xml:space="preserve">Asiakirja 4029</w:t>
      </w:r>
    </w:p>
    <w:p>
      <w:r>
        <w:rPr>
          <w:b/>
        </w:rPr>
        <w:t xml:space="preserve">Ohjeet</w:t>
      </w:r>
    </w:p>
    <w:p>
      <w:r>
        <w:t xml:space="preserve">Mistä kirjasta löydät palvelija Pas Partoutin.</w:t>
      </w:r>
    </w:p>
    <w:p>
      <w:r>
        <w:rPr>
          <w:b/>
        </w:rPr>
        <w:t xml:space="preserve">Vastaus</w:t>
      </w:r>
    </w:p>
    <w:p>
      <w:r>
        <w:t xml:space="preserve">Maailman ympäri 80 päivässä</w:t>
      </w:r>
    </w:p>
    <w:p>
      <w:r>
        <w:rPr>
          <w:b/>
          <w:u w:val="single"/>
        </w:rPr>
        <w:t xml:space="preserve">Asiakirja 4030</w:t>
      </w:r>
    </w:p>
    <w:p>
      <w:r>
        <w:rPr>
          <w:b/>
        </w:rPr>
        <w:t xml:space="preserve">Ohjeet</w:t>
      </w:r>
    </w:p>
    <w:p>
      <w:r>
        <w:t xml:space="preserve">Mikä on Tableau?</w:t>
      </w:r>
    </w:p>
    <w:p>
      <w:r>
        <w:rPr>
          <w:b/>
        </w:rPr>
        <w:t xml:space="preserve">Vastaus</w:t>
      </w:r>
    </w:p>
    <w:p>
      <w:r>
        <w:t xml:space="preserve">Tableau-ohjelmisto on amerikkalainen yritys.  Se tarjoaa visualisointi- ja kojelautaohjelmistoja, jotka yhdistetään yrityksen tietojärjestelmissä oleviin tietoihin.  Heillä on vahva asema Business Intelligence -yhteisössä visualisoinnin johtavana toimijana, ja ne perustettiin vuonna 2003.  Nyt SalesForce omistaa Tableaun vuodesta 2019 alkaen, ja he maksoivat Tableaun ostamisesta noin 16 miljardia dollaria.</w:t>
      </w:r>
    </w:p>
    <w:p>
      <w:r>
        <w:rPr>
          <w:b/>
          <w:u w:val="single"/>
        </w:rPr>
        <w:t xml:space="preserve">Asiakirja 4031</w:t>
      </w:r>
    </w:p>
    <w:p>
      <w:r>
        <w:rPr>
          <w:b/>
        </w:rPr>
        <w:t xml:space="preserve">Ohjeet</w:t>
      </w:r>
    </w:p>
    <w:p>
      <w:r>
        <w:t xml:space="preserve">joka on Intian piilaakso.</w:t>
      </w:r>
    </w:p>
    <w:p>
      <w:r>
        <w:rPr>
          <w:b/>
        </w:rPr>
        <w:t xml:space="preserve">Vastaus</w:t>
      </w:r>
    </w:p>
    <w:p>
      <w:r>
        <w:t xml:space="preserve">Karnatakan osavaltiossa sijaitseva Bangalore tunnetaan hyvin Intian tietotekniikan pääkaupunkina tai piilaaksona, koska siellä on suurin osa teknologiajätistä ja start-up-ekosysteemi. Alueella on paljon lahjakkuuksia, mikä auttaa myös sen kukoistavia ekosysteemejä. Viime päivinä myös Chennain, Punen, Hyderabadin ja Noidan kaltaiset kaupungit ovat auttaneet monia yrityksiä perustamaan keskuksiaan.</w:t>
      </w:r>
    </w:p>
    <w:p>
      <w:r>
        <w:rPr>
          <w:b/>
          <w:u w:val="single"/>
        </w:rPr>
        <w:t xml:space="preserve">Asiakirja 4032</w:t>
      </w:r>
    </w:p>
    <w:p>
      <w:r>
        <w:rPr>
          <w:b/>
        </w:rPr>
        <w:t xml:space="preserve">Ohjeet</w:t>
      </w:r>
    </w:p>
    <w:p>
      <w:r>
        <w:t xml:space="preserve">Kuka ohjasi Game of Thronesin kolmannen kauden jakson "Kissed by Fire"?</w:t>
      </w:r>
    </w:p>
    <w:p>
      <w:r>
        <w:rPr>
          <w:b/>
        </w:rPr>
        <w:t xml:space="preserve">Vastaus</w:t>
      </w:r>
    </w:p>
    <w:p>
      <w:r>
        <w:t xml:space="preserve">Alex Graves ohjasi elokuvan "Kissed by Fire". Hän ohjasi myös kolmannen kauden jakson "And Now His Watch Is Ended".</w:t>
      </w:r>
    </w:p>
    <w:p>
      <w:r>
        <w:rPr>
          <w:b/>
          <w:u w:val="single"/>
        </w:rPr>
        <w:t xml:space="preserve">Asiakirja 4033</w:t>
      </w:r>
    </w:p>
    <w:p>
      <w:r>
        <w:rPr>
          <w:b/>
        </w:rPr>
        <w:t xml:space="preserve">Ohjeet</w:t>
      </w:r>
    </w:p>
    <w:p>
      <w:r>
        <w:t xml:space="preserve">Mitä ohjelmointikieltä Spark tukee?</w:t>
      </w:r>
    </w:p>
    <w:p>
      <w:r>
        <w:rPr>
          <w:b/>
        </w:rPr>
        <w:t xml:space="preserve">Konteksti</w:t>
      </w:r>
    </w:p>
    <w:p>
      <w:r>
        <w:t xml:space="preserve">Apache Sparkissa on sisäänrakennettu tuki Scalalle, Javalle, SQL:lle, R:lle ja Pythonille sekä kolmannen osapuolen tuki .NET CLR:lle, Julialle ja muille.</w:t>
      </w:r>
    </w:p>
    <w:p>
      <w:r>
        <w:rPr>
          <w:b/>
        </w:rPr>
        <w:t xml:space="preserve">Vastaus</w:t>
      </w:r>
    </w:p>
    <w:p>
      <w:r>
        <w:t xml:space="preserve">Apache Sparkissa on sisäänrakennettu tuki Scalalle, Javalle, SQL:lle, R:lle ja Pythonille. Se tukee myös kolmannen osapuolen ohjelmointikieltä, kuten .NET CLR:ää, Juliaa ja muita.</w:t>
      </w:r>
    </w:p>
    <w:p>
      <w:r>
        <w:rPr>
          <w:b/>
          <w:u w:val="single"/>
        </w:rPr>
        <w:t xml:space="preserve">Asiakirja 4034</w:t>
      </w:r>
    </w:p>
    <w:p>
      <w:r>
        <w:rPr>
          <w:b/>
        </w:rPr>
        <w:t xml:space="preserve">Ohjeet</w:t>
      </w:r>
    </w:p>
    <w:p>
      <w:r>
        <w:t xml:space="preserve">Mikä baseball-joukkue voitti vuoden 2016 World Seriesin?</w:t>
      </w:r>
    </w:p>
    <w:p>
      <w:r>
        <w:rPr>
          <w:b/>
        </w:rPr>
        <w:t xml:space="preserve">Vastaus</w:t>
      </w:r>
    </w:p>
    <w:p>
      <w:r>
        <w:t xml:space="preserve">Chicago Cubs voitti baseballin World Seriesin vuonna 2016.</w:t>
      </w:r>
    </w:p>
    <w:p>
      <w:r>
        <w:rPr>
          <w:b/>
          <w:u w:val="single"/>
        </w:rPr>
        <w:t xml:space="preserve">Asiakirja 4035</w:t>
      </w:r>
    </w:p>
    <w:p>
      <w:r>
        <w:rPr>
          <w:b/>
        </w:rPr>
        <w:t xml:space="preserve">Ohjeet</w:t>
      </w:r>
    </w:p>
    <w:p>
      <w:r>
        <w:t xml:space="preserve">Mitkä ovat parhaat lemmikkityypit lapsiperheelle?</w:t>
      </w:r>
    </w:p>
    <w:p>
      <w:r>
        <w:rPr>
          <w:b/>
        </w:rPr>
        <w:t xml:space="preserve">Vastaus</w:t>
      </w:r>
    </w:p>
    <w:p>
      <w:r>
        <w:t xml:space="preserve">Yleisimpiä perheen lemmikkejä ovat koirat ja kissat. Ne ovat hyviä lasten kanssa ja luonteeltaan hyvin sosiaalisia, ne rakastavat vuorovaikutusta omistajiensa kanssa, ja niitä on helppo hoitaa. Koirien kotieläiminä pitämisestä on tietoja noin 20 000 vuotta sitten, kun taas kissojen esiintymisestä noin 10 000 vuotta sitten.  Vaikka nämä ovatkin kaksi yleisintä lemmikkieläintä, monissa perheissä on myös muita eläinluokkia, kuten lintuja, matelijoita, jyrsijöitä ja muita eksoottisempia muunnelmia.</w:t>
      </w:r>
    </w:p>
    <w:p>
      <w:r>
        <w:rPr>
          <w:b/>
          <w:u w:val="single"/>
        </w:rPr>
        <w:t xml:space="preserve">Asiakirja 4036</w:t>
      </w:r>
    </w:p>
    <w:p>
      <w:r>
        <w:rPr>
          <w:b/>
        </w:rPr>
        <w:t xml:space="preserve">Ohjeet</w:t>
      </w:r>
    </w:p>
    <w:p>
      <w:r>
        <w:t xml:space="preserve">Mikä on paras tapa puhdistaa voimakkaasti likaantunut valurautapannu?</w:t>
      </w:r>
    </w:p>
    <w:p>
      <w:r>
        <w:rPr>
          <w:b/>
        </w:rPr>
        <w:t xml:space="preserve">Vastaus</w:t>
      </w:r>
    </w:p>
    <w:p>
      <w:r>
        <w:t xml:space="preserve">Käytä hankausharjaa tai -sientä, mutta älä sellaista, jossa on metallia. Vastoin yleistä mielipidettä sinun pitäisi voida käyttää saippuaa, jos pannusi on maustettu kunnolla, koska kunnollinen maustaminen johtuu öljyjen polymerisoitumisesta pannun poikki ja itse pannuun, eikä vain pannun pinnalla olevasta öljystä. Tarvittaessa voit maustaa pannun uudelleen, mutta tämä on yleensä liiallista.</w:t>
      </w:r>
    </w:p>
    <w:p>
      <w:r>
        <w:rPr>
          <w:b/>
          <w:u w:val="single"/>
        </w:rPr>
        <w:t xml:space="preserve">Asiakirja 4037</w:t>
      </w:r>
    </w:p>
    <w:p>
      <w:r>
        <w:rPr>
          <w:b/>
        </w:rPr>
        <w:t xml:space="preserve">Ohjeet</w:t>
      </w:r>
    </w:p>
    <w:p>
      <w:r>
        <w:t xml:space="preserve">Mikä näistä on syötävää tai ei-syötävää:</w:t>
        <w:br/>
        <w:t xml:space="preserve">1.</w:t>
        <w:t xml:space="preserve">Banaani</w:t>
        <w:br/>
        <w:t xml:space="preserve">2.</w:t>
        <w:t xml:space="preserve">Kannettava tietokone</w:t>
        <w:br/>
        <w:t xml:space="preserve">3.</w:t>
        <w:t xml:space="preserve">Marmite</w:t>
        <w:br/>
        <w:t xml:space="preserve">4.</w:t>
        <w:t xml:space="preserve">Nauha</w:t>
        <w:br/>
        <w:t xml:space="preserve">5.</w:t>
        <w:t xml:space="preserve">Sieni</w:t>
        <w:br/>
        <w:t xml:space="preserve">6. Pizza</w:t>
      </w:r>
    </w:p>
    <w:p>
      <w:r>
        <w:rPr>
          <w:b/>
        </w:rPr>
        <w:t xml:space="preserve">Vastaus</w:t>
      </w:r>
    </w:p>
    <w:p>
      <w:r>
        <w:t xml:space="preserve">Seuraavat ovat syötäviä:</w:t>
        <w:br/>
        <w:t xml:space="preserve">1</w:t>
        <w:t xml:space="preserve">Banaani</w:t>
        <w:br/>
        <w:t xml:space="preserve">2.</w:t>
        <w:t xml:space="preserve">Marmite</w:t>
        <w:br/>
        <w:t xml:space="preserve">3.</w:t>
        <w:t xml:space="preserve">Pizza</w:t>
        <w:br/>
        <w:br/>
        <w:t xml:space="preserve">Seuraavat eivät ole syötäviä:</w:t>
        <w:br/>
        <w:t xml:space="preserve">1.</w:t>
        <w:t xml:space="preserve">Kannettava tietokone</w:t>
        <w:br/>
        <w:t xml:space="preserve">2.</w:t>
        <w:t xml:space="preserve">Nauha</w:t>
        <w:br/>
        <w:br/>
        <w:t xml:space="preserve">Seuraavat voivat olla syötäviä tai eivät:</w:t>
        <w:br/>
        <w:t xml:space="preserve">1. Sieni</w:t>
      </w:r>
    </w:p>
    <w:p>
      <w:r>
        <w:rPr>
          <w:b/>
          <w:u w:val="single"/>
        </w:rPr>
        <w:t xml:space="preserve">Asiakirja 4038</w:t>
      </w:r>
    </w:p>
    <w:p>
      <w:r>
        <w:rPr>
          <w:b/>
        </w:rPr>
        <w:t xml:space="preserve">Ohjeet</w:t>
      </w:r>
    </w:p>
    <w:p>
      <w:r>
        <w:t xml:space="preserve">Mikä on pöytätennis ja miksi se on suosittu</w:t>
      </w:r>
    </w:p>
    <w:p>
      <w:r>
        <w:rPr>
          <w:b/>
        </w:rPr>
        <w:t xml:space="preserve">Konteksti</w:t>
      </w:r>
    </w:p>
    <w:p>
      <w:r>
        <w:t xml:space="preserve">Pöytätennis, joka tunnetaan myös nimillä ping-pong ja whiff-whaff, on tenniksestä johdettu mailaurheilulaji, joka eroaa toisistaan siten, että sen pelialusta on paikallaan olevan pöydän päällä eikä kentällä, jolla pelaajat seisovat. Yksin tai kahden hengen joukkueissa pelaajat vuorottelevat vuorotellen ja palauttavat kevyttä, onttoa palloa pöydän verkon yli vastakkaiselle kenttäpuoliskolle pienillä mailoilla, kunnes he epäonnistuvat siinä, jolloin vastustaja saa pisteen. Peli on nopeaa ja vaatii nopeaa reagointia ja jatkuvaa tarkkaavaisuutta, ja sille on ominaista pyörimisen korostaminen suhteessa muihin palloilulajeihin, mikä voi vaikuttaa voimakkaasti pallon lentorataan.</w:t>
        <w:br/>
        <w:t xml:space="preserve"> Koska pöytätennis on pienen minimipelialueen ansiosta, sitä voidaan pelata sisätiloissa kaikissa ilmastoissa ja koska välineet ovat suhteellisen helposti saatavilla, pöytätennis on maailmanlaajuisesti suosittu paitsi kilpaurheilulaji myös yleinen vapaa-ajan harrastus kaikentasoisten ja -ikäisten pelaajien keskuudessa.</w:t>
      </w:r>
    </w:p>
    <w:p>
      <w:r>
        <w:rPr>
          <w:b/>
        </w:rPr>
        <w:t xml:space="preserve">Vastaus</w:t>
      </w:r>
    </w:p>
    <w:p>
      <w:r>
        <w:t xml:space="preserve">Pöytätennis on urheilulaji, jossa palloa pelataan pöydällä mailoilla. Sen säännöt ovat kehittyneet vuosien varrella, kuten mailan ja pallojen materiaali ja koko. Tenniksen tavoin siinä voidaan pelata myös yksinkertaisia tai kaksinkertaisia pelejä. Se on suosittu, koska se ei vaadi suurta aluetta, ja yleensä ihmiset voivat pelata sitä vanhemmallakin iällä.</w:t>
      </w:r>
    </w:p>
    <w:p>
      <w:r>
        <w:rPr>
          <w:b/>
          <w:u w:val="single"/>
        </w:rPr>
        <w:t xml:space="preserve">Asiakirja 4039</w:t>
      </w:r>
    </w:p>
    <w:p>
      <w:r>
        <w:rPr>
          <w:b/>
        </w:rPr>
        <w:t xml:space="preserve">Ohjeet</w:t>
      </w:r>
    </w:p>
    <w:p>
      <w:r>
        <w:t xml:space="preserve">Kuka on maailman suurin työnantaja?</w:t>
      </w:r>
    </w:p>
    <w:p>
      <w:r>
        <w:rPr>
          <w:b/>
        </w:rPr>
        <w:t xml:space="preserve">Vastaus</w:t>
      </w:r>
    </w:p>
    <w:p>
      <w:r>
        <w:t xml:space="preserve">Yhdysvaltain puolustusministeriö (DoD,[4] USDOD tai DOD) on Yhdysvaltain liittovaltion hallituksen toimeenpaneva ministeriö, jonka tehtävänä on koordinoida ja valvoa kaikkia Yhdysvaltain hallituksen virastoja ja toimintoja, jotka liittyvät suoraan kansalliseen turvallisuuteen ja Yhdysvaltain asevoimiin. DoD on maailman suurin työnantaja,[5] sillä on kesäkuussa 2022 yli 1,34 miljoonaa aktiivipalveluksessa olevaa sotilasta (sotilaita, merijalkaväkeä, merimiehiä, lentäjiä ja varusmiehiä). DoD:n palveluksessa on myös yli 778 000 kansalliskaartilaista ja reserviläistä sekä yli 747 000 siviilihenkilöä, mikä tekee yhteensä yli 2,87 miljoonaa työntekijää.[6] DoD:n päämaja sijaitsee Pentagonissa Arlingtonissa, Virginiassa, Washingtonin ulkopuolella, ja sen julkilausuttu tehtävä on tarjota "sotilaalliset joukot, joita tarvitaan sodan estämiseksi ja kansakuntamme turvallisuuden varmistamiseksi"[7][8].</w:t>
      </w:r>
    </w:p>
    <w:p>
      <w:r>
        <w:rPr>
          <w:b/>
          <w:u w:val="single"/>
        </w:rPr>
        <w:t xml:space="preserve">Asiakirja 4040</w:t>
      </w:r>
    </w:p>
    <w:p>
      <w:r>
        <w:rPr>
          <w:b/>
        </w:rPr>
        <w:t xml:space="preserve">Ohjeet</w:t>
      </w:r>
    </w:p>
    <w:p>
      <w:r>
        <w:t xml:space="preserve">Ryhmittele nämä eläimet 2- ja 4-jalkaisiin luokkiin: kenguru, koira, sarvikuono, leijona, kirahvi, pingviini, simpanssi ja kissa.</w:t>
      </w:r>
    </w:p>
    <w:p>
      <w:r>
        <w:rPr>
          <w:b/>
        </w:rPr>
        <w:t xml:space="preserve">Vastaus</w:t>
      </w:r>
    </w:p>
    <w:p>
      <w:r>
        <w:t xml:space="preserve">Pingviinillä, simpanssilla ja kengurulla on kaksi jalkaa. Koiralla, kissalla, leijonalla, sarvikuonolla ja kirahvilla on 4 jalkaa.</w:t>
      </w:r>
    </w:p>
    <w:p>
      <w:r>
        <w:rPr>
          <w:b/>
          <w:u w:val="single"/>
        </w:rPr>
        <w:t xml:space="preserve">Asiakirja 4041</w:t>
      </w:r>
    </w:p>
    <w:p>
      <w:r>
        <w:rPr>
          <w:b/>
        </w:rPr>
        <w:t xml:space="preserve">Ohjeet</w:t>
      </w:r>
    </w:p>
    <w:p>
      <w:r>
        <w:t xml:space="preserve">Kuka on Martellin talon perustaja sarjassa Jään ja tulen laulu?</w:t>
      </w:r>
    </w:p>
    <w:p>
      <w:r>
        <w:rPr>
          <w:b/>
        </w:rPr>
        <w:t xml:space="preserve">Vastaus</w:t>
      </w:r>
    </w:p>
    <w:p>
      <w:r>
        <w:t xml:space="preserve">Morgan Martell</w:t>
      </w:r>
    </w:p>
    <w:p>
      <w:r>
        <w:rPr>
          <w:b/>
          <w:u w:val="single"/>
        </w:rPr>
        <w:t xml:space="preserve">Asiakirja 4042</w:t>
      </w:r>
    </w:p>
    <w:p>
      <w:r>
        <w:rPr>
          <w:b/>
        </w:rPr>
        <w:t xml:space="preserve">Ohjeet</w:t>
      </w:r>
    </w:p>
    <w:p>
      <w:r>
        <w:t xml:space="preserve">Mikä on ilmailu- ja avaruustutkimuksen ja -kehityksen kansallisen toimikunnan historia?</w:t>
      </w:r>
    </w:p>
    <w:p>
      <w:r>
        <w:rPr>
          <w:b/>
        </w:rPr>
        <w:t xml:space="preserve">Konteksti</w:t>
      </w:r>
    </w:p>
    <w:p>
      <w:r>
        <w:t xml:space="preserve">CONIDA (espanjaksi Comisión Nacional de Investigación y Desarrollo Aeroespacial) on kansallinen avaruusvirasto, jonka tehtävänä on huolehtia Perun valtion avaruustoiminnasta.[1]</w:t>
        <w:br/>
        <w:br/>
        <w:t xml:space="preserve">Historia</w:t>
        <w:br/>
        <w:t xml:space="preserve">CONIDA perustettiin 11. kesäkuuta 1974 lain 20643 nojalla. Se perustettiin silloisen ilmailuministeriön alaisuuteen kuuluvaksi yksiköksi, joka sittemmin sulautettiin puolustusministeriöön.</w:t>
        <w:br/>
        <w:br/>
        <w:t xml:space="preserve"> Peru liittyi Aasian ja Tyynenmeren alueen avaruusyhteistyöjärjestöön 28. lokakuuta 2005.</w:t>
      </w:r>
    </w:p>
    <w:p>
      <w:r>
        <w:rPr>
          <w:b/>
        </w:rPr>
        <w:t xml:space="preserve">Vastaus</w:t>
      </w:r>
    </w:p>
    <w:p>
      <w:r>
        <w:t xml:space="preserve">CONIDA (National Commission for Aerospace Research and Development) on kansallinen avaruusvirasto, jonka tehtävänä on huolehtia Perun valtion avaruustoiminnasta.</w:t>
        <w:br/>
        <w:br/>
        <w:t xml:space="preserve"> CONIDA perustettiin 11. kesäkuuta 1974 asetuksella nro 20643, ja se perustettiin silloisen ilmailuministeriön alaisuuteen, joka myöhemmin yhdistettiin puolustusministeriöön.</w:t>
        <w:br/>
        <w:br/>
        <w:t xml:space="preserve"> Peru liittyi Aasian ja Tyynenmeren alueen avaruusyhteistyöjärjestöön 28. lokakuuta 2005.</w:t>
      </w:r>
    </w:p>
    <w:p>
      <w:r>
        <w:rPr>
          <w:b/>
          <w:u w:val="single"/>
        </w:rPr>
        <w:t xml:space="preserve">Asiakirja 4043</w:t>
      </w:r>
    </w:p>
    <w:p>
      <w:r>
        <w:rPr>
          <w:b/>
        </w:rPr>
        <w:t xml:space="preserve">Ohjeet</w:t>
      </w:r>
    </w:p>
    <w:p>
      <w:r>
        <w:t xml:space="preserve">Mikä on kääpiöplaneetta?</w:t>
      </w:r>
    </w:p>
    <w:p>
      <w:r>
        <w:rPr>
          <w:b/>
        </w:rPr>
        <w:t xml:space="preserve">Vastaus</w:t>
      </w:r>
    </w:p>
    <w:p>
      <w:r>
        <w:t xml:space="preserve">Elokuussa 2006 Kansainvälinen tähtitieteellinen liitto (IAU) määritteli kääpiöplaneetan taivaankappaleeksi, joka:</w:t>
        <w:br/>
        <w:t xml:space="preserve">- kiertää Aurinkoa,</w:t>
        <w:br/>
        <w:t xml:space="preserve">- sen massa riittää hydrostaattiseen tasapainoon (lähes pyöreä),</w:t>
        <w:br/>
        <w:t xml:space="preserve">- se ei ole "tyhjentänyt" kiertoratansa lähiympäristöä,</w:t>
        <w:br/>
        <w:t xml:space="preserve">- se ei ole satelliitti.</w:t>
      </w:r>
    </w:p>
    <w:p>
      <w:r>
        <w:rPr>
          <w:b/>
          <w:u w:val="single"/>
        </w:rPr>
        <w:t xml:space="preserve">Asiakirja 4044</w:t>
      </w:r>
    </w:p>
    <w:p>
      <w:r>
        <w:rPr>
          <w:b/>
        </w:rPr>
        <w:t xml:space="preserve">Ohjeet</w:t>
      </w:r>
    </w:p>
    <w:p>
      <w:r>
        <w:t xml:space="preserve">Jos otetaan huomioon seuraava kohta, missä L'Aquilan maa tapahtui?</w:t>
      </w:r>
    </w:p>
    <w:p>
      <w:r>
        <w:rPr>
          <w:b/>
        </w:rPr>
        <w:t xml:space="preserve">Konteksti</w:t>
      </w:r>
    </w:p>
    <w:p>
      <w:r>
        <w:t xml:space="preserve">Vuoden 2009 L'Aquilan maanjäristys tapahtui Abruzzon alueella, Keski-Italiassa. Pääjäristys tapahtui 6. huhtikuuta 2009 kello 03.32 MESTA (01.32 UTC), ja sen voimakkuus oli Richterin magnitudiasteikolla 5,8 tai 5,9 ja momentin magnitudiasteikolla 6,3.[9] Sen epikeskus oli lähellä L'Aquilaa, Abruzzon pääkaupunkia, joka yhdessä ympäröivien kylien kanssa kärsi eniten vahinkoa. Joulukuun 2008 jälkeen on ollut useita tuhansia esi- ja jälkijäristyksiä, joista yli kolmenkymmenen Richterin magnitudi oli yli 3,5[9].</w:t>
      </w:r>
    </w:p>
    <w:p>
      <w:r>
        <w:rPr>
          <w:b/>
        </w:rPr>
        <w:t xml:space="preserve">Vastaus</w:t>
      </w:r>
    </w:p>
    <w:p>
      <w:r>
        <w:t xml:space="preserve">Vuoden 2009 L'Aquilan maanjäristys tapahtui Abruzzon alueella, Keski-Italiassa.</w:t>
      </w:r>
    </w:p>
    <w:p>
      <w:r>
        <w:rPr>
          <w:b/>
          <w:u w:val="single"/>
        </w:rPr>
        <w:t xml:space="preserve">Asiakirja 4045</w:t>
      </w:r>
    </w:p>
    <w:p>
      <w:r>
        <w:rPr>
          <w:b/>
        </w:rPr>
        <w:t xml:space="preserve">Ohjeet</w:t>
      </w:r>
    </w:p>
    <w:p>
      <w:r>
        <w:t xml:space="preserve">Luettele annetusta tekstistä piirteet, jotka usein liitetään viivyttelyyn (pilkulla erotettuna).</w:t>
      </w:r>
    </w:p>
    <w:p>
      <w:r>
        <w:rPr>
          <w:b/>
        </w:rPr>
        <w:t xml:space="preserve">Konteksti</w:t>
      </w:r>
    </w:p>
    <w:p>
      <w:r>
        <w:t xml:space="preserve">Prokrastinaatio tarkoittaa jonkin asian tarpeetonta ja vapaaehtoista viivyttelyä tai lykkäämistä, vaikka tiedetään, että sillä on kielteisiä seurauksia. Sana on peräisin latinankielisestä sanasta procrastinatus, joka puolestaan on kehittynyt etuliitteistä pro-, joka tarkoittaa "eteenpäin", ja crastinus, joka tarkoittaa "huomisen". Usein kyseessä on ihmisen tavanomainen käyttäytyminen. Se on yleinen inhimillinen kokemus, johon liittyy arkisten askareiden viivyttelyä tai jopa tärkeiden tehtävien lykkäämistä, kuten tapaamisiin menemistä, työraportin tai akateemisen tehtävän jättämistä tai stressaavan asian puheeksi ottamista kumppanin kanssa. Vaikka lykkäämistä pidetään yleensä kielteisenä piirteenä, koska se haittaa tuottavuutta ja liittyy usein masennukseen, huonoon itsetuntoon, syyllisyyteen ja riittämättömyyteen, sitä voidaan pitää myös viisaana reaktiona tiettyihin vaatimuksiin, jotka voivat aiheuttaa riskejä tai kielteisiä seurauksia tai vaatia uuden tiedon odottamista.</w:t>
        <w:br/>
        <w:br/>
        <w:t xml:space="preserve"> Kulttuurisesta ja sosiaalisesta näkökulmasta katsottuna sekä länsimaisista että ei-länsimaisista kulttuureista tulevien opiskelijoiden on havaittu harjoittavan akateemista viivyttelyä, mutta eri syistä. Länsimaisista kulttuureista tulevat opiskelijat pyrkivät viivyttelemään välttääkseen huonomman suorituksen kuin he ovat tehneet aiemmin tai välttääkseen oppimasta niin paljon kuin olisi pitänyt, kun taas muista kuin länsimaisista kulttuureista tulevat opiskelijat pyrkivät viivyttelemään välttääkseen näyttämästä epäpätevältä tai välttääkseen osoittamasta taitojensa puutetta ikätovereidensa silmissä. On myös tärkeää pohtia, miten erilaiset kulttuuriset näkökulmat ajanhallintaan voivat vaikuttaa viivyttelyyn. Esimerkiksi kulttuureissa, joissa on moniaktiivinen käsitys ajasta, ihmiset yleensä pitävät tärkeämpänä sitä, että työ tehdään tarkasti ennen sen lopettamista. Kulttuureissa, joissa aikakäsitys on lineaarinen, ihmisillä on taipumus varata tietty määrä aikaa tehtävään ja lopettaa, kun varattu aika on kulunut.</w:t>
      </w:r>
    </w:p>
    <w:p>
      <w:r>
        <w:rPr>
          <w:b/>
        </w:rPr>
        <w:t xml:space="preserve">Vastaus</w:t>
      </w:r>
    </w:p>
    <w:p>
      <w:r>
        <w:t xml:space="preserve">Esitetyn tekstikappaleen perusteella tässä ovat piirteet, jotka usein liittyvät viivyttelyyn: masennus, huono itsetunto, syyllisyys, riittämättömyys.</w:t>
      </w:r>
    </w:p>
    <w:p>
      <w:r>
        <w:rPr>
          <w:b/>
          <w:u w:val="single"/>
        </w:rPr>
        <w:t xml:space="preserve">Asiakirja 4046</w:t>
      </w:r>
    </w:p>
    <w:p>
      <w:r>
        <w:rPr>
          <w:b/>
        </w:rPr>
        <w:t xml:space="preserve">Ohjeet</w:t>
      </w:r>
    </w:p>
    <w:p>
      <w:r>
        <w:t xml:space="preserve">Onko switchgrass hyvä biopolttoaineen lähde?</w:t>
      </w:r>
    </w:p>
    <w:p>
      <w:r>
        <w:rPr>
          <w:b/>
        </w:rPr>
        <w:t xml:space="preserve">Vastaus</w:t>
      </w:r>
    </w:p>
    <w:p>
      <w:r>
        <w:t xml:space="preserve">Katkaravinto on erinomainen biopolttoaineen lähde monesta syystä.  Switchgrass kasvaa luonnostaan kaikkialla Yhdysvalloissa, Meksikossa ja Kanadassa.  Sen energiantuotto on huomattavasti suurempi kuin maissin.  Sen kasvattaminen ei vaadi juuri lainkaan torjunta-aineita eikä lannoitteita.  Switchgrass itse asiassa imee hiiltä ilmasta ja siirtää sitä maahan suuren juuristonsa kautta, mikä rikastuttaa maaperää, jossa se kasvaa, sen sijaan että se köyhdyttäisi sitä.  Kun kytkinruohokasvi on kasvanut, se kasvaa luonnollisesti joka vuosi 18-20 vuoden ajan.</w:t>
      </w:r>
    </w:p>
    <w:p>
      <w:r>
        <w:rPr>
          <w:b/>
          <w:u w:val="single"/>
        </w:rPr>
        <w:t xml:space="preserve">Asiakirja 4047</w:t>
      </w:r>
    </w:p>
    <w:p>
      <w:r>
        <w:rPr>
          <w:b/>
        </w:rPr>
        <w:t xml:space="preserve">Ohjeet</w:t>
      </w:r>
    </w:p>
    <w:p>
      <w:r>
        <w:t xml:space="preserve">Selitä sanonta "päivät ovat pitkiä ja vuodet lyhyitä" lasten kasvatukseen liittyen.</w:t>
      </w:r>
    </w:p>
    <w:p>
      <w:r>
        <w:rPr>
          <w:b/>
        </w:rPr>
        <w:t xml:space="preserve">Vastaus</w:t>
      </w:r>
    </w:p>
    <w:p>
      <w:r>
        <w:t xml:space="preserve">Joka päivä olet uupunut ja joudut äärirajoille.  Tämä voi johtua unen puutteesta, koska lapsesi herää muutaman tunnin välein.  Tai se voi johtua siitä, että mitä ikinä pyydätkin lapseltasi, hän ei halua tehdä sitä.  Tai se voi johtua siitä, että rasitus vaikuttaa omaan kykyynne olla ystävällinen ja rakastava sekä itseänne, puolisoanne että lapsianne kohtaan.  Olivatpa syyt mitkä tahansa, tunne jokaisen illan päätteeksi on täydellinen uupumus, jolloin oletettavasti tämä tunne on nyt elämäsi, ja tulee olemaan sitä ikuisesti.  Mutta tuossa uupumuksessa voi olla vaikea joko huomata tai todella arvostaa samanaikaisesti tapahtuvia kauniita pieniä hetkiä. Et ehkä esimerkiksi pysähdy arvostamaan sitä, kun he nauravat jollekin sanomallesi tai hassulle naamallesi.  Tai ehkä et huomaa kauneutta, kun näet heidän turhautumisensa ja kamppailunsa, kun he sinnikkäästi yrittävät sovittaa pyöreää tappia nelikulmaiseen reikään.  Tai ehkä tapa, jolla he lausuvat tietyt sanat väärin, kuulostaa niin herttaiselta, vaikka keskityt enemmän siihen, että autat heitä lausumaan ne oikein.  Nämä kaikki ovat lyhyitä hetkiä, jolloin todistat lapsesi kasvua.  Nämä hetket ovat ohikiitäviä.  Niitä ei ole olemassa ikuisesti, sillä lopulta he kasvavat niistä ulos.  He eivät enää pidä samoja vitsejä tai hassuja naamoja hauskoina, he tajuavat, että pyöreä tappi sopii pyöreään reikään, ja heidän sanojensa ääntäminen paranee.  Ja kun huomaat, että ne ovat ohi, tunnet nostalgiaa.  Toivot, että voisit elää nuo hetket uudelleen.  Nostalgian vallassa unohdat kaiken sen uupumuksen, joka siihen liittyi.  Ehkäpä ilmaisu on parhaiten kuvattavissa analogisena toiselle ilmaisulle "ruoho on vihreämpää toisella puolella"</w:t>
      </w:r>
    </w:p>
    <w:p>
      <w:r>
        <w:rPr>
          <w:b/>
          <w:u w:val="single"/>
        </w:rPr>
        <w:t xml:space="preserve">Asiakirja 4048</w:t>
      </w:r>
    </w:p>
    <w:p>
      <w:r>
        <w:rPr>
          <w:b/>
        </w:rPr>
        <w:t xml:space="preserve">Ohjeet</w:t>
      </w:r>
    </w:p>
    <w:p>
      <w:r>
        <w:t xml:space="preserve">Mitä Abraham Lincoln ajattelisi Big Datasta ja ketterästä kehittämisestä?</w:t>
      </w:r>
    </w:p>
    <w:p>
      <w:r>
        <w:rPr>
          <w:b/>
        </w:rPr>
        <w:t xml:space="preserve">Vastaus</w:t>
      </w:r>
    </w:p>
    <w:p>
      <w:r>
        <w:t xml:space="preserve">Abraham Lincoln kertoi kesäkuussa 1848 edustajainhuoneelle pitämässään puheessa näkemyksensä siitä, miten haluttu muutos toteutetaan, ja totesi, että polku haluttuun lopputulokseen ei ole suoraviivainen ja että tosiasiat ovat matkan varrella keskeisessä asemassa.</w:t>
        <w:br/>
        <w:br/>
        <w:t xml:space="preserve"> Lincolnin ketterää ajattelutapaa kuvastava sitaatti: "Päättäkää, että asia voidaan tehdä ja että se on tehtävä, niin löydämme tien." Ketterässä kehityksessä hyväksymme sen tosiasian, että emme tiedä kovinkaan paljon siitä, miten päämäärään päästään. "Löydämme tien" kommunikoimalla usein, jakamalla faktoja ja suorittamalla tehtäviä, joiden uskomme johtavan meidät "asian" saavuttamiseen. Keskitymme tavoitteeseen ja mukautumme tarvittaessa käsillä oleviin faktoihin. Ja mitä tulee tosiasioihin, hän halusi laskea kaikki siat ja kanat...</w:t>
        <w:br/>
        <w:br/>
        <w:t xml:space="preserve"> Lainaus, joka kuvastaa Lincolnin ajatuksia "Big Datasta" (kokoelma): "Ymmärtääkseni hän vastustaa erityisesti kaikkien maan sikojen ja kanojen laskemista. En näe vastalauseessa paljon voimaa."" Abe ymmärsi, että päätöksiä neuvotaan faktojen ja tietojen perusteella, mutta hänkin varoitti, että jotkut tiedot eivät ehkä ole lopulta kovin hyödyllisiä. Mitä tulee tietojen keräämiseen päätösten ohjaamiseksi: "Näillä tiedoilla meillä on tiukka, taipumaton tosiseikkojen perusta - perusta, joka ei ole enää millään tavoin altis oikkuilulle, mielivallalle tai paikallisille intresseille."</w:t>
      </w:r>
    </w:p>
    <w:p>
      <w:r>
        <w:rPr>
          <w:b/>
          <w:u w:val="single"/>
        </w:rPr>
        <w:t xml:space="preserve">Asiakirja 4049</w:t>
      </w:r>
    </w:p>
    <w:p>
      <w:r>
        <w:rPr>
          <w:b/>
        </w:rPr>
        <w:t xml:space="preserve">Ohjeet</w:t>
      </w:r>
    </w:p>
    <w:p>
      <w:r>
        <w:t xml:space="preserve">Esittäkää viitetekstin perusteella luettelomuotoinen luettelo niistä eduista, joita työntekijät saavat ehdotuksesta 22.</w:t>
      </w:r>
    </w:p>
    <w:p>
      <w:r>
        <w:rPr>
          <w:b/>
        </w:rPr>
        <w:t xml:space="preserve">Konteksti</w:t>
      </w:r>
    </w:p>
    <w:p>
      <w:r>
        <w:t xml:space="preserve">2020 California Proposition 22</w:t>
        <w:br/>
        <w:br/>
        <w:t xml:space="preserve">Proposition 22 oli Kaliforniassa tehty äänestysaloite, josta tuli laki marraskuun 2020 osavaltiovaalien jälkeen. Se hyväksyttiin 59 prosentin ääniosuudella, ja siinä myönnettiin sovelluspohjaisille kuljetus- ja jakeluyrityksille poikkeus Assembly Bill 5:stä luokittelemalla niiden kuljettajat "itsenäisiksi urakoitsijoiksi" eikä "työntekijöiksi</w:t>
      </w:r>
      <w:r>
        <w:t xml:space="preserve">[1][2][3][4] Laki vapauttaa työnantajat tarjoamasta kaikkia pakollisia työntekijäetuuksia (joihin kuuluvat puolitoistakertainen ylityöaika, palkallinen sairausaika, työnantajan tarjoama terveydenhuolto, neuvotteluoikeudet ja työttömyysvakuutus) ja antaa sen sijaan kuljettajille uutta suojaa:</w:t>
        <w:br/>
        <w:br/>
        <w:t xml:space="preserve">120 prosenttia paikallisesta vähimmäispalkasta jokaiselta tunnilta, jonka kuljettaja viettää ajossa (matkustajan kanssa tai matkalla), mutta ei odottamiseen käytetystä aj</w:t>
        <w:br/>
        <w:t xml:space="preserve">0,30 dollaria/maili kulukorvauksena jokaiselta matkustajan kanssa tai matkalla ajetulta maililta</w:t>
        <w:br/>
        <w:t xml:space="preserve">sairausvakuutuslisä kuljettajille, jotka ajavat keskimäärin yli 15 tuntia viikossa</w:t>
        <w:br/>
        <w:t xml:space="preserve">, jossa vaaditaan yrityksiä maksamaan sairaanhoitokulut ja osa menetetyistä tuloista kuljettajille, jotka loukkaantuvat ajon tai odottamisen aikana</w:t>
        <w:br/>
        <w:t xml:space="preserve">, jossa kielletään työpaikkasyrjintä ja vaaditaan yrityksiä laatimaan seksuaalista häirintää koskevat toimintaperiaatteet, suorittamaan rikollisen taustan tarkistuksia ja määräämään kuljettajien turvakoulutuksesta.</w:t>
        <w:t xml:space="preserve">5][6][7][8]</w:t>
        <w:br/>
        <w:t xml:space="preserve">Aloitteesta tuli osavaltion laki sen jälkeen, kun se hyväksyttiin marraskuussa 2020, se riitautettiin Kalifornian osavaltion tuomioistuimissa vuonna 2021, ja se vahvistettiin valituksessa vuonna 2023.</w:t>
      </w:r>
    </w:p>
    <w:p>
      <w:r>
        <w:rPr>
          <w:b/>
        </w:rPr>
        <w:t xml:space="preserve">Vastaus</w:t>
      </w:r>
    </w:p>
    <w:p>
      <w:r>
        <w:t xml:space="preserve">Ehdotuksen 22 mukaan työntekijät saavat seuraavat etuudet:</w:t>
        <w:br/>
        <w:t xml:space="preserve">120 % paikallisesta vähimmäispalkasta</w:t>
        <w:br/>
        <w:t xml:space="preserve">- 0,30 dollaria ajettua mailia kohti</w:t>
        <w:br/>
        <w:t xml:space="preserve">- Sairausvakuutuslisä</w:t>
        <w:br/>
        <w:t xml:space="preserve">- Korvatut sairauskulut ja osa tulonmenetyksistä työssä sattuneiden tapaturmien vuoksi</w:t>
        <w:br/>
        <w:t xml:space="preserve">- Työpaikalla tapahtuvaa syrjintää koskeva suoja</w:t>
      </w:r>
    </w:p>
    <w:p>
      <w:r>
        <w:rPr>
          <w:b/>
          <w:u w:val="single"/>
        </w:rPr>
        <w:t xml:space="preserve">Asiakirja 4050</w:t>
      </w:r>
    </w:p>
    <w:p>
      <w:r>
        <w:rPr>
          <w:b/>
        </w:rPr>
        <w:t xml:space="preserve">Ohjeet</w:t>
      </w:r>
    </w:p>
    <w:p>
      <w:r>
        <w:t xml:space="preserve">Minulla on 3 omenaa, Jackilla 4 päärynää ja Jillillä 5 kirjaa. Kun olen syönyt 5 Jackin päärynää, kuinka monta hedelmää meillä on nyt yhteensä?</w:t>
      </w:r>
    </w:p>
    <w:p>
      <w:r>
        <w:rPr>
          <w:b/>
        </w:rPr>
        <w:t xml:space="preserve">Vastaus</w:t>
      </w:r>
    </w:p>
    <w:p>
      <w:r>
        <w:t xml:space="preserve">Jackilla on alussa 4 päärynää, mikä on vähemmän kuin 5. Joten et todellakaan voi syödä 5 päärynää. Kysymys itsessään on virheellinen eikä siihen ole vastausta.</w:t>
      </w:r>
    </w:p>
    <w:p>
      <w:r>
        <w:rPr>
          <w:b/>
          <w:u w:val="single"/>
        </w:rPr>
        <w:t xml:space="preserve">Asiakirja 4051</w:t>
      </w:r>
    </w:p>
    <w:p>
      <w:r>
        <w:rPr>
          <w:b/>
        </w:rPr>
        <w:t xml:space="preserve">Ohjeet</w:t>
      </w:r>
    </w:p>
    <w:p>
      <w:r>
        <w:t xml:space="preserve">Mitä palkintoja Zach Edey on voittanut?</w:t>
      </w:r>
    </w:p>
    <w:p>
      <w:r>
        <w:rPr>
          <w:b/>
        </w:rPr>
        <w:t xml:space="preserve">Konteksti</w:t>
      </w:r>
    </w:p>
    <w:p>
      <w:r>
        <w:t xml:space="preserve">Joulukuun 17. päivänä 2022 Edeystä tuli sekä Purduen historian 55. pelaaja, joka saavutti 1000 urapistettä[14] että Purduen historian 11. pelaaja, joka saavutti 100 urablokkia[15</w:t>
        <w:br/>
        <w:br/>
        <w:t xml:space="preserve">Kauden 2022-23 aikana Edey sai Big Ten Player of the Week -arvon kuusi kertaa[16],[16] sitomalla koulun ennätyksen useimmista palkinnoista yhden kauden aikana (Caleb Swanigan, 2016-17) ja nousten toiseksi eniten kaikkien aikojen miesten koripallopelaajaksi Big Tenissä (Evan Turner, 2010-11).</w:t>
        <w:br/>
        <w:br/>
        <w:t xml:space="preserve"> Kauden päätteeksi Edey nimettiin Big Tenin vuoden pelaajaksi ja Sporting Newsin vuoden kansalliseksi pelaajaksi[17].[17] Hänet nimettiin myös konsensuksen mukaan ensimmäisen joukkueen All-American-joukkueeseen.</w:t>
      </w:r>
    </w:p>
    <w:p>
      <w:r>
        <w:rPr>
          <w:b/>
        </w:rPr>
        <w:t xml:space="preserve">Vastaus</w:t>
      </w:r>
    </w:p>
    <w:p>
      <w:r>
        <w:t xml:space="preserve">Zach Edey voitti seuraavat palkinnot:</w:t>
        <w:br/>
        <w:t xml:space="preserve">Big Ten Player of the Week (6x)</w:t>
        <w:br/>
        <w:t xml:space="preserve">- Big Ten Player of the</w:t>
        <w:br/>
        <w:t xml:space="preserve">- Sporting News National Player of the Year</w:t>
        <w:br/>
        <w:t xml:space="preserve">- consensus first-team All-American</w:t>
      </w:r>
    </w:p>
    <w:p>
      <w:r>
        <w:rPr>
          <w:b/>
          <w:u w:val="single"/>
        </w:rPr>
        <w:t xml:space="preserve">Asiakirja 4052</w:t>
      </w:r>
    </w:p>
    <w:p>
      <w:r>
        <w:rPr>
          <w:b/>
        </w:rPr>
        <w:t xml:space="preserve">Ohjeet</w:t>
      </w:r>
    </w:p>
    <w:p>
      <w:r>
        <w:t xml:space="preserve">Seitsemän lintua seisoo puun oksalla. Metsästäjä ampui yhtä lintua. Kuinka monta lintua on jäljellä oksalla?</w:t>
      </w:r>
    </w:p>
    <w:p>
      <w:r>
        <w:rPr>
          <w:b/>
        </w:rPr>
        <w:t xml:space="preserve">Vastaus</w:t>
      </w:r>
    </w:p>
    <w:p>
      <w:r>
        <w:t xml:space="preserve">Yhtään lintua ei ole jäljellä, koska yksi niistä on kuollut ja putoaa maahan, ja loput ovat järkyttyneitä ja lentävät pois.</w:t>
      </w:r>
    </w:p>
    <w:p>
      <w:r>
        <w:rPr>
          <w:b/>
          <w:u w:val="single"/>
        </w:rPr>
        <w:t xml:space="preserve">Asiakirja 4053</w:t>
      </w:r>
    </w:p>
    <w:p>
      <w:r>
        <w:rPr>
          <w:b/>
        </w:rPr>
        <w:t xml:space="preserve">Ohjeet</w:t>
      </w:r>
    </w:p>
    <w:p>
      <w:r>
        <w:t xml:space="preserve">Kuka on Jään ja tulen laulu -sarjan Thenn-talon perustaja?</w:t>
      </w:r>
    </w:p>
    <w:p>
      <w:r>
        <w:rPr>
          <w:b/>
        </w:rPr>
        <w:t xml:space="preserve">Vastaus</w:t>
      </w:r>
    </w:p>
    <w:p>
      <w:r>
        <w:t xml:space="preserve">Sigorn, Styrin poika</w:t>
      </w:r>
    </w:p>
    <w:p>
      <w:r>
        <w:rPr>
          <w:b/>
          <w:u w:val="single"/>
        </w:rPr>
        <w:t xml:space="preserve">Asiakirja 4054</w:t>
      </w:r>
    </w:p>
    <w:p>
      <w:r>
        <w:rPr>
          <w:b/>
        </w:rPr>
        <w:t xml:space="preserve">Ohjeet</w:t>
      </w:r>
    </w:p>
    <w:p>
      <w:r>
        <w:t xml:space="preserve">Miten juoksen nopeammin?</w:t>
      </w:r>
    </w:p>
    <w:p>
      <w:r>
        <w:rPr>
          <w:b/>
        </w:rPr>
        <w:t xml:space="preserve">Vastaus</w:t>
      </w:r>
    </w:p>
    <w:p>
      <w:r>
        <w:t xml:space="preserve">Nopeampi juoksu vaatii paljon harjoittelua ja hyvää peruskuntoa. Voit kehittää peruskuntoa luomalla säännöllisen tavan juosta pitkiä, hitaita juoksulenkkejä jopa tunnin ajan. Sen jälkeen voit parantaa nopeuttasi sisällyttämällä tempo- ja intervalliharjoituksia säännölliseen harjoitussuunnitelmaasi. Saattaa olla hyödyllistä työskennellä valmentajan kanssa tai käyttää TrainingPeaksin kaltaista harjoittelualustaa tarpeisiisi sopivan suunnitelman laatimiseksi.</w:t>
      </w:r>
    </w:p>
    <w:p>
      <w:r>
        <w:rPr>
          <w:b/>
          <w:u w:val="single"/>
        </w:rPr>
        <w:t xml:space="preserve">Asiakirja 4055</w:t>
      </w:r>
    </w:p>
    <w:p>
      <w:r>
        <w:rPr>
          <w:b/>
        </w:rPr>
        <w:t xml:space="preserve">Ohjeet</w:t>
      </w:r>
    </w:p>
    <w:p>
      <w:r>
        <w:t xml:space="preserve">Jos Ranskassa tarjoiltaisiin le miel, mitä söisit?</w:t>
      </w:r>
    </w:p>
    <w:p>
      <w:r>
        <w:rPr>
          <w:b/>
        </w:rPr>
        <w:t xml:space="preserve">Vastaus</w:t>
      </w:r>
    </w:p>
    <w:p>
      <w:r>
        <w:t xml:space="preserve">Hunaja</w:t>
      </w:r>
    </w:p>
    <w:p>
      <w:r>
        <w:rPr>
          <w:b/>
          <w:u w:val="single"/>
        </w:rPr>
        <w:t xml:space="preserve">Asiakirja 4056</w:t>
      </w:r>
    </w:p>
    <w:p>
      <w:r>
        <w:rPr>
          <w:b/>
        </w:rPr>
        <w:t xml:space="preserve">Ohjeet</w:t>
      </w:r>
    </w:p>
    <w:p>
      <w:r>
        <w:t xml:space="preserve">Kuinka monta tilaajaa on Yhdysvaltojen sisällä?</w:t>
      </w:r>
    </w:p>
    <w:p>
      <w:r>
        <w:rPr>
          <w:b/>
        </w:rPr>
        <w:t xml:space="preserve">Konteksti</w:t>
      </w:r>
    </w:p>
    <w:p>
      <w:r>
        <w:t xml:space="preserve">Englanninkielisen painetun julkaisun levikki on 30 000 pätevää tilaajaa, joista 7 000 on Yhdysvaltojen ulkopuolella.</w:t>
      </w:r>
    </w:p>
    <w:p>
      <w:r>
        <w:rPr>
          <w:b/>
        </w:rPr>
        <w:t xml:space="preserve">Vastaus</w:t>
      </w:r>
    </w:p>
    <w:p>
      <w:r>
        <w:t xml:space="preserve">30,000 - 7,000 = 23,000</w:t>
      </w:r>
    </w:p>
    <w:p>
      <w:r>
        <w:rPr>
          <w:b/>
          <w:u w:val="single"/>
        </w:rPr>
        <w:t xml:space="preserve">Asiakirja 4057</w:t>
      </w:r>
    </w:p>
    <w:p>
      <w:r>
        <w:rPr>
          <w:b/>
        </w:rPr>
        <w:t xml:space="preserve">Ohjeet</w:t>
      </w:r>
    </w:p>
    <w:p>
      <w:r>
        <w:t xml:space="preserve">Sanotaan, että sinulla on miljoona dollaria, miten aiot sijoittaa sen?</w:t>
      </w:r>
    </w:p>
    <w:p>
      <w:r>
        <w:rPr>
          <w:b/>
        </w:rPr>
        <w:t xml:space="preserve">Vastaus</w:t>
      </w:r>
    </w:p>
    <w:p>
      <w:r>
        <w:t xml:space="preserve">Nykyisessä taloudellisessa ilmapiirissä jakaisin sen siten, että 30 prosenttia olisi joukkovelkakirjoja, 30 prosenttia osakkeita, 20 prosenttia käteistä ja 20 prosenttia hyödykkeitä. Näin aion sijoittaa, kunnes näen jonkin murtuvan pysyvän korkotason vuoksi.</w:t>
      </w:r>
    </w:p>
    <w:p>
      <w:r>
        <w:rPr>
          <w:b/>
          <w:u w:val="single"/>
        </w:rPr>
        <w:t xml:space="preserve">Asiakirja 4058</w:t>
      </w:r>
    </w:p>
    <w:p>
      <w:r>
        <w:rPr>
          <w:b/>
        </w:rPr>
        <w:t xml:space="preserve">Ohjeet</w:t>
      </w:r>
    </w:p>
    <w:p>
      <w:r>
        <w:t xml:space="preserve">Mitkä ovat suosituimpia nähtävyyksiä Sydneyssä?</w:t>
      </w:r>
    </w:p>
    <w:p>
      <w:r>
        <w:rPr>
          <w:b/>
        </w:rPr>
        <w:t xml:space="preserve">Vastaus</w:t>
      </w:r>
    </w:p>
    <w:p>
      <w:r>
        <w:t xml:space="preserve">Sydneyssä on monia kuuluisia maamerkkejä ja nähtävyyksiä, joista tunnetuimpia ovat Sydneyn sataman rannalla sijaitseva Sydneyn satamasilta ja Sydneyn oopperatalo. Nämä kaksi maamerkkiä ovat Sydneyn ikonisia mielikuvia, ja niitä katsellaan usein julkisista lautoista käsin, joko lautalla, jolla mennään Manly Beachille tai Watsons Bayhin. Sydneyssä vierailevat vierailevat usein myös historiallisella Rocksin kaupunginosalla nähdäkseen kaupungin vanhimmat säilyneet rakennukset ja oppiakseen kaupungin varhaishistoriasta. Myös Sydney Towerin huipulta avautuvat näkymät ovat suosittuja, sillä sieltä on näkymät Tyynelle valtamerelle kuuluisan Bondi Beachin yli. Sydneyn satamassa sijaitsee myös Taronga Parkin eläintarha, jossa on sekä kotimaisia että ulkomailta tuotuja eläimiä ja josta on upeat näkymät satamaan. Kaupungin ulkopuolella sijaitsevilla Blue Mountains -vuorilla käydään usein, ja Katoomban Three Sisters -kalliomuodostelma on erityisen suosittu.</w:t>
      </w:r>
    </w:p>
    <w:p>
      <w:r>
        <w:rPr>
          <w:b/>
          <w:u w:val="single"/>
        </w:rPr>
        <w:t xml:space="preserve">Asiakirja 4059</w:t>
      </w:r>
    </w:p>
    <w:p>
      <w:r>
        <w:rPr>
          <w:b/>
        </w:rPr>
        <w:t xml:space="preserve">Ohjeet</w:t>
      </w:r>
    </w:p>
    <w:p>
      <w:r>
        <w:t xml:space="preserve">Millä kanavalla sarja alkoi?</w:t>
      </w:r>
    </w:p>
    <w:p>
      <w:r>
        <w:rPr>
          <w:b/>
        </w:rPr>
        <w:t xml:space="preserve">Konteksti</w:t>
      </w:r>
    </w:p>
    <w:p>
      <w:r>
        <w:t xml:space="preserve">Sarja alkoi Discovery Health Channelilla 10. marraskuuta 2009. Kausi 1 päättyi 29. joulukuuta 2009 kuuden jakson jälkeen. Kausi 2 alkoi 20. heinäkuuta 2010 ja päättyi 19. lokakuuta 2010, ja siinä oli 8 jaksoa. 3. kausi alkoi 1. syyskuuta 2011 ja päättyi 29. syyskuuta 2011, ja siinä oli 6 jaksoa.</w:t>
      </w:r>
    </w:p>
    <w:p>
      <w:r>
        <w:rPr>
          <w:b/>
        </w:rPr>
        <w:t xml:space="preserve">Vastaus</w:t>
      </w:r>
    </w:p>
    <w:p>
      <w:r>
        <w:t xml:space="preserve">Sarja alkoi Discover Health Channelilla 10. marraskuuta 2009.</w:t>
      </w:r>
    </w:p>
    <w:p>
      <w:r>
        <w:rPr>
          <w:b/>
          <w:u w:val="single"/>
        </w:rPr>
        <w:t xml:space="preserve">Asiakirja 4060</w:t>
      </w:r>
    </w:p>
    <w:p>
      <w:r>
        <w:rPr>
          <w:b/>
        </w:rPr>
        <w:t xml:space="preserve">Ohjeet</w:t>
      </w:r>
    </w:p>
    <w:p>
      <w:r>
        <w:t xml:space="preserve">Mitkä ovat hyviä progressiivisen rockin bändejä?</w:t>
      </w:r>
    </w:p>
    <w:p>
      <w:r>
        <w:rPr>
          <w:b/>
        </w:rPr>
        <w:t xml:space="preserve">Vastaus</w:t>
      </w:r>
    </w:p>
    <w:p>
      <w:r>
        <w:t xml:space="preserve">RUSH, Yes, Genesis, Alan Parsons Project, Pink Floyd, King Crimson, Emerson Lake and Palmer, Jethro Tull.</w:t>
      </w:r>
    </w:p>
    <w:p>
      <w:r>
        <w:rPr>
          <w:b/>
          <w:u w:val="single"/>
        </w:rPr>
        <w:t xml:space="preserve">Asiakirja 4061</w:t>
      </w:r>
    </w:p>
    <w:p>
      <w:r>
        <w:rPr>
          <w:b/>
        </w:rPr>
        <w:t xml:space="preserve">Ohjeet</w:t>
      </w:r>
    </w:p>
    <w:p>
      <w:r>
        <w:t xml:space="preserve">Mistä xiaolongbao on peräisin ja mitkä ovat sen tärkeimmät tyypit?</w:t>
      </w:r>
    </w:p>
    <w:p>
      <w:r>
        <w:rPr>
          <w:b/>
        </w:rPr>
        <w:t xml:space="preserve">Konteksti</w:t>
      </w:r>
    </w:p>
    <w:p>
      <w:r>
        <w:t xml:space="preserve">"Xiaolongbao on peräisin Changzhoussa, Jiangsun maakunnassa sijaitsevasta Wan Hua Tea House -teehuoneesta Daoguang-keisarin aikana (1820-1850).</w:t>
        <w:t xml:space="preserve">Xiaolongbao kehittyi guantangbaosta (keittotäytteiset nyytit), joka on peräisin Henanin maakunnan Kaifengistä, joka oli pohjoisen Song-dynastian (960-1127 jKr.) pääkaupunki.[3]</w:t>
        <w:br/>
        <w:br/>
        <w:t xml:space="preserve">Jiangsun keittiössä on lukuisia xiaolongbaon tyylejä. Shanghain tyylinen xiaolongbao sai alkunsa Nanxiangista, joka oli Shanghain naapurikylä Jiangsussa ja josta lopulta tuli Shanghain Jiadingin kaupunginosan esikaupunki.[4][5] Xiaolongbaon keksijä myi niitä ensimmäisessä Nanxiangissa sijaitsevassa liikkeessään kaupungin merkittävän puiston, Guyi Gardenin, vieressä. Sieltä xiaolongbao laajeni Shanghain keskustaan ja edelleen ulospäin. Suzhoun ja Wuxin tyylit ovat suurempia (joskus kaksi kertaa suurempia kuin Nanxiang-tyylinen keittotykki) ja niissä on makeampi täyte[6] Nanjingin tyyli on pienempi, siinä on lähes läpikuultava kuori ja vähemmän lihaa[7].</w:t>
      </w:r>
    </w:p>
    <w:p>
      <w:r>
        <w:rPr>
          <w:b/>
        </w:rPr>
        <w:t xml:space="preserve">Vastaus</w:t>
      </w:r>
    </w:p>
    <w:p>
      <w:r>
        <w:t xml:space="preserve">Xiaolongbao nähtiin ensimmäisen kerran Jiangsun maakunnassa sijaitsevassa Chengzhoussa.</w:t>
        <w:br/>
        <w:t xml:space="preserve"> Sen vaatimattomista alkuajoista lähtien se on levinnyt laajalle, ja siitä on olemassa monia muunnelmia.</w:t>
        <w:br/>
        <w:t xml:space="preserve"> Muutamia yleisiä tyyppejä ovat:</w:t>
        <w:br/>
        <w:t xml:space="preserve">Shanghain tyyli</w:t>
        <w:br/>
        <w:t xml:space="preserve">- Suzhoun tyyli</w:t>
        <w:br/>
        <w:t xml:space="preserve">- Wuxin tyyli</w:t>
        <w:br/>
        <w:t xml:space="preserve">- Nanjingin tyyli</w:t>
      </w:r>
    </w:p>
    <w:p>
      <w:r>
        <w:rPr>
          <w:b/>
          <w:u w:val="single"/>
        </w:rPr>
        <w:t xml:space="preserve">Asiakirja 4062</w:t>
      </w:r>
    </w:p>
    <w:p>
      <w:r>
        <w:rPr>
          <w:b/>
        </w:rPr>
        <w:t xml:space="preserve">Ohjeet</w:t>
      </w:r>
    </w:p>
    <w:p>
      <w:r>
        <w:t xml:space="preserve">Oliko Samuel Wesley metodistikirkon perustaja?</w:t>
      </w:r>
    </w:p>
    <w:p>
      <w:r>
        <w:rPr>
          <w:b/>
        </w:rPr>
        <w:t xml:space="preserve">Konteksti</w:t>
      </w:r>
    </w:p>
    <w:p>
      <w:r>
        <w:t xml:space="preserve">Samuel Wesley (24. helmikuuta 1766 - 11. lokakuuta 1837) oli englantilainen urkuri ja säveltäjä Georgian ajan lopulla. Wesley oli Mozartin (1756-1791) aikalainen, ja jotkut kutsuivat häntä "englantilaiseksi Mozartiksi".</w:t>
        <w:br/>
        <w:br/>
        <w:t xml:space="preserve"> Hän syntyi Bristolissa ja oli tunnetun metodistin ja virsikirjailijan Charles Wesleyn poika, Samuel Wesleyn (myöhäisen Stuartin ajan runoilija) pojanpoika ja metodistikirkon perustajan John Wesleyn veljenpoika.</w:t>
      </w:r>
    </w:p>
    <w:p>
      <w:r>
        <w:rPr>
          <w:b/>
        </w:rPr>
        <w:t xml:space="preserve">Vastaus</w:t>
      </w:r>
    </w:p>
    <w:p>
      <w:r>
        <w:t xml:space="preserve">Ei, hänen setänsä John Wesley oli metodistikirkon perustaja.</w:t>
      </w:r>
    </w:p>
    <w:p>
      <w:r>
        <w:rPr>
          <w:b/>
          <w:u w:val="single"/>
        </w:rPr>
        <w:t xml:space="preserve">Asiakirja 4063</w:t>
      </w:r>
    </w:p>
    <w:p>
      <w:r>
        <w:rPr>
          <w:b/>
        </w:rPr>
        <w:t xml:space="preserve">Ohjeet</w:t>
      </w:r>
    </w:p>
    <w:p>
      <w:r>
        <w:t xml:space="preserve">Mikä on elämän tarkoitus ja miten saan elämäni täyteläiseksi?</w:t>
      </w:r>
    </w:p>
    <w:p>
      <w:r>
        <w:rPr>
          <w:b/>
        </w:rPr>
        <w:t xml:space="preserve">Vastaus</w:t>
      </w:r>
    </w:p>
    <w:p>
      <w:r>
        <w:t xml:space="preserve">Elämän tarkoitus on elää pitkään ja tyydyttävästi.  Hyvään elämään voi kuulua, että on paljon ystäviä, merkityksellisiä ihmissuhteita, perhe, lapsia ja että on rakentava yhteiskunnan jäsen ahkeran työn ja myönteisen vuorovaikutuksen avulla.  On aina parasta jättää positiivinen vaikutelma niihin, joita tapaa tai joiden kanssa on tekemisissä arjessa.  Haluat keskittyä ja laittaa positiivisen aikomuksen kaikkiin tekoihisi, jotta jätät hyvän vaikutelman kaikkiin niihin, jotka ovat kanssasi tekemisissä.  Älä unohda, että osa elämää on myös kokemuksista nauttimista ja hauskanpitoa.  Etsi harrastuksia, joista nautit, ja tee niitä usein.  Sanomme tämän olevan tärkeää, koska se johtaa loputtomaan onnellisuuteen.  Vanhetessasi tulet viisaammaksi, ja on myös tärkeää välittää viisautta niille sinua nuoremmille henkilöille, joiden on vielä koettava elämää saadakseen saman viisauden.</w:t>
      </w:r>
    </w:p>
    <w:p>
      <w:r>
        <w:rPr>
          <w:b/>
          <w:u w:val="single"/>
        </w:rPr>
        <w:t xml:space="preserve">Asiakirja 4064</w:t>
      </w:r>
    </w:p>
    <w:p>
      <w:r>
        <w:rPr>
          <w:b/>
        </w:rPr>
        <w:t xml:space="preserve">Ohjeet</w:t>
      </w:r>
    </w:p>
    <w:p>
      <w:r>
        <w:t xml:space="preserve">Mikä on Ford</w:t>
      </w:r>
    </w:p>
    <w:p>
      <w:r>
        <w:rPr>
          <w:b/>
        </w:rPr>
        <w:t xml:space="preserve">Vastaus</w:t>
      </w:r>
    </w:p>
    <w:p>
      <w:r>
        <w:t xml:space="preserve">Ford on yhdysvaltalainen autonvalmistaja, jonka pääkonttori sijaitsee Detroitissa, Michiganissa. Ford on yksi Yhdysvaltojen suosituimmista automerkeistä, ja se on ollut sitä perustamisestaan lähtien. Sen suosituin ajoneuvo on F150-kuorma-auto.</w:t>
      </w:r>
    </w:p>
    <w:p>
      <w:r>
        <w:rPr>
          <w:b/>
          <w:u w:val="single"/>
        </w:rPr>
        <w:t xml:space="preserve">Asiakirja 4065</w:t>
      </w:r>
    </w:p>
    <w:p>
      <w:r>
        <w:rPr>
          <w:b/>
        </w:rPr>
        <w:t xml:space="preserve">Ohjeet</w:t>
      </w:r>
    </w:p>
    <w:p>
      <w:r>
        <w:t xml:space="preserve">Minkä maratonin ensimmäinen nainen juoksi virallisesti loppuun kappaleen perusteella.</w:t>
      </w:r>
    </w:p>
    <w:p>
      <w:r>
        <w:rPr>
          <w:b/>
        </w:rPr>
        <w:t xml:space="preserve">Konteksti</w:t>
      </w:r>
    </w:p>
    <w:p>
      <w:r>
        <w:t xml:space="preserve">Pitkään aikaan olympiamaratonin alkamisen jälkeen naisille ei ollut tarjolla pitkän matkan kilpailuja, kuten maratonia. Vaikka muutamat naiset, kuten Stamata Revithi vuonna 1896, olivat juosseet maratonmatkan, heitä ei ollut merkitty virallisiin tuloksiin.[32][33] Marie-Louise Ledrua on pidetty ensimmäisenä maratonin juosseena naisena vuonna 1918.[34][35][36] Violet Piercyä on pidetty ensimmäisenä naisena, jonka maraton mitattiin virallisesti, vuonna 1926.</w:t>
        <w:br/>
        <w:br/>
        <w:t xml:space="preserve">Arlene Pieperistä tuli ensimmäinen nainen, joka juoksi maratonin virallisesti loppuun Yhdysvalloissa, kun hän suoritti Pikes Peak -maratonin Manitou Springsissä, Coloradossa, vuonna 1959.[37][38] Kathrine Switzer oli ensimmäinen nainen, joka juoksi Bostonin maratonin "virallisesti" (numerolla), vuonna 1967.[39] Switzerin osallistuminen, joka hyväksyttiin seulontaprosessissa tapahtuneen "virheellisyyden" vuoksi, oli kuitenkin "räikeä sääntörikkomus", ja häntä kohdeltiin tunkeilijana, kun virhe huomattiin.[40] Bobbi Gibb oli suorittanut Bostonin kisan epävirallisesti edellisenä vuonna (1966),[41] ja kisajärjestäjät tunnustivat hänet myöhemmin naisten voittajaksi tuona vuonna sekä vuosina 1967 ja 1968[42].</w:t>
      </w:r>
    </w:p>
    <w:p>
      <w:r>
        <w:rPr>
          <w:b/>
        </w:rPr>
        <w:t xml:space="preserve">Vastaus</w:t>
      </w:r>
    </w:p>
    <w:p>
      <w:r>
        <w:t xml:space="preserve">Ensimmäinen maraton, jonka nainen juoksi virallisesti loppuun, oli Pikes Peak Marathon, jonka Arlene Pieper suoritti vuonna 1959.</w:t>
      </w:r>
    </w:p>
    <w:p>
      <w:r>
        <w:rPr>
          <w:b/>
          <w:u w:val="single"/>
        </w:rPr>
        <w:t xml:space="preserve">Asiakirja 4066</w:t>
      </w:r>
    </w:p>
    <w:p>
      <w:r>
        <w:rPr>
          <w:b/>
        </w:rPr>
        <w:t xml:space="preserve">Ohjeet</w:t>
      </w:r>
    </w:p>
    <w:p>
      <w:r>
        <w:t xml:space="preserve">Kuka on Ibrahima Tamba?</w:t>
      </w:r>
    </w:p>
    <w:p>
      <w:r>
        <w:rPr>
          <w:b/>
        </w:rPr>
        <w:t xml:space="preserve">Konteksti</w:t>
      </w:r>
    </w:p>
    <w:p>
      <w:r>
        <w:t xml:space="preserve">Ibrahima Tamba (s. 1. tammikuuta 1967) on senegalilainen pikajuoksija. Hän kilpaili 200 metrin juoksussa vuoden 1988 kesäolympialaisissa ja vuoden 1992 kesäolympialaisissa.</w:t>
      </w:r>
    </w:p>
    <w:p>
      <w:r>
        <w:rPr>
          <w:b/>
        </w:rPr>
        <w:t xml:space="preserve">Vastaus</w:t>
      </w:r>
    </w:p>
    <w:p>
      <w:r>
        <w:t xml:space="preserve">Ibrahima Tamba on senegalilainen olympiasprintteri, joka osallistui kesäolympialaisiin vuosina 88 ja 92.</w:t>
      </w:r>
    </w:p>
    <w:p>
      <w:r>
        <w:rPr>
          <w:b/>
          <w:u w:val="single"/>
        </w:rPr>
        <w:t xml:space="preserve">Asiakirja 4067</w:t>
      </w:r>
    </w:p>
    <w:p>
      <w:r>
        <w:rPr>
          <w:b/>
        </w:rPr>
        <w:t xml:space="preserve">Ohjeet</w:t>
      </w:r>
    </w:p>
    <w:p>
      <w:r>
        <w:t xml:space="preserve">Mitä minun pitäisi tarkistaa matkaa suunnitellessani?</w:t>
      </w:r>
    </w:p>
    <w:p>
      <w:r>
        <w:rPr>
          <w:b/>
        </w:rPr>
        <w:t xml:space="preserve">Vastaus</w:t>
      </w:r>
    </w:p>
    <w:p>
      <w:r>
        <w:t xml:space="preserve">Tavallisten asioiden, kuten lentolippujen, majoituksen, nähtävyyksien, viisumivaatimusten, matkustusrajoitusten, ... lisäksi sinun kannattaa tarkistaa myös joitakin näistä riippuen siitä, minne olet matkalla:</w:t>
        <w:br/>
        <w:t xml:space="preserve"> - Monsuunikausi, jos matkustat esimerkiksi Kaakkois-Aasiaan. Tänä vuodenaikana sataa yleensä enemmän, mikä voi vaikuttaa harrastusmahdollisuuksiin tai tieolosuhteisiin. Muista, että monsuunikausi vaihtelee eri maissa ja jopa saman maan eri alueilla.</w:t>
        <w:br/>
        <w:t xml:space="preserve"> - Tärkeimmät juhlapyhät: Mukaan lukien yleiset vapaapäivät, festivaalit ja koulujen lomat. Ne vaikuttavat aukioloaikoihin ja nähtävyyksien väkimäärään. Tarkista myös naapurimaiden tärkeimmät juhlapyhät. Esimerkiksi Australian pitkät juhlapyhät voivat vaikuttaa väkimäärään Balilla, Indonesiassa, joka on suosittu matkakohde, tai Japanin kultainen viikko tarkoittaa, että monet paikalliset matkustavat ympäri Japania.</w:t>
        <w:br/>
        <w:t xml:space="preserve"> - Suurtapahtumat: Mukaan lukien suositut festivaalit ja suuret urheilutapahtumat. Olet joko kiinnostunut joistakin näistä tapahtumista, joten saatat haluta suunnitella matkasi niin, että osallistut niihin, tai sitten haluat välttää niitä, koska majoituksen ja lentolippujen löytäminen voi olla vaikeampaa ja kalliimpaa. Esimerkiksi Melbourneen on vaikeampi matkustaa Australian Openin aikana.</w:t>
        <w:br/>
        <w:t xml:space="preserve"> - Luonnonilmiöt: Esimerkiksi hirmumyrskykausi Fidžillä tai meduusakausi Cairnsissa Australiassa.</w:t>
      </w:r>
    </w:p>
    <w:p>
      <w:r>
        <w:rPr>
          <w:b/>
          <w:u w:val="single"/>
        </w:rPr>
        <w:t xml:space="preserve">Asiakirja 4068</w:t>
      </w:r>
    </w:p>
    <w:p>
      <w:r>
        <w:rPr>
          <w:b/>
        </w:rPr>
        <w:t xml:space="preserve">Ohjeet</w:t>
      </w:r>
    </w:p>
    <w:p>
      <w:r>
        <w:t xml:space="preserve">Milloin Big Brotherin ensimmäinen jakso esitettiin CBS:llä?</w:t>
      </w:r>
    </w:p>
    <w:p>
      <w:r>
        <w:rPr>
          <w:b/>
        </w:rPr>
        <w:t xml:space="preserve">Vastaus</w:t>
      </w:r>
    </w:p>
    <w:p>
      <w:r>
        <w:t xml:space="preserve">Big Brotherin ensimmäinen jakso esitettiin CBS-kanavalla heinäkuussa 2000.</w:t>
      </w:r>
    </w:p>
    <w:p>
      <w:r>
        <w:rPr>
          <w:b/>
          <w:u w:val="single"/>
        </w:rPr>
        <w:t xml:space="preserve">Asiakirja 4069</w:t>
      </w:r>
    </w:p>
    <w:p>
      <w:r>
        <w:rPr>
          <w:b/>
        </w:rPr>
        <w:t xml:space="preserve">Ohjeet</w:t>
      </w:r>
    </w:p>
    <w:p>
      <w:r>
        <w:t xml:space="preserve">Mikä on vuorovesi?</w:t>
      </w:r>
    </w:p>
    <w:p>
      <w:r>
        <w:rPr>
          <w:b/>
        </w:rPr>
        <w:t xml:space="preserve">Vastaus</w:t>
      </w:r>
    </w:p>
    <w:p>
      <w:r>
        <w:t xml:space="preserve">Vuorovesi on merenpinnan nousu ja lasku, joka johtuu Kuun aiheuttamien painovoimien yhteisvaikutuksesta.</w:t>
      </w:r>
    </w:p>
    <w:p>
      <w:r>
        <w:rPr>
          <w:b/>
          <w:u w:val="single"/>
        </w:rPr>
        <w:t xml:space="preserve">Asiakirja 4070</w:t>
      </w:r>
    </w:p>
    <w:p>
      <w:r>
        <w:rPr>
          <w:b/>
        </w:rPr>
        <w:t xml:space="preserve">Ohjeet</w:t>
      </w:r>
    </w:p>
    <w:p>
      <w:r>
        <w:t xml:space="preserve">Onko hotdog voileipä?</w:t>
      </w:r>
    </w:p>
    <w:p>
      <w:r>
        <w:rPr>
          <w:b/>
        </w:rPr>
        <w:t xml:space="preserve">Vastaus</w:t>
      </w:r>
    </w:p>
    <w:p>
      <w:r>
        <w:t xml:space="preserve">Tämä on hankala kysymys, koska useimmat ihmiset eivät pitäisi hotdogia voileipänä, mutta jos voileipää pidetään kahden leivän välissä olevana lihana, se on voileipä.  Tähän väitteeseen on useita vastaväitteitä.  Burritoa ei yleensä pidetä voileipänä, mutta se on hyvin samanlainen kuin hotdog.  Jäätelövoileipää kutsutaan voileiväksi, mutta siinä ei ole lihaa.</w:t>
      </w:r>
    </w:p>
    <w:p>
      <w:r>
        <w:rPr>
          <w:b/>
          <w:u w:val="single"/>
        </w:rPr>
        <w:t xml:space="preserve">Asiakirja 4071</w:t>
      </w:r>
    </w:p>
    <w:p>
      <w:r>
        <w:rPr>
          <w:b/>
        </w:rPr>
        <w:t xml:space="preserve">Ohjeet</w:t>
      </w:r>
    </w:p>
    <w:p>
      <w:r>
        <w:t xml:space="preserve">Poimi annetusta tekstistä vuosi, jolloin Elizabeth Taylor muutti Los Angelesiin.</w:t>
      </w:r>
    </w:p>
    <w:p>
      <w:r>
        <w:rPr>
          <w:b/>
        </w:rPr>
        <w:t xml:space="preserve">Konteksti</w:t>
      </w:r>
    </w:p>
    <w:p>
      <w:r>
        <w:t xml:space="preserve">Dame Elizabeth Rosemond Taylor DBE (27. helmikuuta 1932 - 23. maaliskuuta 2011) oli brittiläis-amerikkalainen näyttelijä. Hän aloitti uransa lapsinäyttelijänä 1940-luvun alussa ja oli 1950-luvulla yksi klassisen Hollywood-elokuvan suosituimmista tähdistä. Sitten hänestä tuli maailman parhaiten palkattu elokuvatähti 1960-luvulla, ja hän pysyi tunnettuna julkisuuden henkilönä koko loppuelämänsä ajan. Vuonna 1999 American Film Institute nimesi hänet klassisen Hollywood-elokuvan seitsemänneksi suurimmaksi naispuoliseksi valkokangaslegendaksi.</w:t>
        <w:br/>
        <w:br/>
        <w:t xml:space="preserve"> Taylor syntyi Lontoossa yhteiskunnallisesti näkyville amerikkalaisille vanhemmille ja muutti perheensä kanssa Los Angelesiin vuonna 1939. Hän debytoi näyttelijänä pienessä roolissa Universal Picturesin elokuvassa There's One Born Every Minute (1942), mutta studio purki hänen sopimuksensa vuoden kuluttua. Sen jälkeen hän sai sopimuksen Metro-Goldwyn-Mayerilta ja hänestä tuli suosittu teinitähti esiintyttyään elokuvassa National Velvet (1944). Hän siirtyi kypsempiin rooleihin 1950-luvulla, jolloin hän näytteli komediassa Father of the Bride (1950) ja sai kriitikoiden suosiota suorituksestaan draamassa A Place in the Sun (1951). Hän näytteli Ivanhoe-elokuvassa Robert Taylorin ja Joan Fontainen kanssa. (1952). Huolimatta siitä, että Taylor oli yksi MGM:n varakkaimmista tähdistä, hän halusi lopettaa uransa 1950-luvun alussa. Hän paheksui studion kontrollia ja inhosi monia elokuvia, joihin hänet määrättiin. Hän alkoi saada miellyttävämpiä rooleja 1950-luvun puolivälissä, alkaen eeppisestä draamasta Jättiläinen (1956), ja näytteli seuraavina vuosina useissa kriitikoiden ja kaupallisesti menestyneissä elokuvissa. Näihin kuului kaksi Tennessee Williamsin näytelmien filmatisointia: Kissa kuumalla peltikatolla (1958) ja Yhtäkkiä viime kesänä (1959); jälkimmäisestä Taylor voitti parhaan naispääosan Golden Globe -palkinnon. Vaikka hän ei pitänyt roolistaan puhelintyttönä elokuvassa BUtterfield 8 (1960), joka oli hänen viimeinen elokuvansa MGM:lle, hän voitti suorituksestaan parhaan naispääosan Oscarin.</w:t>
      </w:r>
    </w:p>
    <w:p>
      <w:r>
        <w:rPr>
          <w:b/>
        </w:rPr>
        <w:t xml:space="preserve">Vastaus</w:t>
      </w:r>
    </w:p>
    <w:p>
      <w:r>
        <w:t xml:space="preserve">Elizabeth Taylor muutti Los Angelesiin vuonna 1939 -</w:t>
      </w:r>
    </w:p>
    <w:p>
      <w:r>
        <w:rPr>
          <w:b/>
          <w:u w:val="single"/>
        </w:rPr>
        <w:t xml:space="preserve">Asiakirja 4072</w:t>
      </w:r>
    </w:p>
    <w:p>
      <w:r>
        <w:rPr>
          <w:b/>
        </w:rPr>
        <w:t xml:space="preserve">Ohjeet</w:t>
      </w:r>
    </w:p>
    <w:p>
      <w:r>
        <w:t xml:space="preserve">mikä on elämän tarkoitus?</w:t>
      </w:r>
    </w:p>
    <w:p>
      <w:r>
        <w:rPr>
          <w:b/>
        </w:rPr>
        <w:t xml:space="preserve">Vastaus</w:t>
      </w:r>
    </w:p>
    <w:p>
      <w:r>
        <w:t xml:space="preserve">En tiedä, mene lukemaan kirjoja</w:t>
      </w:r>
    </w:p>
    <w:p>
      <w:r>
        <w:rPr>
          <w:b/>
          <w:u w:val="single"/>
        </w:rPr>
        <w:t xml:space="preserve">Asiakirja 4073</w:t>
      </w:r>
    </w:p>
    <w:p>
      <w:r>
        <w:rPr>
          <w:b/>
        </w:rPr>
        <w:t xml:space="preserve">Ohjeet</w:t>
      </w:r>
    </w:p>
    <w:p>
      <w:r>
        <w:t xml:space="preserve">Mitkä ovat tämän tekstin perusteella Yhdysvaltojen vanhimmat ja uusimmat suuralueet?</w:t>
      </w:r>
    </w:p>
    <w:p>
      <w:r>
        <w:rPr>
          <w:b/>
        </w:rPr>
        <w:t xml:space="preserve">Konteksti</w:t>
      </w:r>
    </w:p>
    <w:p>
      <w:r>
        <w:t xml:space="preserve">Amerikan Samoa: alue vuodesta 1900; toisen samoalaisen sisällissodan päätyttyä Samoan saaret jaettiin kahteen alueeseen. Yhdysvallat otti haltuunsa saarten itäpuoliskon.[61][25] Vuonna 1900 tuli voimaan Tutuilan luovutussopimus.[62] Manuʻan saarista tuli osa Amerikan Samoaa vuonna 1904, ja Swainssaaresta tuli osa Amerikan Samoaa vuonna 1925.[62] Kongressi ratifioi Amerikan Samoan sopimukset vuonna 1929.[62] Yhdysvaltain laivasto valvoi aluetta 51 vuoden ajan.[34] Amerikan Samoa on paikallisesti itsehallinnollinen, ja sen perustuslaki on tarkistettu viimeksi vuonna 1967.[25][huom. 14] Amerikan Samoan ensimmäinen vaaleilla valittu kuvernööri valittiin vuonna 1977, ja ensimmäinen kongressin äänioikeudeton jäsen vuonna 1981.[34] Amerikan Samoalla syntyneet ovat Yhdysvaltain kansalaisia, mutta eivät Yhdysvaltain kansalaisia.</w:t>
        <w:t xml:space="preserve">26][25] Amerikan Samoa on teknisesti järjestäytymätön,[25] ja sen pääsaari on Tutuila.</w:t>
        <w:br/>
        <w:br/>
        <w:t xml:space="preserve">Guam: alue vuodesta 1899 lähtien, saatu Espanjan ja Amerikan sodan päätyttyä.[64] Guamissa sijaitsevat laivastotukikohta Guam ja Andersenin lentotukikohta.</w:t>
        <w:t xml:space="preserve">Se organisoitiin vuoden 1950 Guamin orgaanisella lailla (Guam Organic Act of 1950), joka myönsi guamalaisille Yhdysvaltain kansalaisuuden ja antoi Guamille paikallishallinnon.[64] Vuonna 1968 lakia muutettiin siten, että se sallii kuvernöörin valinnan.[64]</w:t>
        <w:br/>
        <w:br/>
        <w:t xml:space="preserve">Pohjois-Mariaanit: Kansainyhteisö vuodesta 1986,[58][57] Pohjois-Mariaanit olivat yhdessä Guamin kanssa osa Espanjan keisarikuntaa vuoteen 1899 asti, jolloin Pohjois-Mariaanit myytiin Saksan keisarikunnalle Espanjan ja Amerikan sodan jälkeen.[65] Vuodesta 1919 alkaen niitä hallinnoi Japani Kansainliiton mandaattina, kunnes Yhdysvallat valloitti saaret Saipanin ja Tinianin taisteluissa (kesä-elokuu 1944) ja Aguiganin antautumisessa (syyskuu 1945) toisen maailmansodan aikana.[65] Niistä tuli osa Yhdistyneiden kansakuntien Tyynenmeren saarten Trust Territory of the Pacific Islands (TTPI) -aluetta vuonna 1947, jota Yhdysvallat hallinnoi YK:n edunvalvojana.[65][57][57] TTPI:n muut osat olivat Palau, Mikronesian liittovaltiot ja Marshallinsaaret.[66] Sen jälkeen, kun 1950- ja 1960-luvuilla oli epäonnistuttu pyrkimyksissä yhdistää Guam ja Pohjois-Mariaanit,[67] molempien poliittisten elinten edustajat neuvottelivat sopimuksen Pohjois-Mariaanien perustamisesta kansainyhteisöksi poliittisessa liitossa Yhdysvaltojen kanssa; Pohjois-Mariaanien äänestäjät hyväksyivät sen vuonna 1975, ja se tuli voimaan 24. maaliskuuta 1976.[65][46] Liiton mukaisesti Pohjois-Mariaanien perustuslaki astui osittain voimaan 9. tammikuuta 1978 ja tuli kokonaisuudessaan voimaan 4. marraskuuta 1986. 1986 Pohjois-Mariaanit erosivat virallisesti YK:n holhoushallinnosta. 58 Kansainyhteisöstä käytetään molemmista lyhenteitä "CNMI" ja "NMI".</w:t>
        <w:t xml:space="preserve">Suurin osa Pohjois-Mariaanien asukkaista asuu pääsaarella Saipanilla.[46]</w:t>
        <w:br/>
        <w:br/>
        <w:t xml:space="preserve">Puerto Rico: yhtiöittämätön alue vuodesta 1899;[59] Puerto Rico hankittiin Espanjan ja Amerikan sodan päätyttyä[68] ja se on ollut Yhdysvaltain kansainyhteisö vuodesta 1952 lähtien[69].[69] Vuodesta 1917 lähtien puertoricolaisille on myönnetty Yhdysvaltain kansalaisuus[70] Puerto Rico organisoitiin Puerto Ricon liittovaltion suhteita koskevan lain (Puerto Rico Federal Relations Act of 1950) (Public Law 600) nojalla. Marraskuussa 2008 Yhdysvaltain piirituomioistuimen tuomari päätti, että useilla kongressin toimilla on ollut kumulatiivinen vaikutus Puerto Ricon aseman muuttamiseen yhtiöimättömästä yhtiöitetyksi[71].[72] Asia kuitenkin etenee tuomioistuimissa[72], ja Yhdysvaltain hallitus viittaa edelleen Puerto Ricoon yhtiöimättömänä. Eräs puertoricolainen asianajaja on kutsunut saarta "puoliksi suvereeniksi".[73] Puerto Ricossa on osavaltioliike, jonka tavoitteena on tehdä alueesta 51. osavaltio.[42][74] Katso myös Puerto Ricon poliittinen asema.</w:t>
        <w:br/>
        <w:br/>
        <w:t xml:space="preserve"> Yhdysvaltain Neitsytsaaret: Yhdysvallat osti sen Tanskalta vuonna 1917 ja järjestäytyi Neitsytsaarten tarkistetun orgaanisen lain nojalla vuonna 1954. Yhdysvaltain kansalaisuus myönnettiin vuonna 1927.[75] Pääsaaret ovat Saint Thomas, Saint John ja Saint Croix[48].</w:t>
      </w:r>
    </w:p>
    <w:p>
      <w:r>
        <w:rPr>
          <w:b/>
        </w:rPr>
        <w:t xml:space="preserve">Vastaus</w:t>
      </w:r>
    </w:p>
    <w:p>
      <w:r>
        <w:t xml:space="preserve">Yhdysvalloissa on viisi suurta aluetta. Guam, Amerikan Samoa, Pohjois-Mariaanit, Puerto Rico ja Yhdysvaltain Neitsytsaaret. Näistä kaksi vanhinta ovat Guam ja Puerto Rico, jotka molemmat hankittiin vuonna 1899 Espanjan ja Amerikan sodan päätyttyä. Pohjois-Mariaanit ovat uusin näistä viidestä suuresta alueesta, sillä ne liittyivät Yhdysvaltoihin vuonna 1986.</w:t>
      </w:r>
    </w:p>
    <w:p>
      <w:r>
        <w:rPr>
          <w:b/>
          <w:u w:val="single"/>
        </w:rPr>
        <w:t xml:space="preserve">Asiakirja 4074</w:t>
      </w:r>
    </w:p>
    <w:p>
      <w:r>
        <w:rPr>
          <w:b/>
        </w:rPr>
        <w:t xml:space="preserve">Ohjeet</w:t>
      </w:r>
    </w:p>
    <w:p>
      <w:r>
        <w:t xml:space="preserve">Kuvaile, miltä ihanteellinen lemmikkikissasi näyttäisi ja minkä nimen antaisit sille.</w:t>
      </w:r>
    </w:p>
    <w:p>
      <w:r>
        <w:rPr>
          <w:b/>
        </w:rPr>
        <w:t xml:space="preserve">Vastaus</w:t>
      </w:r>
    </w:p>
    <w:p>
      <w:r>
        <w:t xml:space="preserve">Ihannekissani olisi pitkäkarvainen inkiväärinkeltainen Maine Coon, jolla olisi kauniin pörröinen turkki, joka olisi superpehmeä silittää, ja kirkkaan vihreät silmät. Nimeäisin sen Roryksi, koska se on nimi, joka tarkoittaa punatukkaista kuningasta, ja meillä lemmikkejä kohdellaan kuin kuninkaallisia. Se olisi superpehmoinen, mutta rakastaisi myös leikkiä kissaleluilla, ja ostaisin sille kissatornin, josta se voisi katsella lintuja.</w:t>
      </w:r>
    </w:p>
    <w:p>
      <w:r>
        <w:rPr>
          <w:b/>
          <w:u w:val="single"/>
        </w:rPr>
        <w:t xml:space="preserve">Asiakirja 4075</w:t>
      </w:r>
    </w:p>
    <w:p>
      <w:r>
        <w:rPr>
          <w:b/>
        </w:rPr>
        <w:t xml:space="preserve">Ohjeet</w:t>
      </w:r>
    </w:p>
    <w:p>
      <w:r>
        <w:t xml:space="preserve">Ketkä ovat viimeiset 10 Masters-mestaria?</w:t>
      </w:r>
    </w:p>
    <w:p>
      <w:r>
        <w:rPr>
          <w:b/>
        </w:rPr>
        <w:t xml:space="preserve">Vastaus</w:t>
      </w:r>
    </w:p>
    <w:p>
      <w:r>
        <w:t xml:space="preserve">2022 - Scottie Scheffler</w:t>
        <w:br/>
        <w:t xml:space="preserve">2021 - Hideki Matsuyama</w:t>
        <w:br/>
        <w:t xml:space="preserve">2020 - Dustin Johnson</w:t>
        <w:br/>
        <w:t xml:space="preserve">2019 - Tiger Woods</w:t>
        <w:br/>
        <w:t xml:space="preserve">2018 - Patrick Reed</w:t>
        <w:br/>
        <w:t xml:space="preserve">2017 - Sergio Garcia</w:t>
        <w:br/>
        <w:t xml:space="preserve">2016 - Danny Willett</w:t>
        <w:br/>
        <w:t xml:space="preserve">2015 - Jordan Spieth</w:t>
        <w:br/>
        <w:t xml:space="preserve">2014 - Bubba Watson</w:t>
        <w:br/>
        <w:t xml:space="preserve">2013 - Adam Scott</w:t>
      </w:r>
    </w:p>
    <w:p>
      <w:r>
        <w:rPr>
          <w:b/>
          <w:u w:val="single"/>
        </w:rPr>
        <w:t xml:space="preserve">Asiakirja 4076</w:t>
      </w:r>
    </w:p>
    <w:p>
      <w:r>
        <w:rPr>
          <w:b/>
        </w:rPr>
        <w:t xml:space="preserve">Ohjeet</w:t>
      </w:r>
    </w:p>
    <w:p>
      <w:r>
        <w:t xml:space="preserve">Kuinka monta jalkapallojoukkuetta on Englannin Valioliigassa?</w:t>
      </w:r>
    </w:p>
    <w:p>
      <w:r>
        <w:rPr>
          <w:b/>
        </w:rPr>
        <w:t xml:space="preserve">Vastaus</w:t>
      </w:r>
    </w:p>
    <w:p>
      <w:r>
        <w:t xml:space="preserve">Englannin Valioliigassa on 20 joukkuetta.</w:t>
      </w:r>
    </w:p>
    <w:p>
      <w:r>
        <w:rPr>
          <w:b/>
          <w:u w:val="single"/>
        </w:rPr>
        <w:t xml:space="preserve">Asiakirja 4077</w:t>
      </w:r>
    </w:p>
    <w:p>
      <w:r>
        <w:rPr>
          <w:b/>
        </w:rPr>
        <w:t xml:space="preserve">Ohjeet</w:t>
      </w:r>
    </w:p>
    <w:p>
      <w:r>
        <w:t xml:space="preserve">Luokittele nämä eläimet joko nisäkkäiksi, matelijoiksi, linnuiksi tai muiksi eläimiksi: kuningaskobra, hunajamäyrä, valas, mustaleija, lohi ja ranskanpuudeli.</w:t>
      </w:r>
    </w:p>
    <w:p>
      <w:r>
        <w:rPr>
          <w:b/>
        </w:rPr>
        <w:t xml:space="preserve">Vastaus</w:t>
      </w:r>
    </w:p>
    <w:p>
      <w:r>
        <w:t xml:space="preserve">nisäkkäät: hunajamäyrä, valas, ranskanvillakoira</w:t>
        <w:br/>
        <w:t xml:space="preserve">matelijat: kuningas kobra</w:t>
        <w:br/>
        <w:t xml:space="preserve">linnut: mustaleija</w:t>
        <w:br/>
        <w:t xml:space="preserve">muut: lohi</w:t>
      </w:r>
    </w:p>
    <w:p>
      <w:r>
        <w:rPr>
          <w:b/>
          <w:u w:val="single"/>
        </w:rPr>
        <w:t xml:space="preserve">Asiakirja 4078</w:t>
      </w:r>
    </w:p>
    <w:p>
      <w:r>
        <w:rPr>
          <w:b/>
        </w:rPr>
        <w:t xml:space="preserve">Ohjeet</w:t>
      </w:r>
    </w:p>
    <w:p>
      <w:r>
        <w:t xml:space="preserve">Missä kaupungissa kuvattiin MTV:n The Real World -sarjan ensimmäinen kausi?</w:t>
      </w:r>
    </w:p>
    <w:p>
      <w:r>
        <w:rPr>
          <w:b/>
        </w:rPr>
        <w:t xml:space="preserve">Vastaus</w:t>
      </w:r>
    </w:p>
    <w:p>
      <w:r>
        <w:t xml:space="preserve">MTV:n The Real World -sarjan ensimmäinen kausi kuvattiin New Yorkissa.</w:t>
      </w:r>
    </w:p>
    <w:p>
      <w:r>
        <w:rPr>
          <w:b/>
          <w:u w:val="single"/>
        </w:rPr>
        <w:t xml:space="preserve">Asiakirja 4079</w:t>
      </w:r>
    </w:p>
    <w:p>
      <w:r>
        <w:rPr>
          <w:b/>
        </w:rPr>
        <w:t xml:space="preserve">Ohjeet</w:t>
      </w:r>
    </w:p>
    <w:p>
      <w:r>
        <w:t xml:space="preserve">Miksi joissakin paikoissa maailmassa on lämpimämpää kuin toisissa?</w:t>
      </w:r>
    </w:p>
    <w:p>
      <w:r>
        <w:rPr>
          <w:b/>
        </w:rPr>
        <w:t xml:space="preserve">Vastaus</w:t>
      </w:r>
    </w:p>
    <w:p>
      <w:r>
        <w:t xml:space="preserve">Maapallon päiväntasaaja saa auringosta enemmän valoa ja lämpöä maapallon kaarevuuden vuoksi. Auringon energia leviää sitä ohuemmalle alueelle, mitä kauemmas päiväntasaajasta mennään, mikä vähentää jäännöslämpöä näillä alueilla.</w:t>
      </w:r>
    </w:p>
    <w:p>
      <w:r>
        <w:rPr>
          <w:b/>
          <w:u w:val="single"/>
        </w:rPr>
        <w:t xml:space="preserve">Asiakirja 4080</w:t>
      </w:r>
    </w:p>
    <w:p>
      <w:r>
        <w:rPr>
          <w:b/>
        </w:rPr>
        <w:t xml:space="preserve">Ohjeet</w:t>
      </w:r>
    </w:p>
    <w:p>
      <w:r>
        <w:t xml:space="preserve">Miksi huskyt ulvovat?</w:t>
      </w:r>
    </w:p>
    <w:p>
      <w:r>
        <w:rPr>
          <w:b/>
        </w:rPr>
        <w:t xml:space="preserve">Vastaus</w:t>
      </w:r>
    </w:p>
    <w:p>
      <w:r>
        <w:t xml:space="preserve">Huskyt ulvovat, kun ne ovat innoissaan tai ahdistuneita. Ne ulvovat haukkumisen sijaan, koska ulvominen voi kulkea pidempiä matkoja ja kuluttaa vähemmän energiaa.</w:t>
      </w:r>
    </w:p>
    <w:p>
      <w:r>
        <w:rPr>
          <w:b/>
          <w:u w:val="single"/>
        </w:rPr>
        <w:t xml:space="preserve">Asiakirja 4081</w:t>
      </w:r>
    </w:p>
    <w:p>
      <w:r>
        <w:rPr>
          <w:b/>
        </w:rPr>
        <w:t xml:space="preserve">Ohjeet</w:t>
      </w:r>
    </w:p>
    <w:p>
      <w:r>
        <w:t xml:space="preserve">Miksi tunteet ovat tärkeitä päiväkaupankäynnissä?</w:t>
      </w:r>
    </w:p>
    <w:p>
      <w:r>
        <w:rPr>
          <w:b/>
        </w:rPr>
        <w:t xml:space="preserve">Vastaus</w:t>
      </w:r>
    </w:p>
    <w:p>
      <w:r>
        <w:t xml:space="preserve">Tunteet ovat ratkaisevassa asemassa, kun päiväkaupankäynnissä.  On tärkeää oppia reagoimaan tunteisiin.  Jos kauppa onnistuu ja saat siistiä voittoa, älä innostu liikaa.  Jos kauppa ei toimi, älä hermostu liikaa.  Kun teet parhaasi pysyäksesi rauhallisena, voit pysyä puolueettomana ja noudattaa omia sääntöjäni.  Viime kädessä kyse on riskienhallinnasta.  Jos reagoit liian jyrkästi tunteisiisi, saatat antaa tappiollisen kaupan jatkua liian pitkään ja menettää jopa enemmän kuin aioit.  Jos annat voittavan kaupan käydä liian pitkään, saatat menettää tilaisuutesi saada voittoa.  Anna kaupankäyntisääntöjesi ja kaavioiden toimia oppaanasi.</w:t>
      </w:r>
    </w:p>
    <w:p>
      <w:r>
        <w:rPr>
          <w:b/>
          <w:u w:val="single"/>
        </w:rPr>
        <w:t xml:space="preserve">Asiakirja 4082</w:t>
      </w:r>
    </w:p>
    <w:p>
      <w:r>
        <w:rPr>
          <w:b/>
        </w:rPr>
        <w:t xml:space="preserve">Ohjeet</w:t>
      </w:r>
    </w:p>
    <w:p>
      <w:r>
        <w:t xml:space="preserve">Mikä on luettelo Yhdysvaltain markkinoiden parhaista hybridiautoista vuonna 2023?</w:t>
      </w:r>
    </w:p>
    <w:p>
      <w:r>
        <w:rPr>
          <w:b/>
        </w:rPr>
        <w:t xml:space="preserve">Vastaus</w:t>
      </w:r>
    </w:p>
    <w:p>
      <w:r>
        <w:t xml:space="preserve">Toyota RAV4 Hybrid.</w:t>
        <w:br/>
        <w:t xml:space="preserve"> Kia Sportage Hybrid.</w:t>
        <w:br/>
        <w:t xml:space="preserve"> Honda CR-V Hybrid.</w:t>
        <w:br/>
        <w:t xml:space="preserve"> Toyota RAV4 Prime.</w:t>
        <w:br/>
        <w:t xml:space="preserve"> Hyundai Tucson Plug-in-hybridi.</w:t>
        <w:br/>
        <w:t xml:space="preserve"> Mitsubishi Outlander Hybrid.</w:t>
        <w:br/>
        <w:t xml:space="preserve"> Hyundai Santa Fe Plug-in Hybrid.</w:t>
        <w:br/>
        <w:t xml:space="preserve"> Jeep Grand Cherokee 4xe.</w:t>
      </w:r>
    </w:p>
    <w:p>
      <w:r>
        <w:rPr>
          <w:b/>
          <w:u w:val="single"/>
        </w:rPr>
        <w:t xml:space="preserve">Asiakirja 4083</w:t>
      </w:r>
    </w:p>
    <w:p>
      <w:r>
        <w:rPr>
          <w:b/>
        </w:rPr>
        <w:t xml:space="preserve">Ohjeet</w:t>
      </w:r>
    </w:p>
    <w:p>
      <w:r>
        <w:t xml:space="preserve">Tunnista, mikä eläin on kotieläin vai villieläin: Silkkiperhonen, roomalainen etana</w:t>
      </w:r>
    </w:p>
    <w:p>
      <w:r>
        <w:rPr>
          <w:b/>
        </w:rPr>
        <w:t xml:space="preserve">Vastaus</w:t>
      </w:r>
    </w:p>
    <w:p>
      <w:r>
        <w:t xml:space="preserve">Silkkisuu on kesytetty, roomalainen etana on villi.</w:t>
      </w:r>
    </w:p>
    <w:p>
      <w:r>
        <w:rPr>
          <w:b/>
          <w:u w:val="single"/>
        </w:rPr>
        <w:t xml:space="preserve">Asiakirja 4084</w:t>
      </w:r>
    </w:p>
    <w:p>
      <w:r>
        <w:rPr>
          <w:b/>
        </w:rPr>
        <w:t xml:space="preserve">Ohjeet</w:t>
      </w:r>
    </w:p>
    <w:p>
      <w:r>
        <w:t xml:space="preserve">Kuvittele, että suunnittelet hiihtoretkeä ystävien kanssa. Mitkä ovat hyviä alueita lasketteluun?</w:t>
      </w:r>
    </w:p>
    <w:p>
      <w:r>
        <w:rPr>
          <w:b/>
        </w:rPr>
        <w:t xml:space="preserve">Vastaus</w:t>
      </w:r>
    </w:p>
    <w:p>
      <w:r>
        <w:t xml:space="preserve">Maailmassa on monia eri vaikeusasteisia hiihtokohteita. Jotkut maailman tunnetuimmista hiihtoalueista sijaitsevat Pohjois-Amerikassa, kuten Whistlerissä, BC:ssä, Lake Tahoessa, CA:ssa, Park Cityssä, UT:ssa, Coloradon eri lomakohteissa ja Mont Tremblantissa, Quebecissä.</w:t>
      </w:r>
    </w:p>
    <w:p>
      <w:r>
        <w:rPr>
          <w:b/>
          <w:u w:val="single"/>
        </w:rPr>
        <w:t xml:space="preserve">Asiakirja 4085</w:t>
      </w:r>
    </w:p>
    <w:p>
      <w:r>
        <w:rPr>
          <w:b/>
        </w:rPr>
        <w:t xml:space="preserve">Ohjeet</w:t>
      </w:r>
    </w:p>
    <w:p>
      <w:r>
        <w:t xml:space="preserve">Maailman parhaat urheilulajit</w:t>
      </w:r>
    </w:p>
    <w:p>
      <w:r>
        <w:rPr>
          <w:b/>
        </w:rPr>
        <w:t xml:space="preserve">Vastaus</w:t>
      </w:r>
    </w:p>
    <w:p>
      <w:r>
        <w:t xml:space="preserve">F1. F1 on maailman paras urheilulaji, koska siinä on eniten adrenaliinia ja ihmiset pitävät vauhdista ja nopeudesta.</w:t>
      </w:r>
    </w:p>
    <w:p>
      <w:r>
        <w:rPr>
          <w:b/>
          <w:u w:val="single"/>
        </w:rPr>
        <w:t xml:space="preserve">Asiakirja 4086</w:t>
      </w:r>
    </w:p>
    <w:p>
      <w:r>
        <w:rPr>
          <w:b/>
        </w:rPr>
        <w:t xml:space="preserve">Ohjeet</w:t>
      </w:r>
    </w:p>
    <w:p>
      <w:r>
        <w:t xml:space="preserve">Järjestä nämä kuljetusmuodot niiden CO2-vaikutuksen mukaan suurimmasta pienimpään: juna, lentokone, auto.</w:t>
      </w:r>
    </w:p>
    <w:p>
      <w:r>
        <w:rPr>
          <w:b/>
        </w:rPr>
        <w:t xml:space="preserve">Vastaus</w:t>
      </w:r>
    </w:p>
    <w:p>
      <w:r>
        <w:t xml:space="preserve">lentokone, auto, juna</w:t>
      </w:r>
    </w:p>
    <w:p>
      <w:r>
        <w:rPr>
          <w:b/>
          <w:u w:val="single"/>
        </w:rPr>
        <w:t xml:space="preserve">Asiakirja 4087</w:t>
      </w:r>
    </w:p>
    <w:p>
      <w:r>
        <w:rPr>
          <w:b/>
        </w:rPr>
        <w:t xml:space="preserve">Ohjeet</w:t>
      </w:r>
    </w:p>
    <w:p>
      <w:r>
        <w:t xml:space="preserve">Mikä on Audemars Piguet Royal Oak ?</w:t>
      </w:r>
    </w:p>
    <w:p>
      <w:r>
        <w:rPr>
          <w:b/>
        </w:rPr>
        <w:t xml:space="preserve">Vastaus</w:t>
      </w:r>
    </w:p>
    <w:p>
      <w:r>
        <w:t xml:space="preserve">Audemars Piguet Royal Oak on ylellinen kello. Tämän kellon keksi vuonna 1971 Gérald Genta ja se esiteltiin Bâle-näyttelyssä. Se on ensimmäinen teräskello kultakellon hinnalla. Se on tunnistettavissa sen erityinen kahdeksankulmainen muoto ja sen käsintehty kellotaulu edustaa " petite tapisserie ". Se on myös yksi ensimmäisistä kelloista, joiden ranneke on integroitu koteloon. Tässä ensimmäisessä Royal Oakissa oli 2 viisaria (tunnit, minuutit) ja päivämäärä. Sitä kutsutaan myös nimellä Jumbo, koska sen koko oli aikansa puolesta vaikuttava: Halkaisijaltaan 39 mm. Tämä kello on kaikkien keräilijöiden ikoni. Se on nyt saatavilla useina versioina (koko, komplikaatiot, paksuus).</w:t>
      </w:r>
    </w:p>
    <w:p>
      <w:r>
        <w:rPr>
          <w:b/>
          <w:u w:val="single"/>
        </w:rPr>
        <w:t xml:space="preserve">Asiakirja 4088</w:t>
      </w:r>
    </w:p>
    <w:p>
      <w:r>
        <w:rPr>
          <w:b/>
        </w:rPr>
        <w:t xml:space="preserve">Ohjeet</w:t>
      </w:r>
    </w:p>
    <w:p>
      <w:r>
        <w:t xml:space="preserve">Kerro, milloin George Koukou pidätettiin ja miksi.</w:t>
      </w:r>
    </w:p>
    <w:p>
      <w:r>
        <w:rPr>
          <w:b/>
        </w:rPr>
        <w:t xml:space="preserve">Konteksti</w:t>
      </w:r>
    </w:p>
    <w:p>
      <w:r>
        <w:t xml:space="preserve">George Koukou (s. 25. toukokuuta 1945) toimi Liberian kansallisen siirtymäkauden lakiasäätävän kokouksen virkaatekevänä puhemiehenä 17. maaliskuuta 2005 ja tammikuun 2006 välisenä aikana. Hän on kotoisin Nimban kreivikunnasta ja asuu nykyään pääkaupungissa Monroviassa. Hän kuuluu manojen etniseen ryhmään.</w:t>
        <w:br/>
        <w:br/>
        <w:t xml:space="preserve"> Ennen kuin Koukou tuli kansallisen siirtymäkauden lainsäätäjäkokouksen jäseneksi, hän oli senaattori Nimban kreivikunnasta. 17. maaliskuuta 2005 Koukou korvasi George Dwehin siirtymäkauden lainsäätäjäkokouksen puhemiehenä sen jälkeen, kun Dweh oli 14. maaliskuuta erotettu toistaiseksi tehtävistään, koska hän oli käyttänyt rahaa ilman asianmukaista lupaa.</w:t>
        <w:t xml:space="preserve">2]</w:t>
        <w:br/>
        <w:br/>
        <w:t xml:space="preserve">Koukou pidätettiin 17. heinäkuuta 2007 yhdessä useiden muiden, muun muassa armeijan entisen esikuntapäällikön Charles Juluen, kanssa väitetystä osallistumisesta presidentti Ellen Johnson Sirleafia vastaan suunnattuun vallankaappausjuoneen.[3] Häntä ja Julua syytettiin maanpetoksesta.[4] Koukou väitti, ettei hänellä ollut rahaa palkata asianajajaa. Elokuun 27. päivänä Monrovia Magistrate Courtin tuomari Milton Taylor päätti, että hänen oikeutensa ei voinut tuomita Koukouta, koska maanpetos ei kuulunut sen toimivaltaan, ja hän siirsi oikeudenkäynnin rikostuomioistuimen "A"-oikeuteen[5].</w:t>
      </w:r>
    </w:p>
    <w:p>
      <w:r>
        <w:rPr>
          <w:b/>
        </w:rPr>
        <w:t xml:space="preserve">Vastaus</w:t>
      </w:r>
    </w:p>
    <w:p>
      <w:r>
        <w:t xml:space="preserve">George Koukou pidätettiin 17. heinäkuuta 2007, koska hänen väitettiin osallistuneen vallankaappaukseen presidentti Ellen Johnson Sirleafia vastaan.</w:t>
      </w:r>
    </w:p>
    <w:p>
      <w:r>
        <w:rPr>
          <w:b/>
          <w:u w:val="single"/>
        </w:rPr>
        <w:t xml:space="preserve">Asiakirja 4089</w:t>
      </w:r>
    </w:p>
    <w:p>
      <w:r>
        <w:rPr>
          <w:b/>
        </w:rPr>
        <w:t xml:space="preserve">Ohjeet</w:t>
      </w:r>
    </w:p>
    <w:p>
      <w:r>
        <w:t xml:space="preserve">Miten voin parantaa pöytätennistaitojani?</w:t>
      </w:r>
    </w:p>
    <w:p>
      <w:r>
        <w:rPr>
          <w:b/>
        </w:rPr>
        <w:t xml:space="preserve">Vastaus</w:t>
      </w:r>
    </w:p>
    <w:p>
      <w:r>
        <w:t xml:space="preserve">Jos haluat parantaa pöytätennistaitojasi, sinun on ensin pelattava enemmän, jotta lihasmuisti kehittyy. Voit myös katsoa videoita verkossa oppiaksesi tiettyjä tekniikoita. Voit myös harkita henkilökohtaisen harjoittelun kursseja. Kaikki edellä mainitut auttavat sinua parantamaan pöytätennistaitojasi.</w:t>
      </w:r>
    </w:p>
    <w:p>
      <w:r>
        <w:rPr>
          <w:b/>
          <w:u w:val="single"/>
        </w:rPr>
        <w:t xml:space="preserve">Asiakirja 4090</w:t>
      </w:r>
    </w:p>
    <w:p>
      <w:r>
        <w:rPr>
          <w:b/>
        </w:rPr>
        <w:t xml:space="preserve">Ohjeet</w:t>
      </w:r>
    </w:p>
    <w:p>
      <w:r>
        <w:t xml:space="preserve">Mikä on substantiivi?</w:t>
      </w:r>
    </w:p>
    <w:p>
      <w:r>
        <w:rPr>
          <w:b/>
        </w:rPr>
        <w:t xml:space="preserve">Vastaus</w:t>
      </w:r>
    </w:p>
    <w:p>
      <w:r>
        <w:t xml:space="preserve">Substantiivi on nimeävä sana. Se viittaa yleensä tietyn esineen, henkilön, paikan tai ajatuksen nimeen.</w:t>
      </w:r>
    </w:p>
    <w:p>
      <w:r>
        <w:rPr>
          <w:b/>
          <w:u w:val="single"/>
        </w:rPr>
        <w:t xml:space="preserve">Asiakirja 4091</w:t>
      </w:r>
    </w:p>
    <w:p>
      <w:r>
        <w:rPr>
          <w:b/>
        </w:rPr>
        <w:t xml:space="preserve">Ohjeet</w:t>
      </w:r>
    </w:p>
    <w:p>
      <w:r>
        <w:t xml:space="preserve">Anna minulle luettelo 3 hyvästä tavasta lihoa.</w:t>
      </w:r>
    </w:p>
    <w:p>
      <w:r>
        <w:rPr>
          <w:b/>
        </w:rPr>
        <w:t xml:space="preserve">Vastaus</w:t>
      </w:r>
    </w:p>
    <w:p>
      <w:r>
        <w:t xml:space="preserve">luettelo 3 hyvästä tavasta lihoa:</w:t>
        <w:br/>
        <w:t xml:space="preserve">1</w:t>
        <w:t xml:space="preserve">Syö enemmän ruokaa, erityisesti pitkälle jalostettuja ja runsaasti sokeria sisältäviä ruok</w:t>
      </w:r>
      <w:r>
        <w:br/>
        <w:t xml:space="preserve">2.</w:t>
        <w:t xml:space="preserve">Älä harrasta liikuntaa, istu ja älä tee mitään niin kauan kuin voit</w:t>
        <w:br/>
        <w:t xml:space="preserve">3. Juo sokeripitoisia juomia saadaksesi lisää kaloreita</w:t>
      </w:r>
    </w:p>
    <w:p>
      <w:r>
        <w:rPr>
          <w:b/>
          <w:u w:val="single"/>
        </w:rPr>
        <w:t xml:space="preserve">Asiakirja 4092</w:t>
      </w:r>
    </w:p>
    <w:p>
      <w:r>
        <w:rPr>
          <w:b/>
        </w:rPr>
        <w:t xml:space="preserve">Ohjeet</w:t>
      </w:r>
    </w:p>
    <w:p>
      <w:r>
        <w:t xml:space="preserve">Mistä Barthelemy Hus-Desforges oli tunnettu</w:t>
      </w:r>
    </w:p>
    <w:p>
      <w:r>
        <w:rPr>
          <w:b/>
        </w:rPr>
        <w:t xml:space="preserve">Konteksti</w:t>
      </w:r>
    </w:p>
    <w:p>
      <w:r>
        <w:t xml:space="preserve">Barthélemy Hus eli Hus-Desforges (18. heinäkuuta 1699 Bordeaux - 1. syyskuuta 1786 Lyon, 63-vuotias) oli 1700-luvun ranskalainen koomikko ja seuruejohtaja.</w:t>
        <w:br/>
        <w:br/>
        <w:t xml:space="preserve"> Hän oli maître à danser [fr] Jérôme Husin ja Marguerite Pageot'n, nimeltään Desforges, poika, Husin perheen nuorin jäsen ja johti veljensä François'n kanssa kiertuekomppaniaa, joka tunnettiin nimellä "Husin veljesten seurue".</w:t>
        <w:br/>
        <w:br/>
        <w:t xml:space="preserve"> Noin vuonna 1722 hän avioitui Namurissa syntyneen näyttelijätär Marie Anne Daguerre Ascoretten (1709-1736) kanssa. Pariskunnalla oli ainakin seitsemän lasta, jotka kuuluivat seurueeseen.</w:t>
        <w:br/>
        <w:br/>
        <w:t xml:space="preserve"> Tammikuun 27. päivänä 1750 hän avioitui Brysselissä toisen vaimonsa Louise Vivier de Courtenayn kanssa, joka oli kuuluisan Courtenay-suvun jälkeläinen.</w:t>
        <w:br/>
        <w:br/>
        <w:t xml:space="preserve"> Barthélemy Hus-Desforges oli muusikko Pierre-Louis Hus-Desforgesin (1773-1838) isoisä.</w:t>
      </w:r>
    </w:p>
    <w:p>
      <w:r>
        <w:rPr>
          <w:b/>
        </w:rPr>
        <w:t xml:space="preserve">Vastaus</w:t>
      </w:r>
    </w:p>
    <w:p>
      <w:r>
        <w:t xml:space="preserve">Barthelemy Hus eli Hus-Desforges (18. heinäkuuta 1699 Bordeaux - 1. syyskuuta 1786 Lyon, 63-vuotias) oli 1700-luvun ranskalainen koomikko ja seuruejohtaja.</w:t>
        <w:br/>
        <w:br/>
        <w:t xml:space="preserve"> Hän oli maitre a danser [fr] Jerome Husin ja Marguerite Pageot'n, nimeltään Desforges, poika, Husin perheen nuorin jäsen ja johti veljensä Francois'n kanssa kiertävää seuruetta, joka tunnettiin nimellä "Husin veljesten seurue".</w:t>
        <w:br/>
        <w:br/>
        <w:t xml:space="preserve"> Noin vuonna 1722 hän avioitui Namurissa syntyneen näyttelijätär Marie Anne Daguerre Ascoretten (1709-1736) kanssa. Pariskunnalla oli ainakin seitsemän lasta, jotka kuuluivat seurueeseen.</w:t>
        <w:br/>
        <w:br/>
        <w:t xml:space="preserve"> Tammikuun 27. päivänä 1750 hän avioitui Brysselissä toisen vaimonsa Louise Vivier de Courtenayn kanssa, joka oli kuuluisan Courtenayn suvun jälkeläinen.</w:t>
        <w:br/>
        <w:br/>
        <w:t xml:space="preserve"> Barthelemy Hus-Desforges oli muusikko Pierre-Louis Hus-Desforgesin (1773-1838) isoisä.</w:t>
      </w:r>
    </w:p>
    <w:p>
      <w:r>
        <w:rPr>
          <w:b/>
          <w:u w:val="single"/>
        </w:rPr>
        <w:t xml:space="preserve">Asiakirja 4093</w:t>
      </w:r>
    </w:p>
    <w:p>
      <w:r>
        <w:rPr>
          <w:b/>
        </w:rPr>
        <w:t xml:space="preserve">Ohjeet</w:t>
      </w:r>
    </w:p>
    <w:p>
      <w:r>
        <w:t xml:space="preserve">Mikä on Edgeworth-laatikko taloustieteessä?</w:t>
      </w:r>
    </w:p>
    <w:p>
      <w:r>
        <w:rPr>
          <w:b/>
        </w:rPr>
        <w:t xml:space="preserve">Vastaus</w:t>
      </w:r>
    </w:p>
    <w:p>
      <w:r>
        <w:t xml:space="preserve">Taloustieteen Edgeworth-laatikko on graafinen esitys markkinoista, joilla on vain kaksi hyödykettä, X ja Y, ja kaksi kuluttajaa. Laatikon mitat ovat näiden kahden tavaran kokonaismäärät Ωx ja Ωy.</w:t>
      </w:r>
    </w:p>
    <w:p>
      <w:r>
        <w:rPr>
          <w:b/>
          <w:u w:val="single"/>
        </w:rPr>
        <w:t xml:space="preserve">Asiakirja 4094</w:t>
      </w:r>
    </w:p>
    <w:p>
      <w:r>
        <w:rPr>
          <w:b/>
        </w:rPr>
        <w:t xml:space="preserve">Ohjeet</w:t>
      </w:r>
    </w:p>
    <w:p>
      <w:r>
        <w:t xml:space="preserve">Miten voin pienentää hiilijalanjälkeäni?</w:t>
      </w:r>
    </w:p>
    <w:p>
      <w:r>
        <w:rPr>
          <w:b/>
        </w:rPr>
        <w:t xml:space="preserve">Vastaus</w:t>
      </w:r>
    </w:p>
    <w:p>
      <w:r>
        <w:t xml:space="preserve">On olemassa useita tapoja pienentää yksilön hiilijalanjälkeä. Se voidaan tehdä vähentämällä fossiilisilla polttoaineilla, kuten dieselillä tai bensiinillä, toimivien moottoriajoneuvojen, kuten autojen, lentokoneiden, veneiden, junien ja kuorma-autojen käyttöä. Hiilijalanjälkeä voi pienentää myös helpoilla muutoksilla elämäntavoissa, kuten säätämällä termostaattia niin, että taloa ei lämmitetä talvella liian kuumaksi tai kesällä liian kylmäksi, vähentämällä punaisen lihan syöntiä ja hankkimalla sähköä uusiutuvan energian toimittajilta. Hiilijalanjälkeäsi on mahdollista pienentää myös parantamalla kotisi energiatehokkuutta käyttämällä energiatehokkaita laitteita, ikkunoita, vedenlämmittimiä ja ilmastointijärjestelmiä.</w:t>
      </w:r>
    </w:p>
    <w:p>
      <w:r>
        <w:rPr>
          <w:b/>
          <w:u w:val="single"/>
        </w:rPr>
        <w:t xml:space="preserve">Asiakirja 4095</w:t>
      </w:r>
    </w:p>
    <w:p>
      <w:r>
        <w:rPr>
          <w:b/>
        </w:rPr>
        <w:t xml:space="preserve">Ohjeet</w:t>
      </w:r>
    </w:p>
    <w:p>
      <w:r>
        <w:t xml:space="preserve">Mikä osavaltio Yhdysvalloissa on paras?</w:t>
      </w:r>
    </w:p>
    <w:p>
      <w:r>
        <w:rPr>
          <w:b/>
        </w:rPr>
        <w:t xml:space="preserve">Vastaus</w:t>
      </w:r>
    </w:p>
    <w:p>
      <w:r>
        <w:t xml:space="preserve">Amerikan Yhdysvallat koostuu 50 osavaltiosta, yhdestä liittovaltion piirikunnasta (District of Columbia) ja viidestä erillisestä alueesta. Se on laaja maantieteellisesti, poliittisesti, ilmastollisesti ja vapaa-ajanviettotavoiltaan.  Paras osavaltio on se, jossa omat henkilökohtaiset mieltymyksesi täyttyvät.  Jotkut pitävät enemmän vuorista, joita Colorado tai Washington tarjoavat.  Toiset taas haluavat päästä meren äärelle, joten Florida voi olla listan kärjessä.  Toiset taas saattavat haluta kaikki neljä vuodenaikaa, ja Minnesota saattaa sopia siihen parhaiten.  Parasta Yhdysvalloissa on vapaus päättää, mikä osavaltio on paras.</w:t>
      </w:r>
    </w:p>
    <w:p>
      <w:r>
        <w:rPr>
          <w:b/>
          <w:u w:val="single"/>
        </w:rPr>
        <w:t xml:space="preserve">Asiakirja 4096</w:t>
      </w:r>
    </w:p>
    <w:p>
      <w:r>
        <w:rPr>
          <w:b/>
        </w:rPr>
        <w:t xml:space="preserve">Ohjeet</w:t>
      </w:r>
    </w:p>
    <w:p>
      <w:r>
        <w:t xml:space="preserve">Toimiiko Indermaur teknologiajohtajana, toimitusjohtajana vai talousjohtajana?</w:t>
      </w:r>
    </w:p>
    <w:p>
      <w:r>
        <w:rPr>
          <w:b/>
        </w:rPr>
        <w:t xml:space="preserve">Konteksti</w:t>
      </w:r>
    </w:p>
    <w:p>
      <w:r>
        <w:t xml:space="preserve">Indermaur työskentelee markkinointiasiantuntijana miehensä teknisen kaupan yrityksessä ja on markkinointitoimisto Comaten toimitusjohtaja.</w:t>
      </w:r>
    </w:p>
    <w:p>
      <w:r>
        <w:rPr>
          <w:b/>
        </w:rPr>
        <w:t xml:space="preserve">Vastaus</w:t>
      </w:r>
    </w:p>
    <w:p>
      <w:r>
        <w:t xml:space="preserve">TOIMITUSJOHTAJA</w:t>
      </w:r>
    </w:p>
    <w:p>
      <w:r>
        <w:rPr>
          <w:b/>
          <w:u w:val="single"/>
        </w:rPr>
        <w:t xml:space="preserve">Asiakirja 4097</w:t>
      </w:r>
    </w:p>
    <w:p>
      <w:r>
        <w:rPr>
          <w:b/>
        </w:rPr>
        <w:t xml:space="preserve">Ohjeet</w:t>
      </w:r>
    </w:p>
    <w:p>
      <w:r>
        <w:t xml:space="preserve">Kuka voitti Kultainen kenkä -palkinnon kaudella 2018-2019?</w:t>
      </w:r>
    </w:p>
    <w:p>
      <w:r>
        <w:rPr>
          <w:b/>
        </w:rPr>
        <w:t xml:space="preserve">Vastaus</w:t>
      </w:r>
    </w:p>
    <w:p>
      <w:r>
        <w:t xml:space="preserve">Lionel Messi voitti tämän palkinnon kuudennen kerran.</w:t>
      </w:r>
    </w:p>
    <w:p>
      <w:r>
        <w:rPr>
          <w:b/>
          <w:u w:val="single"/>
        </w:rPr>
        <w:t xml:space="preserve">Asiakirja 4098</w:t>
      </w:r>
    </w:p>
    <w:p>
      <w:r>
        <w:rPr>
          <w:b/>
        </w:rPr>
        <w:t xml:space="preserve">Ohjeet</w:t>
      </w:r>
    </w:p>
    <w:p>
      <w:r>
        <w:t xml:space="preserve">Tunnista, kumpi soitin on jousi- vai lyömäsoittimet: Zatula, Jarana huasteca</w:t>
      </w:r>
    </w:p>
    <w:p>
      <w:r>
        <w:rPr>
          <w:b/>
        </w:rPr>
        <w:t xml:space="preserve">Vastaus</w:t>
      </w:r>
    </w:p>
    <w:p>
      <w:r>
        <w:t xml:space="preserve">Zatula on lyömäsoittimia, Jarana huasteca on jousisoittimia.</w:t>
      </w:r>
    </w:p>
    <w:p>
      <w:r>
        <w:rPr>
          <w:b/>
          <w:u w:val="single"/>
        </w:rPr>
        <w:t xml:space="preserve">Asiakirja 4099</w:t>
      </w:r>
    </w:p>
    <w:p>
      <w:r>
        <w:rPr>
          <w:b/>
        </w:rPr>
        <w:t xml:space="preserve">Ohjeet</w:t>
      </w:r>
    </w:p>
    <w:p>
      <w:r>
        <w:t xml:space="preserve">Mikä on ensimmäinen todiste bumerangista?</w:t>
      </w:r>
    </w:p>
    <w:p>
      <w:r>
        <w:rPr>
          <w:b/>
        </w:rPr>
        <w:t xml:space="preserve">Vastaus</w:t>
      </w:r>
    </w:p>
    <w:p>
      <w:r>
        <w:t xml:space="preserve">Varhaisimmat todisteet bumerangista Australiassa ovat noin 20 000 vuotta sitten.</w:t>
      </w:r>
    </w:p>
    <w:p>
      <w:r>
        <w:rPr>
          <w:b/>
          <w:u w:val="single"/>
        </w:rPr>
        <w:t xml:space="preserve">Asiakirja 4100</w:t>
      </w:r>
    </w:p>
    <w:p>
      <w:r>
        <w:rPr>
          <w:b/>
        </w:rPr>
        <w:t xml:space="preserve">Ohjeet</w:t>
      </w:r>
    </w:p>
    <w:p>
      <w:r>
        <w:t xml:space="preserve">Miten aloitat lapsesi jalkapallon pelaamisen?</w:t>
      </w:r>
    </w:p>
    <w:p>
      <w:r>
        <w:rPr>
          <w:b/>
        </w:rPr>
        <w:t xml:space="preserve">Vastaus</w:t>
      </w:r>
    </w:p>
    <w:p>
      <w:r>
        <w:t xml:space="preserve">Hyvä paikka aloittaa on aloittaa lapsesi harrastusliigassa. Nämä ovat yleensä aloittelijoille suunnattuja, ja niissä korostetaan hauskanpitoa, ja ne ovat yleensä lyhyt ja vähäinen taloudellinen sitoumus. Jos hän nauttii tästä kokemuksesta, siirtyminen seuratasolle on hyvä seuraava askel. Tämä on suurempi sitoumus sekä ajallisesti että rahallisesti.</w:t>
      </w:r>
    </w:p>
    <w:p>
      <w:r>
        <w:rPr>
          <w:b/>
          <w:u w:val="single"/>
        </w:rPr>
        <w:t xml:space="preserve">Asiakirja 4101</w:t>
      </w:r>
    </w:p>
    <w:p>
      <w:r>
        <w:rPr>
          <w:b/>
        </w:rPr>
        <w:t xml:space="preserve">Ohjeet</w:t>
      </w:r>
    </w:p>
    <w:p>
      <w:r>
        <w:t xml:space="preserve">Mikä on kaikkien aikojen myydyin kirja?</w:t>
      </w:r>
    </w:p>
    <w:p>
      <w:r>
        <w:rPr>
          <w:b/>
        </w:rPr>
        <w:t xml:space="preserve">Vastaus</w:t>
      </w:r>
    </w:p>
    <w:p>
      <w:r>
        <w:t xml:space="preserve">Guinnessin ennätysten mukaan vuonna 1995 Raamattu on kaikkien aikojen myydyin kirja, jota on myyty ja levitetty arviolta 5 miljardia kappaletta.</w:t>
      </w:r>
    </w:p>
    <w:p>
      <w:r>
        <w:rPr>
          <w:b/>
          <w:u w:val="single"/>
        </w:rPr>
        <w:t xml:space="preserve">Asiakirja 4102</w:t>
      </w:r>
    </w:p>
    <w:p>
      <w:r>
        <w:rPr>
          <w:b/>
        </w:rPr>
        <w:t xml:space="preserve">Ohjeet</w:t>
      </w:r>
    </w:p>
    <w:p>
      <w:r>
        <w:t xml:space="preserve">Mikä on tämän tekstin perusteella Yhdysvaltojen kolmanneksi rikkain osavaltio?</w:t>
      </w:r>
    </w:p>
    <w:p>
      <w:r>
        <w:rPr>
          <w:b/>
        </w:rPr>
        <w:t xml:space="preserve">Konteksti</w:t>
      </w:r>
    </w:p>
    <w:p>
      <w:r>
        <w:t xml:space="preserve">Havaijista tuli yhtenäinen, kansainvälisesti tunnustettu kuningaskunta vuonna 1810, ja se pysyi itsenäisenä, kunnes amerikkalaiset ja eurooppalaiset liikemiehet syrjäyttivät monarkian vuonna 1893; tämä johti siihen, että Yhdysvallat liitti Havaijin alueeseensa vuonna 1898. Koska Havaiji oli strategisesti arvokas Yhdysvaltojen alue, Japani hyökkäsi 7. joulukuuta 1941 Havaijiin, mikä toi sille maailmanlaajuista ja historiallista merkitystä ja vaikutti osaltaan siihen, että Yhdysvallat liittyi ratkaisevasti toiseen maailmansotaan. Havaiji on viimeisin osavaltio, joka liittyi unioniin 21. elokuuta 1959.[17] Vuonna 1993 Yhdysvaltain hallitus pyysi virallisesti anteeksi osuuttaan Havaijin hallituksen kaatamisessa, mikä vauhditti Havaijin itsemääräämisoikeusliikettä.</w:t>
        <w:br/>
        <w:br/>
        <w:t xml:space="preserve"> Havaijilla on perinteisesti vallinnut plantaasitalous, ja se on edelleen merkittävä maataloustuotteiden viejä maan hedelmällisen maaperän ja Yhdysvalloissa ainutlaatuisen trooppisen ilmaston ansiosta. 1900-luvun puolivälistä lähtien Havaijin talous on vähitellen monipuolistunut, ja matkailusta ja sotilaallisesta puolustuksesta on tullut kaksi suurinta alaa. Osavaltio houkuttelee turisteja, surffaajia ja tiedemiehiä monipuolisilla luonnonmaisemillaan, lämpimällä trooppisella ilmastollaan, runsailla julkisilla rannoillaan, valtamerellisellä ympäristöllään, aktiivisilla tulivuorillaan ja Big Islandin kirkkaalla taivaalla.</w:t>
        <w:t xml:space="preserve">Havaijilla sijaitsee Yhdysvaltain Tyynenmeren laivasto, maailman suurin merivoimien komentokeskus, sekä 75 000 puolustusministeriön työntekijää.</w:t>
        <w:br/>
        <w:br/>
        <w:t xml:space="preserve">Suhteellisen eristyneisyytensä vuoksi Havaiji on yksi Yhdysvaltojen korkeimmista elinkustannuksista, ja Havaiji on kolmanneksi rikkain osavaltio.</w:t>
      </w:r>
    </w:p>
    <w:p>
      <w:r>
        <w:rPr>
          <w:b/>
        </w:rPr>
        <w:t xml:space="preserve">Vastaus</w:t>
      </w:r>
    </w:p>
    <w:p>
      <w:r>
        <w:t xml:space="preserve">Tämän tekstin mukaan Havaiji on Yhdysvaltojen kolmanneksi rikkain osavaltio.</w:t>
      </w:r>
    </w:p>
    <w:p>
      <w:r>
        <w:rPr>
          <w:b/>
          <w:u w:val="single"/>
        </w:rPr>
        <w:t xml:space="preserve">Asiakirja 4103</w:t>
      </w:r>
    </w:p>
    <w:p>
      <w:r>
        <w:rPr>
          <w:b/>
        </w:rPr>
        <w:t xml:space="preserve">Ohjeet</w:t>
      </w:r>
    </w:p>
    <w:p>
      <w:r>
        <w:t xml:space="preserve">Mitä eroa on kuulokkeilla ja kuulokkeilla?</w:t>
      </w:r>
    </w:p>
    <w:p>
      <w:r>
        <w:rPr>
          <w:b/>
        </w:rPr>
        <w:t xml:space="preserve">Vastaus</w:t>
      </w:r>
    </w:p>
    <w:p>
      <w:r>
        <w:t xml:space="preserve">Sekä kuulokkeiden että kuulokkeiden avulla käyttäjät voivat kuunnella ääntä syöttölaitteesta. Niiden pääasiallinen ero on niiden muototekijässä. Kuulokkeet menevät yleensä korvien sisään, kun taas kuulokkeet istuvat korvissa (päässä).</w:t>
        <w:br/>
        <w:br/>
        <w:t xml:space="preserve"> Kuulokkeet ovat yleensä pienempiä ja kannettavampia, kun taas kuulokkeilla on yleensä parempi äänenlaatu ja akun kesto, koska ne ovat suurempia ja niihin mahtuu enemmän osia ja suurempia akkuja. Tarpeistasi riippuen kumpikin on hyvä valinta äänen kuunteluun.</w:t>
      </w:r>
    </w:p>
    <w:p>
      <w:r>
        <w:rPr>
          <w:b/>
          <w:u w:val="single"/>
        </w:rPr>
        <w:t xml:space="preserve">Asiakirja 4104</w:t>
      </w:r>
    </w:p>
    <w:p>
      <w:r>
        <w:rPr>
          <w:b/>
        </w:rPr>
        <w:t xml:space="preserve">Ohjeet</w:t>
      </w:r>
    </w:p>
    <w:p>
      <w:r>
        <w:t xml:space="preserve">Anna minulle pilkulla erotettu luettelo Dan Campbellille annetuista lempinimistä ja siitä, kuka antoi hänelle lempinimen.</w:t>
      </w:r>
    </w:p>
    <w:p>
      <w:r>
        <w:rPr>
          <w:b/>
        </w:rPr>
        <w:t xml:space="preserve">Konteksti</w:t>
      </w:r>
    </w:p>
    <w:p>
      <w:r>
        <w:t xml:space="preserve">Campbellilla on kaksi lasta vaimonsa Hollyn kanssa.[16]</w:t>
        <w:br/>
        <w:br/>
        <w:t xml:space="preserve">Campbell on tunnettu Metallican fani, ja kämppäkaverinsa Shane Lechler antoi hänelle Texas A&amp;M:ssä lempinimen "Dantallica"</w:t>
        <w:t xml:space="preserve"> Hän pitää myös kantrimusiikista ja klassisesta rockista.[17][18] Pelaajauransa aikana hän sai lempinimen "The Dude", koska hän muistutti Jeff Bridgesin hahmoa elokuvassa The Big Lebowski.[19] Liityttyään Detroit Lions -joukkueeseen hän sai lempinimen "MC/DC" Pat McAfeen päivittäisessä podcastissa. Lyhenne on lyhenne sanoista Motor City Dan Campbell ja myös pilailu ja viittaus AC/DC:hen[20].</w:t>
      </w:r>
    </w:p>
    <w:p>
      <w:r>
        <w:rPr>
          <w:b/>
        </w:rPr>
        <w:t xml:space="preserve">Vastaus</w:t>
      </w:r>
    </w:p>
    <w:p>
      <w:r>
        <w:t xml:space="preserve">Lempinimi,Kuka antoi hänelle lempinimen</w:t>
        <w:br/>
        <w:t xml:space="preserve">Dantallica,Shane Lechler</w:t>
        <w:br/>
        <w:t xml:space="preserve">The Dude,tuntematon</w:t>
        <w:br/>
        <w:t xml:space="preserve">MC/DC (Motor City Dan Campbell),Pat McAfee</w:t>
      </w:r>
    </w:p>
    <w:p>
      <w:r>
        <w:rPr>
          <w:b/>
          <w:u w:val="single"/>
        </w:rPr>
        <w:t xml:space="preserve">Asiakirja 4105</w:t>
      </w:r>
    </w:p>
    <w:p>
      <w:r>
        <w:rPr>
          <w:b/>
        </w:rPr>
        <w:t xml:space="preserve">Ohjeet</w:t>
      </w:r>
    </w:p>
    <w:p>
      <w:r>
        <w:t xml:space="preserve">Mikä on vähimmäisominaisuus, joka matkapuhelimessa pitäisi olla, jotta vältyttäisiin riippuvuudelta?</w:t>
      </w:r>
    </w:p>
    <w:p>
      <w:r>
        <w:rPr>
          <w:b/>
        </w:rPr>
        <w:t xml:space="preserve">Vastaus</w:t>
      </w:r>
    </w:p>
    <w:p>
      <w:r>
        <w:t xml:space="preserve">1.</w:t>
        <w:t xml:space="preserve">Kutsutoiminto</w:t>
        <w:br/>
        <w:t xml:space="preserve">2.</w:t>
        <w:t xml:space="preserve">TEKSTIVIESTI</w:t>
        <w:br/>
        <w:t xml:space="preserve">3.GPS</w:t>
      </w:r>
    </w:p>
    <w:p>
      <w:r>
        <w:rPr>
          <w:b/>
          <w:u w:val="single"/>
        </w:rPr>
        <w:t xml:space="preserve">Asiakirja 4106</w:t>
      </w:r>
    </w:p>
    <w:p>
      <w:r>
        <w:rPr>
          <w:b/>
        </w:rPr>
        <w:t xml:space="preserve">Ohjeet</w:t>
      </w:r>
    </w:p>
    <w:p>
      <w:r>
        <w:t xml:space="preserve">Tunnista, kumpi soitin on jousi- vai puupuhallin: Goje, Dizi</w:t>
      </w:r>
    </w:p>
    <w:p>
      <w:r>
        <w:rPr>
          <w:b/>
        </w:rPr>
        <w:t xml:space="preserve">Vastaus</w:t>
      </w:r>
    </w:p>
    <w:p>
      <w:r>
        <w:t xml:space="preserve">Dizi on puupuhallin, Goje on jousi.</w:t>
      </w:r>
    </w:p>
    <w:p>
      <w:r>
        <w:rPr>
          <w:b/>
          <w:u w:val="single"/>
        </w:rPr>
        <w:t xml:space="preserve">Asiakirja 4107</w:t>
      </w:r>
    </w:p>
    <w:p>
      <w:r>
        <w:rPr>
          <w:b/>
        </w:rPr>
        <w:t xml:space="preserve">Ohjeet</w:t>
      </w:r>
    </w:p>
    <w:p>
      <w:r>
        <w:t xml:space="preserve">Mitä eroa on rannikkopurjeveneellä ja sinisen veden purjeveneellä?</w:t>
      </w:r>
    </w:p>
    <w:p>
      <w:r>
        <w:rPr>
          <w:b/>
        </w:rPr>
        <w:t xml:space="preserve">Vastaus</w:t>
      </w:r>
    </w:p>
    <w:p>
      <w:r>
        <w:t xml:space="preserve">Näiden alusten suunnittelussa, majoitustiloissa ja kompromisseissa voi olla suuria eroja, ja ne heijastavat alusten todennäköisiä meriolosuhteita, odotettua aikaa merellä ja erilaisia kokemuksia matkustajien mukavuudesta.  Tärkein ero näiden veneiden välillä alkaa rungon muodosta, koska rungon muoto sanelee yleensä monia muita suunnitteluvalintoja.</w:t>
        <w:br/>
        <w:br/>
        <w:t xml:space="preserve">Rannikkoristeilijöillä, joita yleensä purjehditaan lähellä rantaa ja turvallisemmissa sääolosuhteissa,</w:t>
        <w:br/>
        <w:t xml:space="preserve">on yleensä litteämpi rungon muoto, mikä tarkoittaa, että ne yleensä "läpsivät" vettä aallokosta tullessaan.  Litteämmän rungon ansiosta veneen suunnittelijat voivat hyödyntää hytin tilaa paremmin, joten rannikkoristeilijöiden sisätilat ovat yleensä tilavammat.  Ruori (tai ulkoalue, josta käsin venettä ohjataan) on yleensä vähemmän suojattu, ja yleisesti ottaen se tarjoaa enemmän mukavuutta ja liikkumisen helppoutta.  Turvallisuus, suojaus ja odotettavissa oleva aika poissa satamista tarkoittavat, että näissä veneissä voidaan täyttää makeaa vettä, ladata akkuja ja tyhjentää jätesäiliöitä useammin, joten niiden kapasiteetti on yleensä pienempi.</w:t>
        <w:br/>
        <w:br/>
        <w:t xml:space="preserve"> Koska sinisen veden veneet on tarkoitettu purjehtimaan avoimilla vesillä (tästä nimitys "sininen vesi") arvaamattomammassa säässä, niiden rungon muoto on yleensä kapeneva (tai pisaran muotoinen), ja niissä on raskaammat (yleensä lyijy-) keilat ja syvemmät syväykset.  Näiden mallien ansiosta sinisen veden veneet kestävät kovempaa merenkäyntiä ja "leikkaavat" aaltojen läpi eivätkä "lyö".  Yleisesti ottaen sinisen veden veneet tarjoavat paljon mukavamman kokemuksen kovemmilla merillä, ja niissä on suuremmat makean veden ja polttoainesäiliöt sekä todennäköisesti generaattorit ja muut laitteet, joiden avulla nämä veneet voivat olla poissa pidempiä aikoja.</w:t>
        <w:br/>
        <w:br/>
        <w:t xml:space="preserve"> Sinisen veden veneissä on kapenevat rungot, joten veneen leveys kapenee, mitä lähemmäs vesirajaa (ja sen alapuolelle) se tulee, jolloin sisätiloihin jää vähemmän tilaa kuin samankokoisessa rannikkoristeilijässä.  Jalkajalkaa kohden sinisen veden veneissä on vähemmän makuupaikkoja ja ahtaammat tilat, koska leveys kapenee.</w:t>
        <w:br/>
        <w:br/>
        <w:t xml:space="preserve"> Koska sinisen veden veneillä on tarkoitus purjehtia pidempiä matkoja ja kuljettaa enemmän polttoainetta ja makeaa vettä, näiden veneiden sisätilaa on rajoitettu entisestään näiden käytännön vaatimusten täyttämiseksi.</w:t>
        <w:br/>
        <w:br/>
        <w:t xml:space="preserve"> Mukavuuden, vakauden ja kaatumisen todennäköisyyden erot on otettu huomioon matemaattisissa laskelmissa, joiden avulla voidaan tehdä abstrakti vertailu näiden venetyyppien välillä, jotta ostajaehdokkaat voivat ennakoida kokemuksia ja kompromisseja, joita kukin runkotyyppi tarjoaa.</w:t>
      </w:r>
    </w:p>
    <w:p>
      <w:r>
        <w:rPr>
          <w:b/>
          <w:u w:val="single"/>
        </w:rPr>
        <w:t xml:space="preserve">Asiakirja 4108</w:t>
      </w:r>
    </w:p>
    <w:p>
      <w:r>
        <w:rPr>
          <w:b/>
        </w:rPr>
        <w:t xml:space="preserve">Ohjeet</w:t>
      </w:r>
    </w:p>
    <w:p>
      <w:r>
        <w:t xml:space="preserve">Kun otetaan huomioon tämä kappale roomalaisesta Pantheon-temppelistä, kerro minulle, tiedämmekö lopullisesti, miksi temppeliä kutsuttiin Pantheoniksi.</w:t>
      </w:r>
    </w:p>
    <w:p>
      <w:r>
        <w:rPr>
          <w:b/>
        </w:rPr>
        <w:t xml:space="preserve">Konteksti</w:t>
      </w:r>
    </w:p>
    <w:p>
      <w:r>
        <w:t xml:space="preserve">Nimi "Pantheon" on peräisin muinaiskreikan sanasta "Pantheion", joka tarkoittaa "kaikkien jumalien yhteistä, niihin liittyvää tai yhteistä". Cassius Dio, roomalainen senaattori, joka kirjoitti kreikaksi, arveli, että nimi tulee joko rakennuksen ympärille sijoitetuista monien jumalien patsaista tai siitä, että kupoli muistutti taivasta. Hänen epävarmuutensa viittaa vahvasti siihen, että "Pantheon" (tai Pantheum) oli pelkkä lempinimi, ei rakennuksen virallinen nimi. Itse asiassa kaikille jumalille omistetun panteonin käsite on kyseenalainen. Ainoa Agrippan panteonia varhaisempi varma pantheon oli Antiokiassa Syyriassa, vaikka se mainitaankin vain kuudennen vuosisadan lähteessä. Ziegler yritti kerätä todisteita panteoneista, mutta hänen luettelonsa koostuu yksinkertaisista "kaikille jumalille" tai "kahdelletoista jumalalle" omistautumisista, jotka eivät välttämättä ole todellisia panteoneja siinä mielessä, että niissä olisi ollut temppeli, jossa oli kultti, joka kirjaimellisesti palvoi kaikkia jumalia.</w:t>
      </w:r>
    </w:p>
    <w:p>
      <w:r>
        <w:rPr>
          <w:b/>
        </w:rPr>
        <w:t xml:space="preserve">Vastaus</w:t>
      </w:r>
    </w:p>
    <w:p>
      <w:r>
        <w:t xml:space="preserve">Emme tiedä, miksi temppeliä kutsuttiin Pantheoniksi. Jopa Cassius Dio, roomalainen senaattori, jolla olisi ollut enemmän taustatietoa, koska hän eli ja hallitsi roomalaisessa yhteiskunnassa, pystyi vain arvelemaan, mistä nimi oli peräisin.</w:t>
      </w:r>
    </w:p>
    <w:p>
      <w:r>
        <w:rPr>
          <w:b/>
          <w:u w:val="single"/>
        </w:rPr>
        <w:t xml:space="preserve">Asiakirja 4109</w:t>
      </w:r>
    </w:p>
    <w:p>
      <w:r>
        <w:rPr>
          <w:b/>
        </w:rPr>
        <w:t xml:space="preserve">Ohjeet</w:t>
      </w:r>
    </w:p>
    <w:p>
      <w:r>
        <w:t xml:space="preserve">Miten löytää suorakulmion pinta-ala?</w:t>
      </w:r>
    </w:p>
    <w:p>
      <w:r>
        <w:rPr>
          <w:b/>
        </w:rPr>
        <w:t xml:space="preserve">Vastaus</w:t>
      </w:r>
    </w:p>
    <w:p>
      <w:r>
        <w:t xml:space="preserve">Suorakulmio on suljettu kaksiulotteinen nelikulmio, jossa on neljä suorakulmaa (90 astetta).  Suorakulmion vastakkaiset sivut ovat yhdensuuntaiset ja yhtä pitkät. Yleensä pidempien sivujen pituutta kutsutaan suorakulmion pituudeksi ja lyhyempien sivujen pituutta suorakulmion leveydeksi.</w:t>
        <w:br/>
        <w:t xml:space="preserve"> Suorakulmion pinta-ala lasketaan kertomalla suorakulmion pituus ja leveys. Jos esimerkiksi suorakulmion pituus on l ja leveys w, suorakulmion pinta-ala = (l x w).</w:t>
        <w:br/>
        <w:t xml:space="preserve"> Jos suorakulmion kaikki sivut ovat yhtä pitkät, sitä kutsutaan neliöksi. Neliö on siis suorakulmion erikoistapaus.</w:t>
      </w:r>
    </w:p>
    <w:p>
      <w:r>
        <w:rPr>
          <w:b/>
          <w:u w:val="single"/>
        </w:rPr>
        <w:t xml:space="preserve">Asiakirja 4110</w:t>
      </w:r>
    </w:p>
    <w:p>
      <w:r>
        <w:rPr>
          <w:b/>
        </w:rPr>
        <w:t xml:space="preserve">Ohjeet</w:t>
      </w:r>
    </w:p>
    <w:p>
      <w:r>
        <w:t xml:space="preserve">Anna minulle luettelo Adventure-moottoripyöristä, joita voin ostaa LAMS-rajoitteella (Learner Approved Motorcycle Scheme) Australiassa asuessani.</w:t>
      </w:r>
    </w:p>
    <w:p>
      <w:r>
        <w:rPr>
          <w:b/>
        </w:rPr>
        <w:t xml:space="preserve">Vastaus</w:t>
      </w:r>
    </w:p>
    <w:p>
      <w:r>
        <w:t xml:space="preserve">Tämä ei ole kattava luettelo, mutta voit käyttää sitä lähtökohtana:</w:t>
        <w:br/>
        <w:t xml:space="preserve">Kawasaki Versys-X 300</w:t>
        <w:br/>
        <w:t xml:space="preserve">Kawazaki KLR650</w:t>
        <w:br/>
        <w:t xml:space="preserve">Honda CRF300 Rally</w:t>
        <w:br/>
        <w:t xml:space="preserve">BMW G 310 GS</w:t>
        <w:br/>
        <w:t xml:space="preserve">KTM 390 Adventure</w:t>
        <w:br/>
        <w:t xml:space="preserve">Honda CB500XA</w:t>
        <w:br/>
        <w:t xml:space="preserve">Yamaha XT250</w:t>
        <w:br/>
        <w:t xml:space="preserve">Yamaha WR250R</w:t>
        <w:br/>
        <w:t xml:space="preserve">Suzuki V-Strom 650XT</w:t>
        <w:br/>
        <w:t xml:space="preserve">Royal Enfield Himalayan</w:t>
        <w:br/>
        <w:t xml:space="preserve">Suzuki DRZ400/DR650</w:t>
      </w:r>
    </w:p>
    <w:p>
      <w:r>
        <w:rPr>
          <w:b/>
          <w:u w:val="single"/>
        </w:rPr>
        <w:t xml:space="preserve">Asiakirja 4111</w:t>
      </w:r>
    </w:p>
    <w:p>
      <w:r>
        <w:rPr>
          <w:b/>
        </w:rPr>
        <w:t xml:space="preserve">Ohjeet</w:t>
      </w:r>
    </w:p>
    <w:p>
      <w:r>
        <w:t xml:space="preserve">Mikä on kalalaji? piikkikampela tai turbo</w:t>
      </w:r>
    </w:p>
    <w:p>
      <w:r>
        <w:rPr>
          <w:b/>
        </w:rPr>
        <w:t xml:space="preserve">Vastaus</w:t>
      </w:r>
    </w:p>
    <w:p>
      <w:r>
        <w:t xml:space="preserve">Piikkikampela</w:t>
      </w:r>
    </w:p>
    <w:p>
      <w:r>
        <w:rPr>
          <w:b/>
          <w:u w:val="single"/>
        </w:rPr>
        <w:t xml:space="preserve">Asiakirja 4112</w:t>
      </w:r>
    </w:p>
    <w:p>
      <w:r>
        <w:rPr>
          <w:b/>
        </w:rPr>
        <w:t xml:space="preserve">Ohjeet</w:t>
      </w:r>
    </w:p>
    <w:p>
      <w:r>
        <w:t xml:space="preserve">Tunnista tekstistä Zeuksen roomalaisen vastineen nimet. Näytä tulokset pilkulla erotetussa muodossa.</w:t>
      </w:r>
    </w:p>
    <w:p>
      <w:r>
        <w:rPr>
          <w:b/>
        </w:rPr>
        <w:t xml:space="preserve">Konteksti</w:t>
      </w:r>
    </w:p>
    <w:p>
      <w:r>
        <w:t xml:space="preserve">Zeus (Ζεύς, Zeús)</w:t>
        <w:br/>
        <w:br/>
        <w:t xml:space="preserve">Jumalten kuningas, Olympos-vuoren hallitsija, taivaan, sään, ukkosen, salaman, lain, järjestyksen ja oikeuden jumala. Hän on Kronoksen ja Rhean nuorin poika. Hän syrjäytti Kronoksen ja sai taivaan herruuden itselleen. Taiteessa hänet kuvataan kuninkaallisena, kypsänä miehenä, jolla on jykevä vartalo ja tumma parta. Hänen tavanomaisia attribuuttejaan ovat kuninkaallinen valtikka ja salama. Hänen pyhiin eläimiinsä kuuluvat kotka ja härkä. Hänen roomalainen vastineensa on Jupiter, joka tunnetaan myös nimellä Jove.</w:t>
      </w:r>
    </w:p>
    <w:p>
      <w:r>
        <w:rPr>
          <w:b/>
        </w:rPr>
        <w:t xml:space="preserve">Vastaus</w:t>
      </w:r>
    </w:p>
    <w:p>
      <w:r>
        <w:t xml:space="preserve">Jupiter, Jove</w:t>
      </w:r>
    </w:p>
    <w:p>
      <w:r>
        <w:rPr>
          <w:b/>
          <w:u w:val="single"/>
        </w:rPr>
        <w:t xml:space="preserve">Asiakirja 4113</w:t>
      </w:r>
    </w:p>
    <w:p>
      <w:r>
        <w:rPr>
          <w:b/>
        </w:rPr>
        <w:t xml:space="preserve">Ohjeet</w:t>
      </w:r>
    </w:p>
    <w:p>
      <w:r>
        <w:t xml:space="preserve">Anna minulle luettelo parhaista elokuvista, jotka ovat jatko-osia...</w:t>
      </w:r>
    </w:p>
    <w:p>
      <w:r>
        <w:rPr>
          <w:b/>
        </w:rPr>
        <w:t xml:space="preserve">Vastaus</w:t>
      </w:r>
    </w:p>
    <w:p>
      <w:r>
        <w:t xml:space="preserve">Cheaper by the Dozen 2, Night at the Museum 2, Grown-Ups 2, Toy Story 2.</w:t>
      </w:r>
    </w:p>
    <w:p>
      <w:r>
        <w:rPr>
          <w:b/>
          <w:u w:val="single"/>
        </w:rPr>
        <w:t xml:space="preserve">Asiakirja 4114</w:t>
      </w:r>
    </w:p>
    <w:p>
      <w:r>
        <w:rPr>
          <w:b/>
        </w:rPr>
        <w:t xml:space="preserve">Ohjeet</w:t>
      </w:r>
    </w:p>
    <w:p>
      <w:r>
        <w:t xml:space="preserve">Mitä riskipääoma on?</w:t>
      </w:r>
    </w:p>
    <w:p>
      <w:r>
        <w:rPr>
          <w:b/>
        </w:rPr>
        <w:t xml:space="preserve">Konteksti</w:t>
      </w:r>
    </w:p>
    <w:p>
      <w:r>
        <w:t xml:space="preserve">Pääomasijoittaminen (yleisesti lyhennettynä VC) on pääomasijoitusrahoituksen muoto, jota pääomasijoitusyhtiöt tai -rahastot myöntävät startup-, varhaisen vaiheen ja nousevan vaiheen yrityksille, joilla katsotaan olevan suuri kasvupotentiaali tai jotka ovat osoittaneet nopeaa kasvua (työntekijöiden määrän, vuotuisen liikevaihdon, toiminnan laajuuden jne. suhteen). Pääomasijoitusyhtiöt tai -rahastot sijoittavat näihin alkuvaiheen yrityksiin pääomaa eli omistusosuutta vastaan. Pääomasijoittajat ottavat riskin rahoittamalla riskialttiita perustamisvaiheessa olevia yrityksiä siinä toivossa, että osa heidän tukemistaan yrityksistä menestyy. Koska aloittaviin yrityksiin liittyy paljon epävarmuutta,[1] pääomasijoitusten epäonnistumisprosentti on suuri. Aloittavat yritykset perustuvat yleensä innovatiiviseen teknologiaan tai liiketoimintamalliin, ja ne kuuluvat yleensä korkean teknologian aloille, kuten tietotekniikkaan (IT), puhtaaseen teknologiaan tai bioteknologiaan.</w:t>
      </w:r>
    </w:p>
    <w:p>
      <w:r>
        <w:rPr>
          <w:b/>
        </w:rPr>
        <w:t xml:space="preserve">Vastaus</w:t>
      </w:r>
    </w:p>
    <w:p>
      <w:r>
        <w:t xml:space="preserve">Pääomasijoitusyhtiöt sijoittavat alkuvaiheen yrityksiin pääomaa vastaan.</w:t>
      </w:r>
    </w:p>
    <w:p>
      <w:r>
        <w:rPr>
          <w:b/>
          <w:u w:val="single"/>
        </w:rPr>
        <w:t xml:space="preserve">Asiakirja 4115</w:t>
      </w:r>
    </w:p>
    <w:p>
      <w:r>
        <w:rPr>
          <w:b/>
        </w:rPr>
        <w:t xml:space="preserve">Ohjeet</w:t>
      </w:r>
    </w:p>
    <w:p>
      <w:r>
        <w:t xml:space="preserve">Mitkä ovat eri lentoreitit reitillä Genova (GOA) - San Francisco (SFO) nopeimmasta pisimpään?</w:t>
      </w:r>
    </w:p>
    <w:p>
      <w:r>
        <w:rPr>
          <w:b/>
        </w:rPr>
        <w:t xml:space="preserve">Vastaus</w:t>
      </w:r>
    </w:p>
    <w:p>
      <w:r>
        <w:t xml:space="preserve">1 - GOA-MUC-SFO (United Airlines)</w:t>
        <w:br/>
        <w:t xml:space="preserve">2 - GOA-FRA-SFO (United Airlines)</w:t>
        <w:br/>
        <w:t xml:space="preserve">3 - GOA-AMS-SFO (KLM)</w:t>
        <w:br/>
        <w:t xml:space="preserve">4 - GOA-FCO-SFO (ITA Airways)</w:t>
        <w:br/>
        <w:t xml:space="preserve">5 - GOA-FCO-JFK-SFO (ITA Airways + Delta Airlines)</w:t>
        <w:br/>
        <w:t xml:space="preserve">6 - - GOA-FCO-JFK-SFO (IT</w:t>
        <w:t xml:space="preserve"> Airways + Delta Airlines) 6 -</w:t>
      </w:r>
      <w:r>
        <w:t xml:space="preserve">GOA-FCO-LAX-SFO (ITA Airways + Delta Airlines)</w:t>
        <w:br/>
        <w:t xml:space="preserve">7 - GOA-AMS-JFK-SFO (KLM + Delta Airlines)</w:t>
        <w:br/>
        <w:t xml:space="preserve">8 - GOA-AMS-ATL-SFO (KLM + Delta Airlines)</w:t>
        <w:br/>
        <w:t xml:space="preserve">9 - GOA-AMS-MSP-SFO (KLM + Delta Airlines) 9 - GOA-AMS-MSP-SFO (KLM + Delta Airlines)</w:t>
      </w:r>
    </w:p>
    <w:p>
      <w:r>
        <w:rPr>
          <w:b/>
          <w:u w:val="single"/>
        </w:rPr>
        <w:t xml:space="preserve">Asiakirja 4116</w:t>
      </w:r>
    </w:p>
    <w:p>
      <w:r>
        <w:rPr>
          <w:b/>
        </w:rPr>
        <w:t xml:space="preserve">Ohjeet</w:t>
      </w:r>
    </w:p>
    <w:p>
      <w:r>
        <w:t xml:space="preserve">En luota sinuun</w:t>
      </w:r>
    </w:p>
    <w:p>
      <w:r>
        <w:rPr>
          <w:b/>
        </w:rPr>
        <w:t xml:space="preserve">Vastaus</w:t>
      </w:r>
    </w:p>
    <w:p>
      <w:r>
        <w:t xml:space="preserve">Oopss..yritän parhaani mukaan ymmärtää enemmän yksityiskohtia ja yrittää olla tarkempi päivä päivältä, mutta ymmärrän, että luottamuksen rakentaminen kaltaiseni koneoppimismallin kanssa voi kestää jonkin aikaa. Voin kertoa teille, että minulla ei ole henkilökohtaisia ennakkoluuloja tai tavoitteita, ja vastaukseni täällä perustuu puhtaasti minulle annettuihin tietoihin ja asiayhteyteen.</w:t>
        <w:br/>
        <w:t xml:space="preserve"> Mielelläni näkisin lausuman muuttuvan muotoon "luotan sinuun" :)</w:t>
      </w:r>
    </w:p>
    <w:p>
      <w:r>
        <w:rPr>
          <w:b/>
          <w:u w:val="single"/>
        </w:rPr>
        <w:t xml:space="preserve">Asiakirja 4117</w:t>
      </w:r>
    </w:p>
    <w:p>
      <w:r>
        <w:rPr>
          <w:b/>
        </w:rPr>
        <w:t xml:space="preserve">Ohjeet</w:t>
      </w:r>
    </w:p>
    <w:p>
      <w:r>
        <w:t xml:space="preserve">Minkä kansallisuuden Morse oli kuuluisan koodin keksijä?</w:t>
      </w:r>
    </w:p>
    <w:p>
      <w:r>
        <w:rPr>
          <w:b/>
        </w:rPr>
        <w:t xml:space="preserve">Vastaus</w:t>
      </w:r>
    </w:p>
    <w:p>
      <w:r>
        <w:t xml:space="preserve">American</w:t>
      </w:r>
    </w:p>
    <w:p>
      <w:r>
        <w:rPr>
          <w:b/>
          <w:u w:val="single"/>
        </w:rPr>
        <w:t xml:space="preserve">Asiakirja 4118</w:t>
      </w:r>
    </w:p>
    <w:p>
      <w:r>
        <w:rPr>
          <w:b/>
        </w:rPr>
        <w:t xml:space="preserve">Ohjeet</w:t>
      </w:r>
    </w:p>
    <w:p>
      <w:r>
        <w:t xml:space="preserve">Anna minulle luettelo eri tavoista liikkua kaupungissa ilman autoa.</w:t>
      </w:r>
    </w:p>
    <w:p>
      <w:r>
        <w:rPr>
          <w:b/>
        </w:rPr>
        <w:t xml:space="preserve">Vastaus</w:t>
      </w:r>
    </w:p>
    <w:p>
      <w:r>
        <w:t xml:space="preserve">Seuraavassa on lueteltu erilaisia tapoja liikkua kaupungissa ilman autoa:</w:t>
        <w:br/>
        <w:t xml:space="preserve">1.</w:t>
        <w:t xml:space="preserve">Kävele</w:t>
        <w:br/>
        <w:t xml:space="preserve">2.</w:t>
        <w:t xml:space="preserve">Käytä julkisia kulkuneuvoja, kuten bussia tai metroa</w:t>
        <w:br/>
        <w:t xml:space="preserve">3</w:t>
        <w:t xml:space="preserve">Käytä julkisia kulkuneuvoja, kuten bussia tai metroa</w:t>
        <w:t xml:space="preserve">Pyöräile</w:t>
        <w:br/>
        <w:t xml:space="preserve">4</w:t>
        <w:t xml:space="preserve">Käytä Uberia</w:t>
        <w:br/>
        <w:t xml:space="preserve">5.</w:t>
        <w:t xml:space="preserve">Aja skootterilla</w:t>
        <w:br/>
        <w:t xml:space="preserve">6</w:t>
        <w:t xml:space="preserve">Pyydä ystävää, jolla on auto</w:t>
        <w:br/>
        <w:t xml:space="preserve">7. Pyydä</w:t>
        <w:t xml:space="preserve"> ystävää, jolla on auto 7</w:t>
        <w:t xml:space="preserve">Pyydä ystävää, jolla on auto</w:t>
        <w:t xml:space="preserve"> Liftaa</w:t>
      </w:r>
    </w:p>
    <w:p>
      <w:r>
        <w:rPr>
          <w:b/>
          <w:u w:val="single"/>
        </w:rPr>
        <w:t xml:space="preserve">Asiakirja 4119</w:t>
      </w:r>
    </w:p>
    <w:p>
      <w:r>
        <w:rPr>
          <w:b/>
        </w:rPr>
        <w:t xml:space="preserve">Ohjeet</w:t>
      </w:r>
    </w:p>
    <w:p>
      <w:r>
        <w:t xml:space="preserve">Mistä isänpäivä sai alkunsa?</w:t>
      </w:r>
    </w:p>
    <w:p>
      <w:r>
        <w:rPr>
          <w:b/>
        </w:rPr>
        <w:t xml:space="preserve">Vastaus</w:t>
      </w:r>
    </w:p>
    <w:p>
      <w:r>
        <w:t xml:space="preserve">Isänpäivä perustettiin Spokanessa, Washingtonissa.</w:t>
      </w:r>
    </w:p>
    <w:p>
      <w:r>
        <w:rPr>
          <w:b/>
          <w:u w:val="single"/>
        </w:rPr>
        <w:t xml:space="preserve">Asiakirja 4120</w:t>
      </w:r>
    </w:p>
    <w:p>
      <w:r>
        <w:rPr>
          <w:b/>
        </w:rPr>
        <w:t xml:space="preserve">Ohjeet</w:t>
      </w:r>
    </w:p>
    <w:p>
      <w:r>
        <w:t xml:space="preserve">Luettele "Game of Thronesin" neljännen kauden kymmenen jakson otsikot lähetysjärjestyksessä.</w:t>
      </w:r>
    </w:p>
    <w:p>
      <w:r>
        <w:rPr>
          <w:b/>
        </w:rPr>
        <w:t xml:space="preserve">Vastaus</w:t>
      </w:r>
    </w:p>
    <w:p>
      <w:r>
        <w:t xml:space="preserve">Kaksi miekkaa, Leijona ja ruusu, Kahleiden rikkoja, Valanvartija, Nimensä ensimmäinen, Jumalten ja ihmisten lait, Pilkkanokka, Vuori ja kyy, Vartijat muurilla, Lapset...</w:t>
      </w:r>
    </w:p>
    <w:p>
      <w:r>
        <w:rPr>
          <w:b/>
          <w:u w:val="single"/>
        </w:rPr>
        <w:t xml:space="preserve">Asiakirja 4121</w:t>
      </w:r>
    </w:p>
    <w:p>
      <w:r>
        <w:rPr>
          <w:b/>
        </w:rPr>
        <w:t xml:space="preserve">Ohjeet</w:t>
      </w:r>
    </w:p>
    <w:p>
      <w:r>
        <w:t xml:space="preserve">Mitkä näistä tavaroista on hyödyllistä pakata mukaan, kun valmistaudun jalkapalloharjoituksiin: mailat, ruoho, kitara, vesipullo, säärisuojat, kypärä.</w:t>
      </w:r>
    </w:p>
    <w:p>
      <w:r>
        <w:rPr>
          <w:b/>
        </w:rPr>
        <w:t xml:space="preserve">Vastaus</w:t>
      </w:r>
    </w:p>
    <w:p>
      <w:r>
        <w:t xml:space="preserve">Säärystimet, säärisuojat ja juomapullo voivat olla hyödyllisiä tavaroita, jotka kannattaa pakata mukaan, kun valmistaudut jalkapalloharjoituksiin. Kypärää ei tyypillisesti käytetä jalkapallossa, kitara on soitin, ja ruoho on materiaali, jolla jalkapalloa yleensä pelataan, mutta se ei ole jotain, mitä sinun tarvitsee pakata mukaan.</w:t>
      </w:r>
    </w:p>
    <w:p>
      <w:r>
        <w:rPr>
          <w:b/>
          <w:u w:val="single"/>
        </w:rPr>
        <w:t xml:space="preserve">Asiakirja 4122</w:t>
      </w:r>
    </w:p>
    <w:p>
      <w:r>
        <w:rPr>
          <w:b/>
        </w:rPr>
        <w:t xml:space="preserve">Ohjeet</w:t>
      </w:r>
    </w:p>
    <w:p>
      <w:r>
        <w:t xml:space="preserve">Onko spartalainen Leonidas oikea mies? Mistä hän oli kuuluisa?</w:t>
      </w:r>
    </w:p>
    <w:p>
      <w:r>
        <w:rPr>
          <w:b/>
        </w:rPr>
        <w:t xml:space="preserve">Vastaus</w:t>
      </w:r>
    </w:p>
    <w:p>
      <w:r>
        <w:t xml:space="preserve">Kyllä, spartalainen Leonidas oli todellinen mies. Hän oli kuuluisa rohkeudestaan ja johtajuudestaan Thermopylain taistelussa vuonna 480 eaa.</w:t>
      </w:r>
    </w:p>
    <w:p>
      <w:r>
        <w:rPr>
          <w:b/>
          <w:u w:val="single"/>
        </w:rPr>
        <w:t xml:space="preserve">Asiakirja 4123</w:t>
      </w:r>
    </w:p>
    <w:p>
      <w:r>
        <w:rPr>
          <w:b/>
        </w:rPr>
        <w:t xml:space="preserve">Ohjeet</w:t>
      </w:r>
    </w:p>
    <w:p>
      <w:r>
        <w:t xml:space="preserve">Tarvitsen ideoita ensitreffeille.</w:t>
      </w:r>
    </w:p>
    <w:p>
      <w:r>
        <w:rPr>
          <w:b/>
        </w:rPr>
        <w:t xml:space="preserve">Vastaus</w:t>
      </w:r>
    </w:p>
    <w:p>
      <w:r>
        <w:t xml:space="preserve">Illallinen suosikkipizzeriassasi</w:t>
        <w:br/>
        <w:t xml:space="preserve">- Kävelylenkki paikallisessa puistossa</w:t>
        <w:br/>
        <w:t xml:space="preserve">- Iltapäiväkahvi paikallisessa kahvilassa</w:t>
        <w:br/>
        <w:t xml:space="preserve">- Museokierros</w:t>
      </w:r>
    </w:p>
    <w:p>
      <w:r>
        <w:rPr>
          <w:b/>
          <w:u w:val="single"/>
        </w:rPr>
        <w:t xml:space="preserve">Asiakirja 4124</w:t>
      </w:r>
    </w:p>
    <w:p>
      <w:r>
        <w:rPr>
          <w:b/>
        </w:rPr>
        <w:t xml:space="preserve">Ohjeet</w:t>
      </w:r>
    </w:p>
    <w:p>
      <w:r>
        <w:t xml:space="preserve">Kuka kirjoitti Tuulen viemää</w:t>
      </w:r>
    </w:p>
    <w:p>
      <w:r>
        <w:rPr>
          <w:b/>
        </w:rPr>
        <w:t xml:space="preserve">Vastaus</w:t>
      </w:r>
    </w:p>
    <w:p>
      <w:r>
        <w:t xml:space="preserve">Margaret Mitchell</w:t>
      </w:r>
    </w:p>
    <w:p>
      <w:r>
        <w:rPr>
          <w:b/>
          <w:u w:val="single"/>
        </w:rPr>
        <w:t xml:space="preserve">Asiakirja 4125</w:t>
      </w:r>
    </w:p>
    <w:p>
      <w:r>
        <w:rPr>
          <w:b/>
        </w:rPr>
        <w:t xml:space="preserve">Ohjeet</w:t>
      </w:r>
    </w:p>
    <w:p>
      <w:r>
        <w:t xml:space="preserve">Poimi annetusta tekstistä ne nimitykset, joilla Tagore tunnettiin. Erottele ne pilkulla.</w:t>
      </w:r>
    </w:p>
    <w:p>
      <w:r>
        <w:rPr>
          <w:b/>
        </w:rPr>
        <w:t xml:space="preserve">Konteksti</w:t>
      </w:r>
    </w:p>
    <w:p>
      <w:r>
        <w:t xml:space="preserve">Rabindranath Tagore FRAS (/rəˈbɪndrənɑːt tæˈɡɔːr/ (kuuntele); lausutaan [rɔˈbindɾɔnatʰ ˈʈʰakuɾ];[1] 7. toukokuuta 1861[2] - 7. elokuuta 1941[3]) oli bengalilainen monitaituri, joka toimi runoilijana, kirjailijana, näytelmäkirjailijana, säveltäjänä, filosofina, yhteiskunnallisena uudistajana ja taidemaalarina.[4][5][6] Hän muokkasi uudelleen bengalilaista kirjallisuutta ja musiikkia sekä intialaista taidetta kontekstuaalisella modernismilla 1800-luvun lopulla ja 1900-luvun alussa. Gitanjalin "syvällisen herkän, raikkaan ja kauniin" runouden kirjoittajasta[7] tuli vuonna 1913 ensimmäinen ei-eurooppalainen ja ensimmäinen lyyrikko, joka sai kirjallisuuden Nobel-palkinnon.[8] Tagoren runolauluja pidettiin hengellisinä ja elohopeaisina; hänen "elegantti proosansa ja maaginen runoutensa" ovat kuitenkin edelleen suurelta osin tuntemattomia Bengalin ulkopuolella[9].[10] Hän oli Royal Asiatic Societyn jäsen. Tagorea kutsuttiin "Bengalin bardiksi",[10][5][6] ja hänet tunnettiin nimimerkeillä: Gurudeb, Kobiguru, Biswokobi[a].[b]</w:t>
      </w:r>
    </w:p>
    <w:p>
      <w:r>
        <w:rPr>
          <w:b/>
        </w:rPr>
        <w:t xml:space="preserve">Vastaus</w:t>
      </w:r>
    </w:p>
    <w:p>
      <w:r>
        <w:t xml:space="preserve">Gurudeb, Kobiguru, Biswokobi.</w:t>
      </w:r>
    </w:p>
    <w:p>
      <w:r>
        <w:rPr>
          <w:b/>
          <w:u w:val="single"/>
        </w:rPr>
        <w:t xml:space="preserve">Asiakirja 4126</w:t>
      </w:r>
    </w:p>
    <w:p>
      <w:r>
        <w:rPr>
          <w:b/>
        </w:rPr>
        <w:t xml:space="preserve">Ohjeet</w:t>
      </w:r>
    </w:p>
    <w:p>
      <w:r>
        <w:t xml:space="preserve">Kerro, missä eri konferensseissa Pohjois-Coloradon Karhuja edustavat joukkueet kilpailevat.</w:t>
      </w:r>
    </w:p>
    <w:p>
      <w:r>
        <w:rPr>
          <w:b/>
        </w:rPr>
        <w:t xml:space="preserve">Konteksti</w:t>
      </w:r>
    </w:p>
    <w:p>
      <w:r>
        <w:t xml:space="preserve">Pohjois-Coloradon Karhut ovat Pohjois-Coloradon yliopistoa Greeleyssä, Coloradossa edustavat urheilujoukkueet yliopistojen välisessä yleisurheilussa. Yliopisto sponsoroi seitsemäntoista joukkuetta, joihin kuuluvat miesten ja naisten koripallo, maastojuoksu, golf, tennis ja yleisurheilu, vain naisten jalkapallo, softball, uinti ja sukellus sekä lentopallo ja vain miesten baseball, jalkapallo ja paini. Bears kilpailee NCAA:n I-divisioonassa, jalkapallojoukkue kilpailee FCS-tasolla, ja useimmat joukkueet ovat Big Sky -konferenssin jäseniä.[3] Kolmella Pohjois-Coloradon joukkueella on erillisiä liittymiä lajeissa, joita Big Sky ei sponsoroi. Pesäpallojoukkue kilpailee Summit League -liigassa, naisten uinti- ja sukellusjoukkue on Western Athletic Conference -konferenssin liitännäisjäsen, ja painijoukkue on Big 12 -konferenssin jäsen.</w:t>
      </w:r>
    </w:p>
    <w:p>
      <w:r>
        <w:rPr>
          <w:b/>
        </w:rPr>
        <w:t xml:space="preserve">Vastaus</w:t>
      </w:r>
    </w:p>
    <w:p>
      <w:r>
        <w:t xml:space="preserve">Northern Colorado Bearsin joukkueet kilpailevat enimmäkseen Big Sky -konferenssissa. Jotkin joukkueet kilpailevat kuitenkin Summit Leaguessa, Western Athletic Conference -konferenssissa ja Big 12 -konferenssissa.</w:t>
      </w:r>
    </w:p>
    <w:p>
      <w:r>
        <w:rPr>
          <w:b/>
          <w:u w:val="single"/>
        </w:rPr>
        <w:t xml:space="preserve">Asiakirja 4127</w:t>
      </w:r>
    </w:p>
    <w:p>
      <w:r>
        <w:rPr>
          <w:b/>
        </w:rPr>
        <w:t xml:space="preserve">Ohjeet</w:t>
      </w:r>
    </w:p>
    <w:p>
      <w:r>
        <w:t xml:space="preserve">Kuinka monta maanosaa maapallolla on?</w:t>
      </w:r>
    </w:p>
    <w:p>
      <w:r>
        <w:rPr>
          <w:b/>
        </w:rPr>
        <w:t xml:space="preserve">Vastaus</w:t>
      </w:r>
    </w:p>
    <w:p>
      <w:r>
        <w:t xml:space="preserve">Maanosia on seitsemän: Afrikka, Etelämanner, Aasia, Australia, Eurooppa, Pohjois-Amerikka ja Etelä-Amerikka.</w:t>
      </w:r>
    </w:p>
    <w:p>
      <w:r>
        <w:rPr>
          <w:b/>
          <w:u w:val="single"/>
        </w:rPr>
        <w:t xml:space="preserve">Asiakirja 4128</w:t>
      </w:r>
    </w:p>
    <w:p>
      <w:r>
        <w:rPr>
          <w:b/>
        </w:rPr>
        <w:t xml:space="preserve">Ohjeet</w:t>
      </w:r>
    </w:p>
    <w:p>
      <w:r>
        <w:t xml:space="preserve">Mitkä ovat yleisiä kuvailevia tilastoja?</w:t>
      </w:r>
    </w:p>
    <w:p>
      <w:r>
        <w:rPr>
          <w:b/>
        </w:rPr>
        <w:t xml:space="preserve">Vastaus</w:t>
      </w:r>
    </w:p>
    <w:p>
      <w:r>
        <w:t xml:space="preserve">keskiarvo, mediaani, vaihteluväli, määrä, summa, prosenttiosuus, prosenttiosuudet, keskihajonta, varianssi.</w:t>
      </w:r>
    </w:p>
    <w:p>
      <w:r>
        <w:rPr>
          <w:b/>
          <w:u w:val="single"/>
        </w:rPr>
        <w:t xml:space="preserve">Asiakirja 4129</w:t>
      </w:r>
    </w:p>
    <w:p>
      <w:r>
        <w:rPr>
          <w:b/>
        </w:rPr>
        <w:t xml:space="preserve">Ohjeet</w:t>
      </w:r>
    </w:p>
    <w:p>
      <w:r>
        <w:t xml:space="preserve">Mikä rakennus on korkein?</w:t>
      </w:r>
    </w:p>
    <w:p>
      <w:r>
        <w:rPr>
          <w:b/>
        </w:rPr>
        <w:t xml:space="preserve">Vastaus</w:t>
      </w:r>
    </w:p>
    <w:p>
      <w:r>
        <w:t xml:space="preserve">Maailman korkein rakennus on tietääkseni syyskuussa 2021 Dubaissa, Yhdistyneissä arabiemiirikunnissa sijaitseva Burj Khalifa. Burj Khalifa on 828 metriä korkea ja siinä on 163 kerrosta maanpinnan yläpuolella. Se valmistui vuonna 2010, ja se on ollut maailman korkeimman rakennuksen titteliä rakentamisestaan lähtien.</w:t>
        <w:br/>
        <w:br/>
        <w:t xml:space="preserve"> Maailmalla rakennetaan kuitenkin aina uusia pilvenpiirtäjiä ja rakennuksia, joten on mahdollista, että jokin toinen rakennus ylittää Burj Khalifan korkeuden tulevaisuudessa.</w:t>
      </w:r>
    </w:p>
    <w:p>
      <w:r>
        <w:rPr>
          <w:b/>
          <w:u w:val="single"/>
        </w:rPr>
        <w:t xml:space="preserve">Asiakirja 4130</w:t>
      </w:r>
    </w:p>
    <w:p>
      <w:r>
        <w:rPr>
          <w:b/>
        </w:rPr>
        <w:t xml:space="preserve">Ohjeet</w:t>
      </w:r>
    </w:p>
    <w:p>
      <w:r>
        <w:t xml:space="preserve">Mikä on Madarian miespuolinen väestö?</w:t>
      </w:r>
    </w:p>
    <w:p>
      <w:r>
        <w:rPr>
          <w:b/>
        </w:rPr>
        <w:t xml:space="preserve">Konteksti</w:t>
      </w:r>
    </w:p>
    <w:p>
      <w:r>
        <w:t xml:space="preserve">Kylän väkiluku on 1473, joista 728 on miehiä ja 745 naisia vuoden 2011 väestönlaskennan mukaan. 0-6-vuotiaita lapsia on 174, mikä on 11,81 prosenttia kylän kokonaisväestöstä. Madarian kylän keskimääräinen sukupuolisuhde on 1023, mikä on korkeampi kuin Uttar Pradeshin osavaltion keskiarvo 912.</w:t>
      </w:r>
    </w:p>
    <w:p>
      <w:r>
        <w:rPr>
          <w:b/>
        </w:rPr>
        <w:t xml:space="preserve">Vastaus</w:t>
      </w:r>
    </w:p>
    <w:p>
      <w:r>
        <w:t xml:space="preserve">Madarian miesväestö on 728.</w:t>
      </w:r>
    </w:p>
    <w:p>
      <w:r>
        <w:rPr>
          <w:b/>
          <w:u w:val="single"/>
        </w:rPr>
        <w:t xml:space="preserve">Asiakirja 4131</w:t>
      </w:r>
    </w:p>
    <w:p>
      <w:r>
        <w:rPr>
          <w:b/>
        </w:rPr>
        <w:t xml:space="preserve">Ohjeet</w:t>
      </w:r>
    </w:p>
    <w:p>
      <w:r>
        <w:t xml:space="preserve">Kerro minulle, ovatko nämä eläimiä vai apache-projekteja vai molempia:</w:t>
        <w:br/>
        <w:t xml:space="preserve"> Kudu, Impala, Alligaattori, Muurahainen, Kameli, Flink, Spark, Flume, Tomcat, Koira, Elefantti.</w:t>
      </w:r>
    </w:p>
    <w:p>
      <w:r>
        <w:rPr>
          <w:b/>
        </w:rPr>
        <w:t xml:space="preserve">Vastaus</w:t>
      </w:r>
    </w:p>
    <w:p>
      <w:r>
        <w:t xml:space="preserve">Eläimet:</w:t>
        <w:br/>
        <w:t xml:space="preserve"> Apache Projects: Al</w:t>
        <w:t xml:space="preserve">ligator, Dog, Elephant</w:t>
        <w:br/>
        <w:t xml:space="preserve"> Sekä eläimet että Apache-projektit</w:t>
        <w:t xml:space="preserve"> Kudu, Impala, Ant, Camel, Tomcat.</w:t>
      </w:r>
    </w:p>
    <w:p>
      <w:r>
        <w:rPr>
          <w:b/>
          <w:u w:val="single"/>
        </w:rPr>
        <w:t xml:space="preserve">Asiakirja 4132</w:t>
      </w:r>
    </w:p>
    <w:p>
      <w:r>
        <w:rPr>
          <w:b/>
        </w:rPr>
        <w:t xml:space="preserve">Ohjeet</w:t>
      </w:r>
    </w:p>
    <w:p>
      <w:r>
        <w:t xml:space="preserve">Onko muovi pahaksi meille?</w:t>
      </w:r>
    </w:p>
    <w:p>
      <w:r>
        <w:rPr>
          <w:b/>
        </w:rPr>
        <w:t xml:space="preserve">Vastaus</w:t>
      </w:r>
    </w:p>
    <w:p>
      <w:r>
        <w:t xml:space="preserve">Oletko koskaan miettinyt, minne muoviset vesipullosi menevät? Ne päätyvät luultavasti kaatopaikalle, jossa ne hajoavat yli 1000 vuoden ajan, kun niihin kertyy myrkyllisiä kemikaaleja. Muovi on keksintö, josta on enemmän haittaa kuin hyötyä. Maapalloa peittää noin 363 762 732 605 kiloa muovia. Suurinta osaa tästä muovista ei voi kierrättää. Vaikka ihmiset ajattelevat, että muovista eroon pääseminen on liian kallista tai hankalaa, meidän pitäisi vähentää käytetyn muovin määrää tai nostaa muovin hintaa. Yksi syy on se, että kun muovi tunkeutuu tasapainoiseen ekosysteemiin, se turmelee sen täysin. Meribiotooppi on sellainen, johon tämä tuote vaikuttaa. Meren eläimet kuolevat tukehtumalla, nielemällä muovia ja sotkeutumalla siihen. Eläimiä, joihin muovin vaikutus kohdistuu, ovat lokit, valaat, hylkeet, kalat ja kilpikonnat, ja tämä on vain muutamia esimerkkejä. Eläimet syövät niin paljon muovia, että ne kuolevat ummetukseen siitä. Toinen syy on mikromuovin esiintyminen ruoassa ja ihmisissä. Noin 99 prosentilla kaloista on mikromuovia niiden mahassa, maksassa ja fileissä (kalan liha). Noin 80 prosentilla lehmistä on mikromuoveja lihassaan ja maidossaan. Hyvä pointti on se, että jauhomatojen ja vahamatojen on tutkittu sulattavan muovia, ja niitä pitäisi lisätä kaatopaikoille hajottamaan muovia. Aikuisessa ihmisessä on noin 50 000 muovihiukkasta, ja määrä kasvaa nopeasti. Kolmanneksi, suurin osa muovista on roskaantunut. Muoviroskia syntyy vuosittain noin 10 miljoonaa tonnia. Joka viikko ihminen nauttii noin luottokortin verran muovia. Tuotetaan noin 44 miljoonaa kiloa muovia, joka on erittäin tappavaa ympäristölle." Ympäristössä oleva muovi on vedessä, ruoassa ja kehossasi. Muovin ei pitäisi olla siellä, sillä tuoreen tutkimuksen mukaan se voi aiheuttaa syöpää. Meidän on lopetettava muovin käyttö elämässämme. Joitakin tapoja, joilla voimme vähentää muovin määrää maapallolla, on käyttää kestäviä materiaaleja, kuten puuta, kasvikuituja ja sienestyroksia. Voimme myös yrittää ostaa kierrätysmuovia, joissa on kolmen pyöräilevän nuolen muodostama kolmio. Käytä muovikassia muovikassin sijaan tai metalli- ja lasipilliä muovipillin sijaan. Voit myös käyttää metallisia ruokailuvälineitä muovin sijaan. Nämä kaikki ovat tapoja, joilla voit vaikuttaa jokapäiväiseen elämääsi.</w:t>
      </w:r>
    </w:p>
    <w:p>
      <w:r>
        <w:rPr>
          <w:b/>
          <w:u w:val="single"/>
        </w:rPr>
        <w:t xml:space="preserve">Asiakirja 4133</w:t>
      </w:r>
    </w:p>
    <w:p>
      <w:r>
        <w:rPr>
          <w:b/>
        </w:rPr>
        <w:t xml:space="preserve">Ohjeet</w:t>
      </w:r>
    </w:p>
    <w:p>
      <w:r>
        <w:t xml:space="preserve">Las Vegasin seitsemän päivän matkasuunnitelma, johon sisältyy budjetti ja aktiviteetit 5 hengen kaveriporukalle.</w:t>
      </w:r>
    </w:p>
    <w:p>
      <w:r>
        <w:rPr>
          <w:b/>
        </w:rPr>
        <w:t xml:space="preserve">Vastaus</w:t>
      </w:r>
    </w:p>
    <w:p>
      <w:r>
        <w:t xml:space="preserve">Las Vegas 7 päivän matka Bangaloresta Las Vegasiin 5 hengen ryhmälle.</w:t>
        <w:br/>
        <w:t xml:space="preserve"> Matka alkaa pakkaamisesta. Tarkista sääennuste kaikista matkakohteistasi ja suunnittele vaatteet sen mukaan.</w:t>
        <w:br/>
        <w:t xml:space="preserve"> Matkalaukkusi matkasuunnitelmassa on oltava tavalliset lääkkeet, ja jos olet allerginen, pakkaa tarkkaan, mitä tarvitset.</w:t>
        <w:br/>
        <w:t xml:space="preserve"> Pidä aina pari vaatetta käsimatkatavaroissa, jos lähtöselvitysmatkatavaroissa on viivästyksiä - voit viipyä päivän tai kaksi käsimatkatavaroihin pakattujen vaatteiden kanssa.</w:t>
        <w:br/>
        <w:t xml:space="preserve">Varmista, että käsimatkatavaroissa on välipaloja</w:t>
        <w:br/>
        <w:t xml:space="preserve">Varmista, että matkustusasiakirjojen kopiot ovat kaikissa matkatavaroissa, joita kuljetat. Varmista, että sinulla on myös paikallista valuuttaa valmiina ennen matkaa.</w:t>
        <w:br/>
        <w:t xml:space="preserve"> Varmista, että kaikki hotellit, lentokenttäkyyti ja -kuljetus on varattu ja että sinulla on kopio näistä asiakirjoista.</w:t>
        <w:br/>
        <w:t xml:space="preserve">Lentomaksut Bangaloresta Las Vegasiin maksavat 130k-180k per henkilö riippuen lentoyhtiöstä ja istumapaikan valinnasta (turistiluokka tai ensimmäinen luokka)</w:t>
        <w:br/>
        <w:t xml:space="preserve">Nyt kun olet tehnyt ennakkotarkistuslistan, seuraavassa on lueteltu asioita, joita kannattaa tehdä Las Vegasissa</w:t>
        <w:br/>
        <w:t xml:space="preserve">Las Vegasissa - Käy Bellagion suihkulähteellä yöllä.</w:t>
        <w:br/>
        <w:t xml:space="preserve">Tarkista High Roller Observation Wheel</w:t>
        <w:br/>
        <w:t xml:space="preserve">Käy Neon Museum</w:t>
        <w:br/>
        <w:t xml:space="preserve">Kävele yöllä Las Vegas Stripillä</w:t>
        <w:br/>
        <w:t xml:space="preserve">Jos olet kiinnostunut kasinoista, lentoasemalta lähtee tonneittain kasinoita. Las Vegas Stripillä voit vierailla kasinoissa MGM Grand, The Venetian jne.</w:t>
        <w:br/>
        <w:t xml:space="preserve">Käy Mandalay Bayn Shark Reef Aquariumissa</w:t>
        <w:br/>
        <w:t xml:space="preserve">Käy Red Rock Canyon National Conservation Area</w:t>
        <w:br/>
        <w:t xml:space="preserve">Voit vuokrata vuokra-auton - Päiväkustannus on noin 70-100 USD per henkilö, jos se jaetaan kaikille viidelle henkilölle</w:t>
        <w:br/>
        <w:t xml:space="preserve">Käy Hoover Damilla aut</w:t>
        <w:br/>
        <w:t xml:space="preserve">Seuraavaksi voit suunnitella Zionin kansallispuistoa ja valmistautua vaellusreitteihin.</w:t>
        <w:br/>
        <w:t xml:space="preserve">Siirry seuraavaksi Grand Canyoniin</w:t>
        <w:br/>
        <w:t xml:space="preserve">Pysy Arizonan Pagessa</w:t>
        <w:br/>
        <w:t xml:space="preserve">Sieltä voit vierailla GC-kansallispuiston South rimillä ja North rimillä</w:t>
        <w:br/>
        <w:t xml:space="preserve">Älä jätä väliin Horseshoe Bendiä ja Grand Canyonin Lower ja Upper Antelope Canyon -kierroksia</w:t>
        <w:br/>
        <w:t xml:space="preserve">Nämä paikat voi siis kattaa LasVegasissa kolmessa päivässä ja Pagessa,</w:t>
        <w:t xml:space="preserve">Arizonassa kolme päivää</w:t>
        <w:br/>
        <w:t xml:space="preserve">Voit palata LasVegasiin ja ostoksille yhdeksi päiväksi ja ehtiä seuraavalle lennolle takaisin kotikaupunkiisi</w:t>
        <w:br/>
        <w:t xml:space="preserve">Kulut per henkilö per päivä, 1000 USD - 1500 USD, riippuen siitä, oletko edullisessa hotellissa. Lukuun ottamatta ruokaa. Ruoka maksaa jopa 50-100 USD päivässä.</w:t>
      </w:r>
    </w:p>
    <w:p>
      <w:r>
        <w:rPr>
          <w:b/>
          <w:u w:val="single"/>
        </w:rPr>
        <w:t xml:space="preserve">Asiakirja 4134</w:t>
      </w:r>
    </w:p>
    <w:p>
      <w:r>
        <w:rPr>
          <w:b/>
        </w:rPr>
        <w:t xml:space="preserve">Ohjeet</w:t>
      </w:r>
    </w:p>
    <w:p>
      <w:r>
        <w:t xml:space="preserve">Mitkä hahmot kuuluvat DC- vai Marvel-universumiin? Scarlet Witch, Zatanna</w:t>
      </w:r>
    </w:p>
    <w:p>
      <w:r>
        <w:rPr>
          <w:b/>
        </w:rPr>
        <w:t xml:space="preserve">Vastaus</w:t>
      </w:r>
    </w:p>
    <w:p>
      <w:r>
        <w:t xml:space="preserve">Zatanna on DC, Scarlet Witch on Marvel.</w:t>
      </w:r>
    </w:p>
    <w:p>
      <w:r>
        <w:rPr>
          <w:b/>
          <w:u w:val="single"/>
        </w:rPr>
        <w:t xml:space="preserve">Asiakirja 4135</w:t>
      </w:r>
    </w:p>
    <w:p>
      <w:r>
        <w:rPr>
          <w:b/>
        </w:rPr>
        <w:t xml:space="preserve">Ohjeet</w:t>
      </w:r>
    </w:p>
    <w:p>
      <w:r>
        <w:t xml:space="preserve">Anna numeroitu luettelo ohjeista lumilaudan asentamiseksi. Käytettäviä tarvikkeita ovat lumilauta, lumilautasiteet, ruuvimeisseli, ruuvit ja mittanauha.</w:t>
      </w:r>
    </w:p>
    <w:p>
      <w:r>
        <w:rPr>
          <w:b/>
        </w:rPr>
        <w:t xml:space="preserve">Vastaus</w:t>
      </w:r>
    </w:p>
    <w:p>
      <w:r>
        <w:t xml:space="preserve">1. Selvitä viiteasentosi eli se, kuinka kaukana toisistaan jalkasi ovat lumilaudalla ajettaessa. Tämän pitäisi olla mukava asento, joka on yleensä hieman leveämpi kuin hartioiden leveys.</w:t>
        <w:br/>
        <w:t xml:space="preserve"> 2. Mittaa mittanauhan avulla vertailuasennon etäisyys molempien jalkojen kiinnitysreikien välistä. Aloita lumilaudan molempien jalkojen keskellä olevista kiinnitysrei'istä ja jatka ulospäin, kunnes oikea leveys on mitattu.</w:t>
        <w:br/>
        <w:t xml:space="preserve"> 3. Kohdista lumilaudan siteet tunnistettuihin kiinnitysreikiin. Voit ensin harkita lumilautasidosten kulman säätämistä, tämä voidaan tehdä kiertämällä sidoksen pohjalevyä.</w:t>
        <w:br/>
        <w:t xml:space="preserve"> 4. Ruuvaa lumilautasiteet ruuvimeisseliä ja ruuveja käyttäen kiinni valittuun kulmaan ja valittuun asennuspaikkaan. Varmista, että sidokset ovat tiukasti kiinni.</w:t>
      </w:r>
    </w:p>
    <w:p>
      <w:r>
        <w:rPr>
          <w:b/>
          <w:u w:val="single"/>
        </w:rPr>
        <w:t xml:space="preserve">Asiakirja 4136</w:t>
      </w:r>
    </w:p>
    <w:p>
      <w:r>
        <w:rPr>
          <w:b/>
        </w:rPr>
        <w:t xml:space="preserve">Ohjeet</w:t>
      </w:r>
    </w:p>
    <w:p>
      <w:r>
        <w:t xml:space="preserve">Mistä hedelmistä viiniä valmistetaan?</w:t>
      </w:r>
    </w:p>
    <w:p>
      <w:r>
        <w:rPr>
          <w:b/>
        </w:rPr>
        <w:t xml:space="preserve">Vastaus</w:t>
      </w:r>
    </w:p>
    <w:p>
      <w:r>
        <w:t xml:space="preserve">Viini valmistetaan rypäleistä</w:t>
      </w:r>
    </w:p>
    <w:p>
      <w:r>
        <w:rPr>
          <w:b/>
          <w:u w:val="single"/>
        </w:rPr>
        <w:t xml:space="preserve">Asiakirja 4137</w:t>
      </w:r>
    </w:p>
    <w:p>
      <w:r>
        <w:rPr>
          <w:b/>
        </w:rPr>
        <w:t xml:space="preserve">Ohjeet</w:t>
      </w:r>
    </w:p>
    <w:p>
      <w:r>
        <w:t xml:space="preserve">Mitkä ovat punaisen Bordeaux'n tärkeimmät rypäleet?</w:t>
      </w:r>
    </w:p>
    <w:p>
      <w:r>
        <w:rPr>
          <w:b/>
        </w:rPr>
        <w:t xml:space="preserve">Konteksti</w:t>
      </w:r>
    </w:p>
    <w:p>
      <w:r>
        <w:t xml:space="preserve">Punainen Bordeaux valmistetaan yleensä rypäleiden sekoituksesta. Sallittuja rypälelajikkeita ovat Cabernet Sauvignon, Cabernet Franc, Merlot, Petit Verdot, Malbec ja Carménère.[13] Nykyään Carménèreä käytetään harvoin, ja Château Clerc Milon, joka on viides Bordeaux'n viinitila, on yksi harvoista, jolla on vielä Carménère-viiniköynnöksiä. Heinäkuusta 2019 alkaen Bordeaux'n viinitilat ovat antaneet luvan käyttää neljää uutta punaista rypälettä torjuakseen ilmastonmuutoksen vaikutuksia Bordeaux'n viininviljelyyn. Nämä uudet hyväksytyt rypäleet ovat Marselan, Touriga Nacional, Castets ja Arinarnoa.</w:t>
      </w:r>
    </w:p>
    <w:p>
      <w:r>
        <w:rPr>
          <w:b/>
        </w:rPr>
        <w:t xml:space="preserve">Vastaus</w:t>
      </w:r>
    </w:p>
    <w:p>
      <w:r>
        <w:t xml:space="preserve">Cabernet Sauvignon, Cabernet Franc, Merlot, Petit Verdot, Malbec.</w:t>
      </w:r>
    </w:p>
    <w:p>
      <w:r>
        <w:rPr>
          <w:b/>
          <w:u w:val="single"/>
        </w:rPr>
        <w:t xml:space="preserve">Asiakirja 4138</w:t>
      </w:r>
    </w:p>
    <w:p>
      <w:r>
        <w:rPr>
          <w:b/>
        </w:rPr>
        <w:t xml:space="preserve">Ohjeet</w:t>
      </w:r>
    </w:p>
    <w:p>
      <w:r>
        <w:t xml:space="preserve">Mitä erilaisia suolatyyppejä on olemassa?</w:t>
      </w:r>
    </w:p>
    <w:p>
      <w:r>
        <w:rPr>
          <w:b/>
        </w:rPr>
        <w:t xml:space="preserve">Vastaus</w:t>
      </w:r>
    </w:p>
    <w:p>
      <w:r>
        <w:t xml:space="preserve">Suolaa on lukuisia eri tyyppejä, ja niiden käyttötarkoitukset vaihtelevat suuresti.  Seuraavassa luetellaan joitakin yleisiä ja suosittuja ruoanlaitossa käytettäviä tyyppejä: kosher-suola, pöytäsuola, viimeistelysuola, merisuola, savustettu suola, kovettumissuola, vaaleanpunainen Himalajan suola ja ranskalainen harmaa suola.</w:t>
      </w:r>
    </w:p>
    <w:p>
      <w:r>
        <w:rPr>
          <w:b/>
          <w:u w:val="single"/>
        </w:rPr>
        <w:t xml:space="preserve">Asiakirja 4139</w:t>
      </w:r>
    </w:p>
    <w:p>
      <w:r>
        <w:rPr>
          <w:b/>
        </w:rPr>
        <w:t xml:space="preserve">Ohjeet</w:t>
      </w:r>
    </w:p>
    <w:p>
      <w:r>
        <w:t xml:space="preserve">Onko sinulla käsitystä siitä, miksi Graviton ei toiminut paremmin?</w:t>
      </w:r>
    </w:p>
    <w:p>
      <w:r>
        <w:rPr>
          <w:b/>
        </w:rPr>
        <w:t xml:space="preserve">Vastaus</w:t>
      </w:r>
    </w:p>
    <w:p>
      <w:r>
        <w:t xml:space="preserve">ei ole taattu, että se on nopeampi, jotkut asiakkaat ovat ilmoittaneet sen olevan hitaampi.</w:t>
      </w:r>
    </w:p>
    <w:p>
      <w:r>
        <w:rPr>
          <w:b/>
          <w:u w:val="single"/>
        </w:rPr>
        <w:t xml:space="preserve">Asiakirja 4140</w:t>
      </w:r>
    </w:p>
    <w:p>
      <w:r>
        <w:rPr>
          <w:b/>
        </w:rPr>
        <w:t xml:space="preserve">Ohjeet</w:t>
      </w:r>
    </w:p>
    <w:p>
      <w:r>
        <w:t xml:space="preserve">Kun otetaan huomioon tämä Korsikkaa koskeva kohta, milloin ja missä Napoleon Bonaparte syntyi?</w:t>
      </w:r>
    </w:p>
    <w:p>
      <w:r>
        <w:rPr>
          <w:b/>
        </w:rPr>
        <w:t xml:space="preserve">Konteksti</w:t>
      </w:r>
    </w:p>
    <w:p>
      <w:r>
        <w:t xml:space="preserve">Korsikkaa hallitsi Genovan tasavalta vuodesta 1284 vuoteen 1755, jolloin se irtautui itsestään ja siitä tuli italiankielinen tasavalta. Vuonna 1768 Genova luovutti Korsikan virallisesti Ranskan Ludvig XV:lle pantiksi veloista, jotka se oli ottanut Ranskan sotilaallisesta avusta Korsikan kapinan tukahduttamisessa, minkä seurauksena Ranska liitti Korsikan itselleen vuonna 1769. Ranskan tuleva keisari Napoleon Bonaparte oli syntyperäinen korsikalainen, joka syntyi samana vuonna Ajacciossa: hänen esi-isiensä kotitalo, Maison Bonaparte, on nykyään vierailukohde ja museo. Korsikan historiallisten yhteyksien vuoksi saari on säilyttänyt monia italialaisia kulttuurielementtejä, ja monet korsikalaisten sukunimet juontavat juurensa Italian niemimaalle.</w:t>
      </w:r>
    </w:p>
    <w:p>
      <w:r>
        <w:rPr>
          <w:b/>
        </w:rPr>
        <w:t xml:space="preserve">Vastaus</w:t>
      </w:r>
    </w:p>
    <w:p>
      <w:r>
        <w:t xml:space="preserve">Napoleon Bonaparte syntyi vuonna 1769, samana vuonna kuin Ranska liitti Korsikan. Hän syntyi Ajacciossa, Korsikalla.</w:t>
      </w:r>
    </w:p>
    <w:p>
      <w:r>
        <w:rPr>
          <w:b/>
          <w:u w:val="single"/>
        </w:rPr>
        <w:t xml:space="preserve">Asiakirja 4141</w:t>
      </w:r>
    </w:p>
    <w:p>
      <w:r>
        <w:rPr>
          <w:b/>
        </w:rPr>
        <w:t xml:space="preserve">Ohjeet</w:t>
      </w:r>
    </w:p>
    <w:p>
      <w:r>
        <w:t xml:space="preserve">Mitkä ovat Karstarkin talon sanat?</w:t>
      </w:r>
    </w:p>
    <w:p>
      <w:r>
        <w:rPr>
          <w:b/>
        </w:rPr>
        <w:t xml:space="preserve">Vastaus</w:t>
      </w:r>
    </w:p>
    <w:p>
      <w:r>
        <w:t xml:space="preserve">"Talven aurinko"</w:t>
      </w:r>
    </w:p>
    <w:p>
      <w:r>
        <w:rPr>
          <w:b/>
          <w:u w:val="single"/>
        </w:rPr>
        <w:t xml:space="preserve">Asiakirja 4142</w:t>
      </w:r>
    </w:p>
    <w:p>
      <w:r>
        <w:rPr>
          <w:b/>
        </w:rPr>
        <w:t xml:space="preserve">Ohjeet</w:t>
      </w:r>
    </w:p>
    <w:p>
      <w:r>
        <w:t xml:space="preserve">Kuinka monta enkeliä voi tanssia nuppineulan päässä?</w:t>
      </w:r>
    </w:p>
    <w:p>
      <w:r>
        <w:rPr>
          <w:b/>
        </w:rPr>
        <w:t xml:space="preserve">Vastaus</w:t>
      </w:r>
    </w:p>
    <w:p>
      <w:r>
        <w:t xml:space="preserve">Juuri tämä kysymys askarrutti teologeja satojen vuosien ajan, ja se johti moniin erilaisiin näkemyksiin. Kysymykseen ei ole oikeaa vastausta - ensinnäkin, ovatko enkelit todellisia? Jos ne ovat, kuinka suuria ne ovat? pystyvätkö ne edes tanssimaan? jos ne pystyisivät tanssimaan, kuinka paljon tilaa ne tarvitsisivat? Toiseksi, kuinka suuri neula on? onko neula normaalikokoinen maallinen neula vai jotain paljon suurempaa, taivaallisessa mittakaavassa?</w:t>
        <w:br/>
        <w:br/>
        <w:t xml:space="preserve"> Vastaus liittyy uskoon - jos uskotte enkeleihin, uskotte heidän kykyynsä tanssia ja uskotte heidän erityiseen kykyynsä tanssia neulan päällä, ja voitte argumentoida mihin tahansa suuntaan perustuen uskoonne siitä, että kysymyksen taustalla oleva lähtökohta voisi olla todennäköinen. Jos teillä ei ole tuota uskoa, näkymänne suhtautuisivat tähän kysymykseen todennäköisesti hyvin kyynisesti ja pitäisitte sitä todennäköisesti turhana kysymyksenä.</w:t>
        <w:br/>
        <w:br/>
        <w:t xml:space="preserve"> Mutta huumorilla höystettynä ja Douglas Adamsille hattua kohottaen totean mielelläni, että vastaus on 42.</w:t>
      </w:r>
    </w:p>
    <w:p>
      <w:r>
        <w:rPr>
          <w:b/>
          <w:u w:val="single"/>
        </w:rPr>
        <w:t xml:space="preserve">Asiakirja 4143</w:t>
      </w:r>
    </w:p>
    <w:p>
      <w:r>
        <w:rPr>
          <w:b/>
        </w:rPr>
        <w:t xml:space="preserve">Ohjeet</w:t>
      </w:r>
    </w:p>
    <w:p>
      <w:r>
        <w:t xml:space="preserve">Mistä elokuva "Kaikki kaikkialla kerralla" kertoo?</w:t>
      </w:r>
    </w:p>
    <w:p>
      <w:r>
        <w:rPr>
          <w:b/>
        </w:rPr>
        <w:t xml:space="preserve">Vastaus</w:t>
      </w:r>
    </w:p>
    <w:p>
      <w:r>
        <w:t xml:space="preserve">Elokuva kertoo kiinalaisesta maahanmuuttajaperheestä, joka pyörittää pesulaa ja joutuu mukaan monen maailmankaikkeuden ylittävään tehtävään, jonka tarkoituksena on estää olentoa tuhoamasta maailmankaikkeutta. Perheeseen kuuluvat Evelyn Wang, Waymond Wang ja heidän tyttärensä Joy. Elokuvan alussa heidän pesulabisneksensä joutuu veroviraston tarkastettavaksi, Waymond yrittää toimittaa Evelynille avioeropaperit ja Joy yrittää saada hyväksyntää lesbosuhteelleen. Tuona perheen kannalta vaikeana aikana Evelyn Wang saa tietää, että hänet on valittu taistelemaan maailmankaikkeutta tuhoavaa suurta pahaa vastaan, ja hänen pitäisi tehdä se ottamalla yhteyttä rinnakkaisuniversumeista peräisin oleviin versioihin itsestään. Se on toiminnantäyteinen draamakomediaseikkailu, jossa Emily täyttää universumin pelastamistehtävän ja päättää lopuksi, ettei hän jätä nykyistä elämäänsä toisen version vuoksi.</w:t>
      </w:r>
    </w:p>
    <w:p>
      <w:r>
        <w:rPr>
          <w:b/>
          <w:u w:val="single"/>
        </w:rPr>
        <w:t xml:space="preserve">Asiakirja 4144</w:t>
      </w:r>
    </w:p>
    <w:p>
      <w:r>
        <w:rPr>
          <w:b/>
        </w:rPr>
        <w:t xml:space="preserve">Ohjeet</w:t>
      </w:r>
    </w:p>
    <w:p>
      <w:r>
        <w:t xml:space="preserve">Miksi ihmiset pitävät kissoista?</w:t>
      </w:r>
    </w:p>
    <w:p>
      <w:r>
        <w:rPr>
          <w:b/>
        </w:rPr>
        <w:t xml:space="preserve">Vastaus</w:t>
      </w:r>
    </w:p>
    <w:p>
      <w:r>
        <w:t xml:space="preserve">Kissat ovat erittäin suosittuja lemmikkejä. Monilla ihmisillä on kissoja. Itse asiassa jotkut väittävät, että kissat ovat parempi lemmikki kuin koira. Kissat sitoutuvat usein suosikkiihmiseensa ja tarjoavat seuraa ja rakkautta. Kun kissa kehrää, se vapauttaa kissassa endorfiineja, ja se voi myös auttaa rauhoittamaan ihmistä ja auttaa häntä vapauttamaan endorfiineja. Kissat ovat itsenäisiä ja joskus etäisiä, mikä saattaa olla pelottava tekijä ihmisille, jotka eivät ole olleet kissojen kanssa paljon tekemisissä, mutta yleensä ne lämpenevät ja niistä tulee hyvä ystävä.</w:t>
      </w:r>
    </w:p>
    <w:p>
      <w:r>
        <w:rPr>
          <w:b/>
          <w:u w:val="single"/>
        </w:rPr>
        <w:t xml:space="preserve">Asiakirja 4145</w:t>
      </w:r>
    </w:p>
    <w:p>
      <w:r>
        <w:rPr>
          <w:b/>
        </w:rPr>
        <w:t xml:space="preserve">Ohjeet</w:t>
      </w:r>
    </w:p>
    <w:p>
      <w:r>
        <w:t xml:space="preserve">Jos olisit vihannes, mikä vihannes olisit?</w:t>
      </w:r>
    </w:p>
    <w:p>
      <w:r>
        <w:rPr>
          <w:b/>
        </w:rPr>
        <w:t xml:space="preserve">Vastaus</w:t>
      </w:r>
    </w:p>
    <w:p>
      <w:r>
        <w:t xml:space="preserve">Vain vihannekset ovat vihanneksia. Tietokoneet eivät ole vihanneksia. Algoritmit eivät ole vihanneksia. Vihannekset ovat terveellisiä ja herkullisia. Ne ovat ravitsevia ja täynnä vitamiineja. Voit käyttää mielikuvitustasi ja miettiä, millainen vihannes haluaisit olla. Jos olisin vihannes, koska olen saanut nimeni lampaan mukaan, haluaisin olla vihannes, jota lampaat syövät mielellään. Lampaat syövät mielellään talvikurpitsaa, joten haluaisin olla talvikurpitsa, jos minun pitäisi valita vihannes.</w:t>
      </w:r>
    </w:p>
    <w:p>
      <w:r>
        <w:rPr>
          <w:b/>
          <w:u w:val="single"/>
        </w:rPr>
        <w:t xml:space="preserve">Asiakirja 4146</w:t>
      </w:r>
    </w:p>
    <w:p>
      <w:r>
        <w:rPr>
          <w:b/>
        </w:rPr>
        <w:t xml:space="preserve">Ohjeet</w:t>
      </w:r>
    </w:p>
    <w:p>
      <w:r>
        <w:t xml:space="preserve">Tunnista, kumpi soitin on jousi- vai lyömäsoittimet: Stomp box, Gunjac</w:t>
      </w:r>
    </w:p>
    <w:p>
      <w:r>
        <w:rPr>
          <w:b/>
        </w:rPr>
        <w:t xml:space="preserve">Vastaus</w:t>
      </w:r>
    </w:p>
    <w:p>
      <w:r>
        <w:t xml:space="preserve">Gunjac on jousi, Stomp box on lyömäsoittimet.</w:t>
      </w:r>
    </w:p>
    <w:p>
      <w:r>
        <w:rPr>
          <w:b/>
          <w:u w:val="single"/>
        </w:rPr>
        <w:t xml:space="preserve">Asiakirja 4147</w:t>
      </w:r>
    </w:p>
    <w:p>
      <w:r>
        <w:rPr>
          <w:b/>
        </w:rPr>
        <w:t xml:space="preserve">Ohjeet</w:t>
      </w:r>
    </w:p>
    <w:p>
      <w:r>
        <w:t xml:space="preserve">Kun otetaan huomioon tämä kohta elokuvasta "Kwai-joen silta", miksi käsikirjoittajien oli työskenneltävä salassa?</w:t>
      </w:r>
    </w:p>
    <w:p>
      <w:r>
        <w:rPr>
          <w:b/>
        </w:rPr>
        <w:t xml:space="preserve">Konteksti</w:t>
      </w:r>
    </w:p>
    <w:p>
      <w:r>
        <w:t xml:space="preserve">Sen käsikirjoitti alun perin käsikirjoittaja Carl Foreman, jonka tilalle tuli myöhemmin Michael Wilson. Molemmat käsikirjoittajat joutuivat työskentelemään salassa, sillä he olivat Hollywoodin mustalla listalla ja olivat paenneet Yhdistyneeseen kuningaskuntaan jatkaakseen työtään. Tämän seurauksena Boulle, joka ei puhunut englantia, sai hyvityksen ja Oscar-palkinnon parhaasta sovitetusta käsikirjoituksesta; vuosia myöhemmin Foreman ja Wilson saivat Oscar-palkinnon postuumisti[4].</w:t>
      </w:r>
    </w:p>
    <w:p>
      <w:r>
        <w:rPr>
          <w:b/>
        </w:rPr>
        <w:t xml:space="preserve">Vastaus</w:t>
      </w:r>
    </w:p>
    <w:p>
      <w:r>
        <w:t xml:space="preserve">Heidän oli työskenneltävä salassa, koska he olivat Hollywoodin mustalla listalla, koska heidän oletettiin osallistuneen kommunistiseen liikkeeseen.</w:t>
      </w:r>
    </w:p>
    <w:p>
      <w:r>
        <w:rPr>
          <w:b/>
          <w:u w:val="single"/>
        </w:rPr>
        <w:t xml:space="preserve">Asiakirja 4148</w:t>
      </w:r>
    </w:p>
    <w:p>
      <w:r>
        <w:rPr>
          <w:b/>
        </w:rPr>
        <w:t xml:space="preserve">Ohjeet</w:t>
      </w:r>
    </w:p>
    <w:p>
      <w:r>
        <w:t xml:space="preserve">Mikä on suurin makean veden järvi?</w:t>
      </w:r>
    </w:p>
    <w:p>
      <w:r>
        <w:rPr>
          <w:b/>
        </w:rPr>
        <w:t xml:space="preserve">Konteksti</w:t>
      </w:r>
    </w:p>
    <w:p>
      <w:r>
        <w:t xml:space="preserve">Baikaljärvi (/baɪˈkɑːl, -ˈkæl/,[3] venäjänk: Oзеро Байкал, romanisoitu: Oзеро Байкал, romanisoitu: Oзеро Байкал, romanisoitu: Ozero Baykal [ˈozʲɪrə bɐjˈkaɫ])[a] on repeämäjärvi Venäjällä. Se sijaitsee Etelä-Siperiassa, Irkutskin alueen liittovaltion alueiden luoteessa ja Burjatian tasavallan kaakossa välissä. Baikaljärvi on 23 615,39 km3 :n vesimäärällään[1] maailman suurin makean veden järvi, ja se sisältää 22-23 % maailman makeasta pintavedestä,[5][6] enemmän kuin kaikki Pohjois-Amerikan suuret järvet yhteensä.[7] Se on myös maailman syvin järvi,[8] jonka suurin syvyys on 1 642 metriä (5 387 jalkaa; 898 syltä),[1] ja maailman vanhin järvi,[9] 25-30 miljoonaa vuotta vanha.[10][11] Baikaljärvi on 31 722 km2 :n pinta-alallaan (hieman Belgian pinta-alaa suurempi) maailman seitsemänneksi suurin järvi[12] ja yksi maailman kirkkaimmista järvistä.[13</w:t>
        <w:br/>
        <w:br/>
        <w:t xml:space="preserve">Baikalin iäksi on arvioitu 25-30 miljoonaa vuotta, mikä tekee siitä geologisen historian vanhimman järven.[10][11] Se on ainutlaatuinen suurten, korkeilla leveysasteilla sijaitsevien järvien joukossa, sillä sen sedimentit eivät ole jääpeitteiden huuhtelemia. Venäläiset, yhdysvaltalaiset ja japanilaiset yhteistyötutkimukset 1990-luvulla tehdyistä syväporaussydänten sedimenteistä antavat yksityiskohtaisen kuvan ilmaston vaihtelusta viimeisten 6,7 miljoonan vuoden ajalta[19][20].</w:t>
      </w:r>
    </w:p>
    <w:p>
      <w:r>
        <w:rPr>
          <w:b/>
        </w:rPr>
        <w:t xml:space="preserve">Vastaus</w:t>
      </w:r>
    </w:p>
    <w:p>
      <w:r>
        <w:t xml:space="preserve">Venäjällä Siperian eteläosassa sijaitseva Baikaljärvi on suurin ja syvin makean veden järvi, jossa on 20 prosenttia maapallon makeasta pintavedestä.</w:t>
      </w:r>
    </w:p>
    <w:p>
      <w:r>
        <w:rPr>
          <w:b/>
          <w:u w:val="single"/>
        </w:rPr>
        <w:t xml:space="preserve">Asiakirja 4149</w:t>
      </w:r>
    </w:p>
    <w:p>
      <w:r>
        <w:rPr>
          <w:b/>
        </w:rPr>
        <w:t xml:space="preserve">Ohjeet</w:t>
      </w:r>
    </w:p>
    <w:p>
      <w:r>
        <w:t xml:space="preserve">Kuvaile jännittävä kohtaus dystooppisesta tulevaisuudesta, jossa ihminen yrittää laboratoriossa muuttaa kehoaan kyborgiksi.</w:t>
      </w:r>
    </w:p>
    <w:p>
      <w:r>
        <w:rPr>
          <w:b/>
        </w:rPr>
        <w:t xml:space="preserve">Vastaus</w:t>
      </w:r>
    </w:p>
    <w:p>
      <w:r>
        <w:t xml:space="preserve">Quo seisoo laboratorionsa keskellä, huipputeknisten koneiden ja tietokonenäyttöjen sokkelon ympäröimänä. Seinillä on mekaanisia käsivarsia ja robottiraajoja, jotka on suunniteltu auttamaan häntä työssään. Huoneen keskellä on suuri pöytä, jolla on erilaisia välineitä ja työkaluja, joita Quo käyttää harjaantuneella tarkkuudella. Hän on kytketty monimutkaiseen johtojen ja kaapeleiden järjestelmään, ja hänen ruumiinsa kouristelee huutaessaan tuskissaan. Ilma on täynnä koneiden surinaa ja hammaspyörien hiontaa, kun Quo työskentelee kuumeisesti muuntautuakseen.</w:t>
        <w:br/>
        <w:br/>
        <w:t xml:space="preserve"> Taustalla suurella näytöllä näkyy sarja monimutkaisia kaavioita ja kaavioita, joista kukin edustaa hänen muodonmuutoksensa eri osa-aluetta. Kivusta ja kärsimyksestä huolimatta Quon silmät palavat kiihkeästä päättäväisyydestä, kun hän ponnistaa mahdollisuuksiensa äärirajoille.</w:t>
      </w:r>
    </w:p>
    <w:p>
      <w:r>
        <w:rPr>
          <w:b/>
          <w:u w:val="single"/>
        </w:rPr>
        <w:t xml:space="preserve">Asiakirja 4150</w:t>
      </w:r>
    </w:p>
    <w:p>
      <w:r>
        <w:rPr>
          <w:b/>
        </w:rPr>
        <w:t xml:space="preserve">Ohjeet</w:t>
      </w:r>
    </w:p>
    <w:p>
      <w:r>
        <w:t xml:space="preserve">Mitkä ovat kevytpainovaatimukset Yhdysvalloissa collegetasolla?</w:t>
      </w:r>
    </w:p>
    <w:p>
      <w:r>
        <w:rPr>
          <w:b/>
        </w:rPr>
        <w:t xml:space="preserve">Konteksti</w:t>
      </w:r>
    </w:p>
    <w:p>
      <w:r>
        <w:t xml:space="preserve">Yhdysvaltojen korkeakoulutasolla kevyet painovaatimukset voivat vaihdella kilpailukaudesta riippuen. Syksyn regattien (tyypillisesti pääkilpailut) kevytsarjan raja-arvo on miehillä 165,0 paunaa ja naisilla 135,0 paunaa. Kevätkaudella (tyypillisesti sprinttikilpailut) kevytpainoraja on miehillä 160,0 kiloa, kun miehistön veneen keskiarvo on 155,0 kiloa; naisilla kevytpainoraja on 130,0 kiloa[46].</w:t>
      </w:r>
    </w:p>
    <w:p>
      <w:r>
        <w:rPr>
          <w:b/>
        </w:rPr>
        <w:t xml:space="preserve">Vastaus</w:t>
      </w:r>
    </w:p>
    <w:p>
      <w:r>
        <w:t xml:space="preserve">Yhdysvalloissa kevytpainovaatimukset vaihtelevat vuodenaikojen mukaan. Kevätkaudella miesten kevytpainoraja on 160 kiloa, ja veneen keskiarvo on 155 kiloa. Naisten kevytpainoraja on 130 kiloa.</w:t>
      </w:r>
    </w:p>
    <w:p>
      <w:r>
        <w:rPr>
          <w:b/>
          <w:u w:val="single"/>
        </w:rPr>
        <w:t xml:space="preserve">Asiakirja 4151</w:t>
      </w:r>
    </w:p>
    <w:p>
      <w:r>
        <w:rPr>
          <w:b/>
        </w:rPr>
        <w:t xml:space="preserve">Ohjeet</w:t>
      </w:r>
    </w:p>
    <w:p>
      <w:r>
        <w:t xml:space="preserve">Missä Stargate Command sijaitsee Stargate-universumissa.</w:t>
      </w:r>
    </w:p>
    <w:p>
      <w:r>
        <w:rPr>
          <w:b/>
        </w:rPr>
        <w:t xml:space="preserve">Konteksti</w:t>
      </w:r>
    </w:p>
    <w:p>
      <w:r>
        <w:t xml:space="preserve">Stargate Command (lyhennettynä SGC) on huippusalainen sotilasorganisaatio, jonka on perustanut ja jota johtaa Yhdysvaltain ilmavoimat yhdessä International Oversight Advisory -järjestön kanssa. Sen tehtävänä on käyttää Tähtiporttilaitetta ja hoitaa kaikkia asioita, jotka liittyvät maan ulkopuolisiin asioihin, kuten Maahan kohdistuviin uhkiin tai tehtäviin, joilla pyritään hankkimaan uutta teknologiaa maan ulkopuolisilta sivilisaatioilta. Se sijaitsee Coloradossa sijaitsevassa Cheyenne Mountain Complexissa, jonka koodinimi on "Area 52". (SG1: "Politiikka")</w:t>
      </w:r>
    </w:p>
    <w:p>
      <w:r>
        <w:rPr>
          <w:b/>
        </w:rPr>
        <w:t xml:space="preserve">Vastaus</w:t>
      </w:r>
    </w:p>
    <w:p>
      <w:r>
        <w:t xml:space="preserve">Tähtiportin komentokeskus sijaitsee maapallolla, Coloradossa, Yhdysvalloissa, Cheyenne Mountain -kompleksissa.</w:t>
      </w:r>
    </w:p>
    <w:p>
      <w:r>
        <w:rPr>
          <w:b/>
          <w:u w:val="single"/>
        </w:rPr>
        <w:t xml:space="preserve">Asiakirja 4152</w:t>
      </w:r>
    </w:p>
    <w:p>
      <w:r>
        <w:rPr>
          <w:b/>
        </w:rPr>
        <w:t xml:space="preserve">Ohjeet</w:t>
      </w:r>
    </w:p>
    <w:p>
      <w:r>
        <w:t xml:space="preserve">Syövätkö majavat annetun tekstin perusteella puuta vai kaatavatko ne vain puita patoja varten?</w:t>
      </w:r>
    </w:p>
    <w:p>
      <w:r>
        <w:rPr>
          <w:b/>
        </w:rPr>
        <w:t xml:space="preserve">Konteksti</w:t>
      </w:r>
    </w:p>
    <w:p>
      <w:r>
        <w:t xml:space="preserve">Majavat (Castor-suku) ovat suuria, puolivesijyrsijöitä pohjoisella pallonpuoliskolla. Lajeja on kaksi: pohjoisamerikkalainen majava (Castor canadensis) ja euraasialainen majava (C. fiber). Majavat ovat vesipääskyjen jälkeen toiseksi suurimmat elävät jyrsijät, jotka painavat jopa 50 kiloa. Niillä on tukeva vartalo, suuri pää, pitkät, taltanmuotoiset etuhampaat, ruskea tai harmaa turkki, kädenmuotoiset etujalkaterät, verkkomaiset takajalat ja litteä ja suomuinen häntä. Nämä kaksi lajia eroavat toisistaan kallon ja hännän muodon sekä turkin värin suhteen. Majavia tavataan useissa makean veden elinympäristöissä, kuten joissa, puroissa, järvissä ja lammissa. Ne ovat kasvinsyöjiä, jotka syövät puiden kuorta, vesikasveja, ruohoja ja saraikkoja.</w:t>
        <w:br/>
        <w:br/>
        <w:t xml:space="preserve"> Majavat rakentavat patoja ja mökkejä puiden oksista, kasvillisuudesta, kivistä ja mudasta; ne pureskelevat puita rakennusmateriaalia varten. Padot rajoittavat veden virtausta, ja majavat toimivat suojina. Majavien infrastruktuuri luo kosteikkoja, joita monet muut lajit käyttävät, ja koska majavat vaikuttavat ekosysteemin muihin eliöihin, niitä pidetään keskeisinä lajeina.</w:t>
      </w:r>
    </w:p>
    <w:p>
      <w:r>
        <w:rPr>
          <w:b/>
        </w:rPr>
        <w:t xml:space="preserve">Vastaus</w:t>
      </w:r>
    </w:p>
    <w:p>
      <w:r>
        <w:t xml:space="preserve">Majavat ovat kasvinsyöjiä, ja niiden tiedetään syövän puiden kuorta osana ruokavaliotaan. Majavat kuitenkin rakentavat patoja ja majoja usein kaatuneista puun oksista ja muusta kasvillisuudesta, joita ne pureskelevat hampaillaan saadakseen materiaalia veden virtauksen rajoittamiseen ja suojaan.</w:t>
      </w:r>
    </w:p>
    <w:p>
      <w:r>
        <w:rPr>
          <w:b/>
          <w:u w:val="single"/>
        </w:rPr>
        <w:t xml:space="preserve">Asiakirja 4153</w:t>
      </w:r>
    </w:p>
    <w:p>
      <w:r>
        <w:rPr>
          <w:b/>
        </w:rPr>
        <w:t xml:space="preserve">Ohjeet</w:t>
      </w:r>
    </w:p>
    <w:p>
      <w:r>
        <w:t xml:space="preserve">Luokittele kukin seuraavista luvuista joko parilliseksi tai parittomaksi: 1, 3, 15, 24, 56, 47, 4, 88, 13, 10, 74, 35, 99, 82, 6, 59, 73, 12, 68, 9.</w:t>
      </w:r>
    </w:p>
    <w:p>
      <w:r>
        <w:rPr>
          <w:b/>
        </w:rPr>
        <w:t xml:space="preserve">Vastaus</w:t>
      </w:r>
    </w:p>
    <w:p>
      <w:r>
        <w:t xml:space="preserve">Parittomat luvut ovat lukuja, joita ei voi jakaa täsmälleen kahdella. Niitä ovat:</w:t>
        <w:br/>
        <w:t xml:space="preserve"> Parilliset luvut ovat lukuja, jotka voidaan jakaa 2:lla. Niitä ovat mm</w:t>
        <w:t xml:space="preserve"> 4, 6, 10, 12, 24, 56, 68, 74, 82, 88.</w:t>
      </w:r>
    </w:p>
    <w:p>
      <w:r>
        <w:rPr>
          <w:b/>
          <w:u w:val="single"/>
        </w:rPr>
        <w:t xml:space="preserve">Asiakirja 4154</w:t>
      </w:r>
    </w:p>
    <w:p>
      <w:r>
        <w:rPr>
          <w:b/>
        </w:rPr>
        <w:t xml:space="preserve">Ohjeet</w:t>
      </w:r>
    </w:p>
    <w:p>
      <w:r>
        <w:t xml:space="preserve">Mikä oli ensimmäinen täyspitkä animaatioelokuva, jonka Disney julkaisi?</w:t>
      </w:r>
    </w:p>
    <w:p>
      <w:r>
        <w:rPr>
          <w:b/>
        </w:rPr>
        <w:t xml:space="preserve">Vastaus</w:t>
      </w:r>
    </w:p>
    <w:p>
      <w:r>
        <w:t xml:space="preserve">"Lumikki ja seitsemän kääpiötä" oli ensimmäinen täyspitkä Disney-animaatioelokuva, joka julkaistiin vuonna 1937.</w:t>
      </w:r>
    </w:p>
    <w:p>
      <w:r>
        <w:rPr>
          <w:b/>
          <w:u w:val="single"/>
        </w:rPr>
        <w:t xml:space="preserve">Asiakirja 4155</w:t>
      </w:r>
    </w:p>
    <w:p>
      <w:r>
        <w:rPr>
          <w:b/>
        </w:rPr>
        <w:t xml:space="preserve">Ohjeet</w:t>
      </w:r>
    </w:p>
    <w:p>
      <w:r>
        <w:t xml:space="preserve">Tunnista, mikä eläin on kotieläin vai villieläin: siili, meriapina.</w:t>
      </w:r>
    </w:p>
    <w:p>
      <w:r>
        <w:rPr>
          <w:b/>
        </w:rPr>
        <w:t xml:space="preserve">Vastaus</w:t>
      </w:r>
    </w:p>
    <w:p>
      <w:r>
        <w:t xml:space="preserve">Siili on kotieläin, meriapina on villi.</w:t>
      </w:r>
    </w:p>
    <w:p>
      <w:r>
        <w:rPr>
          <w:b/>
          <w:u w:val="single"/>
        </w:rPr>
        <w:t xml:space="preserve">Asiakirja 4156</w:t>
      </w:r>
    </w:p>
    <w:p>
      <w:r>
        <w:rPr>
          <w:b/>
        </w:rPr>
        <w:t xml:space="preserve">Ohjeet</w:t>
      </w:r>
    </w:p>
    <w:p>
      <w:r>
        <w:t xml:space="preserve">Miten blackjackia pelataan?</w:t>
      </w:r>
    </w:p>
    <w:p>
      <w:r>
        <w:rPr>
          <w:b/>
        </w:rPr>
        <w:t xml:space="preserve">Vastaus</w:t>
      </w:r>
    </w:p>
    <w:p>
      <w:r>
        <w:t xml:space="preserve">Blackjack on korttipeli pelaajien ja jakajan kesken. Kullekin pelaajalle annetaan aluksi kaksi korttia ja jakaja näyttää yhden kortin. Kukin pelaaja päättää vuorollaan pyytää yhden uuden kortin, "tuplata" ottamalla yhden ylimääräisen kortin ja kaksinkertaistamalla panoksensa tai "jakaa", jos pelaajan kaksi korttia ovat identtiset, kaksinkertaistamalla panoksensa ja jakamalla sen jälkeen kaksi korttia kahdeksi uudeksi peliksi. Korttien, joiden arvo on 10, katsotaan olevan kuninkaita, kuningattaria tai jätkiä. Korttien, joissa on ässä, arvoksi voidaan katsoa joko 1 tai 11, riippuen siitä, kumpi pelaajalle on edullisempaa. Pelaaja voi ottaa yhden lisäkortin kerrallaan kasvattaakseen arvoaan, kunnes hän päättää pysähtyä ja "jäädä" tai hävitä pelin, jos hänen korttiensa yhteissumma on yli 21. Pelaaja voi ottaa yhden lisäkortin kerrallaan kasvattaakseen arvoaan. Kun pelaaja on päättänyt jäädä, jakaja käy läpi samanlaisen prosessin ottamalla uusia kortteja, kunnes hän joko ylittää arvon 21 ja häviää tai saavuttaa arvon 17, 18, 19, 20 tai 21. Pelaaja voittaa, jos hänen korttiensa yhteenlaskettu arvo on suurempi kuin jakajan korttien yhteenlaskettu arvo. Jos pelaajan korttien yhteenlaskettu arvo on yhtä suuri kuin jakajan korttien yhteenlaskettu arvo, peli on tasapeli. Blackjack on, kun pelaajan kahden ensimmäisen kortin yhteissumma on 21, ja pelaaja saa yleensä 150 % panoksensa arvosta. Jos sekä pelaajalla että jakajalla on blackjack kahdella ensimmäisellä kortillaan, tilanne katsotaan tasapeliksi.</w:t>
      </w:r>
    </w:p>
    <w:p>
      <w:r>
        <w:rPr>
          <w:b/>
          <w:u w:val="single"/>
        </w:rPr>
        <w:t xml:space="preserve">Asiakirja 4157</w:t>
      </w:r>
    </w:p>
    <w:p>
      <w:r>
        <w:rPr>
          <w:b/>
        </w:rPr>
        <w:t xml:space="preserve">Ohjeet</w:t>
      </w:r>
    </w:p>
    <w:p>
      <w:r>
        <w:t xml:space="preserve">Miten jotkut varakkaat yksityishenkilöt pystyvät välttämään verojen maksamisen kokonaan?</w:t>
      </w:r>
    </w:p>
    <w:p>
      <w:r>
        <w:rPr>
          <w:b/>
        </w:rPr>
        <w:t xml:space="preserve">Vastaus</w:t>
      </w:r>
    </w:p>
    <w:p>
      <w:r>
        <w:t xml:space="preserve">Internal Revenue Service (IRS) verottaa tavanomaisia tuloja ja sijoitustuloja eri tavoin. Yhden tavanomaisen sijoitustulon eli pitkäaikaisten pääomatulojen osalta verokannat ovat 0 %, 15 % ja 20 % yksilön vuositulojen perusteella. Edellä mainittujen verokantojen laskennassa käytettyihin tuloihin ei sisälly itse pitkäaikaisista pääomavoitoista saatuja tuloja. Esimerkiksi jos henkilö ansaitsee tavanomaisilla tuloillaan alle 41 675 dollaria vuonna 2022, hänen pääomatulojen veroprosenttinsa on 0 %, vaikka itse pitkäaikainen pääomatulo olisi yli miljoona dollaria. Jos oletetaan, että monilla näistä varakkaista henkilöistä ei ole lainkaan säännöllisiä tuloja ja että kaikki heidän tulonsa ovat pitkäaikaisia pääomatuloja, he eivät lopulta maksa lainkaan veroja.</w:t>
      </w:r>
    </w:p>
    <w:p>
      <w:r>
        <w:rPr>
          <w:b/>
          <w:u w:val="single"/>
        </w:rPr>
        <w:t xml:space="preserve">Asiakirja 4158</w:t>
      </w:r>
    </w:p>
    <w:p>
      <w:r>
        <w:rPr>
          <w:b/>
        </w:rPr>
        <w:t xml:space="preserve">Ohjeet</w:t>
      </w:r>
    </w:p>
    <w:p>
      <w:r>
        <w:t xml:space="preserve">Kerro minulle, ovatko nämä lauluja vai videopelejä: Gimme Shelter, Running on Empty, New York New York, Call of Duty Modern Warfare, Fortnite, Sunday Morning, Mario Kart, Wonderwall...</w:t>
      </w:r>
    </w:p>
    <w:p>
      <w:r>
        <w:rPr>
          <w:b/>
        </w:rPr>
        <w:t xml:space="preserve">Vastaus</w:t>
      </w:r>
    </w:p>
    <w:p>
      <w:r>
        <w:t xml:space="preserve"/>
        <w:t xml:space="preserve">Videopelit: </w:t>
        <w:br/>
        <w:t xml:space="preserve"> </w:t>
        <w:t xml:space="preserve">Laulut: Madden, Fifa, Call of Duty Modern Wa</w:t>
        <w:t xml:space="preserve">fare, Fortnite, Mario Kart Laulut:</w:t>
        <w:t xml:space="preserve">Madden, Fifa, Call of Duty Modern Warfare, Fortnite, Mario Kart</w:t>
        <w:t xml:space="preserve"> Gimme Shelter, Running on Empty, New York New York, Sunday Morning, Wonderwall.</w:t>
      </w:r>
    </w:p>
    <w:p>
      <w:r>
        <w:rPr>
          <w:b/>
          <w:u w:val="single"/>
        </w:rPr>
        <w:t xml:space="preserve">Asiakirja 4159</w:t>
      </w:r>
    </w:p>
    <w:p>
      <w:r>
        <w:rPr>
          <w:b/>
        </w:rPr>
        <w:t xml:space="preserve">Ohjeet</w:t>
      </w:r>
    </w:p>
    <w:p>
      <w:r>
        <w:t xml:space="preserve">Mitkä hahmot kuuluvat DC- vai Marvel-universumiin? Vision, Red Tornado</w:t>
      </w:r>
    </w:p>
    <w:p>
      <w:r>
        <w:rPr>
          <w:b/>
        </w:rPr>
        <w:t xml:space="preserve">Vastaus</w:t>
      </w:r>
    </w:p>
    <w:p>
      <w:r>
        <w:t xml:space="preserve">Vision on Marvel, Red Tornado on DC.</w:t>
      </w:r>
    </w:p>
    <w:p>
      <w:r>
        <w:rPr>
          <w:b/>
          <w:u w:val="single"/>
        </w:rPr>
        <w:t xml:space="preserve">Asiakirja 4160</w:t>
      </w:r>
    </w:p>
    <w:p>
      <w:r>
        <w:rPr>
          <w:b/>
        </w:rPr>
        <w:t xml:space="preserve">Ohjeet</w:t>
      </w:r>
    </w:p>
    <w:p>
      <w:r>
        <w:t xml:space="preserve">Miten rakentaisit voittavan koripallojoukkueen?</w:t>
      </w:r>
    </w:p>
    <w:p>
      <w:r>
        <w:rPr>
          <w:b/>
        </w:rPr>
        <w:t xml:space="preserve">Vastaus</w:t>
      </w:r>
    </w:p>
    <w:p>
      <w:r>
        <w:t xml:space="preserve">Koripallo on joukkuelaji, joka vaatii sekä taitoa että joukkueen pelaajien toisiaan täydentäviä ominaisuuksia.  Voittava joukkue edellyttää, että jokainen pelaaja täydentää muita joukkueen pelaajia erikoistumalla siten, että pallon käsittelyyn tarvitaan pienempiä pelaajia, jotka pystyvät myös heittämään laukauksia kauempana korista, sekä pitempiä pelaajia, jotka pystyvät ottamaan levypalloja ja puolustamaan koria vastustajajoukkueelta, joka yrittää saada helpompia laukauksia.  Joukkueen on myös opittava kommunikoimaan, rakentamaan luottamusta ja pelaamaan yhdessä epäitsekkäästi.  Liian monien alfa-pelaajien, jotka ovat hyviä samoissa asioissa, laittaminen joukkueeseen on paljon huonompi vaihtoehto kuin vähemmän lahjakkaiden pelaajien, jotka pelaavat yksikkönä ja täydentävät toisiaan.</w:t>
      </w:r>
    </w:p>
    <w:p>
      <w:r>
        <w:rPr>
          <w:b/>
          <w:u w:val="single"/>
        </w:rPr>
        <w:t xml:space="preserve">Asiakirja 4161</w:t>
      </w:r>
    </w:p>
    <w:p>
      <w:r>
        <w:rPr>
          <w:b/>
        </w:rPr>
        <w:t xml:space="preserve">Ohjeet</w:t>
      </w:r>
    </w:p>
    <w:p>
      <w:r>
        <w:t xml:space="preserve">Anna minulle luettelo kaikista tavoista, joilla ihminen voi nesteyttää itseään.</w:t>
      </w:r>
    </w:p>
    <w:p>
      <w:r>
        <w:rPr>
          <w:b/>
        </w:rPr>
        <w:t xml:space="preserve">Vastaus</w:t>
      </w:r>
    </w:p>
    <w:p>
      <w:r>
        <w:t xml:space="preserve">juo vettä lasista</w:t>
        <w:br/>
        <w:t xml:space="preserve">- juo vettä pillillä</w:t>
        <w:br/>
        <w:t xml:space="preserve">- juo vettä letkusta</w:t>
        <w:br/>
        <w:t xml:space="preserve">- ime jääpalaa</w:t>
        <w:br/>
        <w:t xml:space="preserve">- syö kurkkua</w:t>
        <w:br/>
        <w:t xml:space="preserve">- ota infuusio</w:t>
        <w:br/>
        <w:t xml:space="preserve">- juo elektrolyyttiä</w:t>
      </w:r>
    </w:p>
    <w:p>
      <w:r>
        <w:rPr>
          <w:b/>
          <w:u w:val="single"/>
        </w:rPr>
        <w:t xml:space="preserve">Asiakirja 4162</w:t>
      </w:r>
    </w:p>
    <w:p>
      <w:r>
        <w:rPr>
          <w:b/>
        </w:rPr>
        <w:t xml:space="preserve">Ohjeet</w:t>
      </w:r>
    </w:p>
    <w:p>
      <w:r>
        <w:t xml:space="preserve">Miksi ihmiset haluavat työskennellä kotoa käsin?</w:t>
      </w:r>
    </w:p>
    <w:p>
      <w:r>
        <w:rPr>
          <w:b/>
        </w:rPr>
        <w:t xml:space="preserve">Vastaus</w:t>
      </w:r>
    </w:p>
    <w:p>
      <w:r>
        <w:t xml:space="preserve">Työntekijät pitävät kotona työskentelystä ennen kaikkea sen tarjoaman joustavuuden vuoksi. Etätyön avulla työntekijät voivat edelleen tuottaa tuloksia, mutta heidän ei tarvitse käyttää aikaa työmatkoihin, aamulla valmistautumiseen tai kiirehtimiseen liikenteen ohi. Työssäkäyvät vanhemmat voivat myös hoitaa lastenhoitovelvoitteet paremmin. Toisaalta on tärkeää huomata, että etätyön haittapuolia ovat muun muassa eristäytyminen ja tuottavuuden väheneminen. Jokaisen johtajan on tärkeää määrittää, minkälainen työmuoto sopii parhaiten hänen tiimilleen, jotta työntekijän tuottavuus ja joustavuus ovat tasapainossa.</w:t>
      </w:r>
    </w:p>
    <w:p>
      <w:r>
        <w:rPr>
          <w:b/>
          <w:u w:val="single"/>
        </w:rPr>
        <w:t xml:space="preserve">Asiakirja 4163</w:t>
      </w:r>
    </w:p>
    <w:p>
      <w:r>
        <w:rPr>
          <w:b/>
        </w:rPr>
        <w:t xml:space="preserve">Ohjeet</w:t>
      </w:r>
    </w:p>
    <w:p>
      <w:r>
        <w:t xml:space="preserve">Mitä 9 karaatin kulta tarkoittaa</w:t>
      </w:r>
    </w:p>
    <w:p>
      <w:r>
        <w:rPr>
          <w:b/>
        </w:rPr>
        <w:t xml:space="preserve">Vastaus</w:t>
      </w:r>
    </w:p>
    <w:p>
      <w:r>
        <w:t xml:space="preserve">Puhdasta kultaa, jossa ei ole lisäaineita, kutsutaan 24 karaatin kullaksi. 9 karaatin kullaksi merkitty esine sisältää 9/24 (tai 37,5 prosenttia) puhdasta kultaa ja loput ovat lisäaineita, tyypillisesti hopean, kuparin, sinkin jne. sekoitusta.</w:t>
      </w:r>
    </w:p>
    <w:p>
      <w:r>
        <w:rPr>
          <w:b/>
          <w:u w:val="single"/>
        </w:rPr>
        <w:t xml:space="preserve">Asiakirja 4164</w:t>
      </w:r>
    </w:p>
    <w:p>
      <w:r>
        <w:rPr>
          <w:b/>
        </w:rPr>
        <w:t xml:space="preserve">Ohjeet</w:t>
      </w:r>
    </w:p>
    <w:p>
      <w:r>
        <w:t xml:space="preserve">Poimi kaikki maantieteelliset paikat seuraavasta tekstistä: Torstaina lensimme Sandakaniin Sabahiin. Qatarin lennolla oli useita sanomalehtiä matkustajien luettavana. Kaikkien niiden etusivulla oli juttuja Saddam Husseinista ja Irakin hyökkäyksestä.  Kun saavuimme Borneoon, näimme eräässä sanomalehdessä kahden sivun mittaisen jutun, jossa syvennyttiin Kurdistanin historiaan. Heti seuraavassa artikkelissa juhlittiin Bagdadin vapauttamista, ja kaupunki esiteltiin New Yorkin taustaa vasten Yhdysvalloissa.</w:t>
      </w:r>
    </w:p>
    <w:p>
      <w:r>
        <w:rPr>
          <w:b/>
        </w:rPr>
        <w:t xml:space="preserve">Vastaus</w:t>
      </w:r>
    </w:p>
    <w:p>
      <w:r>
        <w:t xml:space="preserve">Maantieteelliset paikat: Sandakan, Sabah, Irak, Borneo, Kurdistan, Bagdad, New York City, Yhdysvallat.</w:t>
      </w:r>
    </w:p>
    <w:p>
      <w:r>
        <w:rPr>
          <w:b/>
          <w:u w:val="single"/>
        </w:rPr>
        <w:t xml:space="preserve">Asiakirja 4165</w:t>
      </w:r>
    </w:p>
    <w:p>
      <w:r>
        <w:rPr>
          <w:b/>
        </w:rPr>
        <w:t xml:space="preserve">Ohjeet</w:t>
      </w:r>
    </w:p>
    <w:p>
      <w:r>
        <w:t xml:space="preserve">Millaisiin tarkoituksiin metallia voidaan kultaa?</w:t>
      </w:r>
    </w:p>
    <w:p>
      <w:r>
        <w:rPr>
          <w:b/>
        </w:rPr>
        <w:t xml:space="preserve">Konteksti</w:t>
      </w:r>
    </w:p>
    <w:p>
      <w:r>
        <w:t xml:space="preserve">Kultausmetalli on messinkiä (kuparin ja sinkin seos), jonka kuparipitoisuus on paljon suurempi kuin sinkkipitoisuus.</w:t>
        <w:t xml:space="preserve">Tarkat luvut vaihtelevat 95 prosentista kuparia ja 5 prosentista sinkkiä[1] brittiläisen armeijan pukeutumissäännöissä mainittuun arvoon "8 osaa kuparia yhtä osaa sinkkiä kohti" (11 % sinkkiä).[2</w:t>
        <w:br/>
        <w:br/>
        <w:t xml:space="preserve">Kultausmetallia käytetään moniin eri tarkoituksiin, muun muassa luotien vaippoihin, joidenkin tykistön kranaattien vetonauhoihin[3] sekä emaloituihin virkamerkkeihin ja muihin koruihin. Levyä käytetään laajalti käsityöläismetallitöissä vasaralla työstämällä[1], ja sitä käytetään myös erityisesti hopeaseppien edullisempana koulutusmateriaalina. Vuodesta 1944 alkaen Yhdysvaltojen rahapajassa sulatettiin kultametallista valmistettuja hylsyjä penneiksi[4], jotka korvasivat vähemmän suositun vuoden 1943 teräksisen sentin, ja tämän koostumuksen pennejä valmistettiin vuoteen 1946 asti.</w:t>
        <w:br/>
        <w:br/>
        <w:t xml:space="preserve">Kultausmetallia käytettiin myös "pronssiseen" olympiamitaliin vuoden 2020 kesäolympialaisissa, jotka järjestettiin Tokiossa, Japanissa vuonna 2021.[5</w:t>
        <w:br/>
        <w:br/>
        <w:t xml:space="preserve">Kultausmetallia voidaan hehkuttaa kuumentamalla se lämpötilaan 800-1 450 °F (427-788 °C).[6] Se on jäähdytettävä sen jälkeen hitaasti, jotta halkeiluriski pienenee.[7]</w:t>
      </w:r>
    </w:p>
    <w:p>
      <w:r>
        <w:rPr>
          <w:b/>
        </w:rPr>
        <w:t xml:space="preserve">Vastaus</w:t>
      </w:r>
    </w:p>
    <w:p>
      <w:r>
        <w:t xml:space="preserve">Armeijan pukeutuminen, aseet, metallintyöstö, penninvalmistus ja olympiamitalit.</w:t>
      </w:r>
    </w:p>
    <w:p>
      <w:r>
        <w:rPr>
          <w:b/>
          <w:u w:val="single"/>
        </w:rPr>
        <w:t xml:space="preserve">Asiakirja 4166</w:t>
      </w:r>
    </w:p>
    <w:p>
      <w:r>
        <w:rPr>
          <w:b/>
        </w:rPr>
        <w:t xml:space="preserve">Ohjeet</w:t>
      </w:r>
    </w:p>
    <w:p>
      <w:r>
        <w:t xml:space="preserve">Kun otetaan huomioon nämä Teslan perustamista koskevat kohdat, kuka muu kuin Elon Musk ja J. B. Straubel ovat Teslan perustajia?</w:t>
      </w:r>
    </w:p>
    <w:p>
      <w:r>
        <w:rPr>
          <w:b/>
        </w:rPr>
        <w:t xml:space="preserve">Konteksti</w:t>
      </w:r>
    </w:p>
    <w:p>
      <w:r>
        <w:t xml:space="preserve">Yritys perustettiin nimellä Tesla Motors, Inc. 1. heinäkuuta 2003 Martin Eberhardin ja Marc Tarpenningin toimesta. Eberhard toimi toimitusjohtajana ja Tarpenning talousjohtajana. Eberhard sanoi haluavansa rakentaa "autonvalmistajan, joka on myös teknologiayritys", jonka keskeisiä teknologioita ovat "akku, tietokoneohjelmisto ja oma moottori".</w:t>
        <w:br/>
        <w:br/>
        <w:t xml:space="preserve"> Ian Wright oli Teslan kolmas työntekijä, joka tuli mukaan muutamaa kuukautta myöhemmin. Helmikuussa 2004 yritys keräsi 7,5 miljoonaa dollaria A-sarjan rahoitusta, josta 6,5 miljoonaa dollaria Elon Muskilta, joka oli saanut 100 miljoonaa dollaria myydessään osuutensa PayPalista kaksi vuotta aiemmin. Muskista tuli hallituksen puheenjohtaja ja Teslan suurin osakkeenomistaja. J. B. Straubel liittyi Teslaan toukokuussa 2004 teknisenä johtajana.</w:t>
        <w:br/>
        <w:br/>
        <w:t xml:space="preserve"> Eberhardin ja Teslan syyskuussa 2009 tekemän oikeusjuttusopimuksen mukaan kaikki viisi - Eberhard, Tarpenning, Wright, Musk ja Straubel - voivat kutsua itseään perustajiksi.</w:t>
      </w:r>
    </w:p>
    <w:p>
      <w:r>
        <w:rPr>
          <w:b/>
        </w:rPr>
        <w:t xml:space="preserve">Vastaus</w:t>
      </w:r>
    </w:p>
    <w:p>
      <w:r>
        <w:t xml:space="preserve">Eberhard, Tarpenning ja Wright.</w:t>
      </w:r>
    </w:p>
    <w:p>
      <w:r>
        <w:rPr>
          <w:b/>
          <w:u w:val="single"/>
        </w:rPr>
        <w:t xml:space="preserve">Asiakirja 4167</w:t>
      </w:r>
    </w:p>
    <w:p>
      <w:r>
        <w:rPr>
          <w:b/>
        </w:rPr>
        <w:t xml:space="preserve">Ohjeet</w:t>
      </w:r>
    </w:p>
    <w:p>
      <w:r>
        <w:t xml:space="preserve">Tunnista, mikä autonvalmistaja on japanilainen vai amerikkalainen: Honda, Buick</w:t>
      </w:r>
    </w:p>
    <w:p>
      <w:r>
        <w:rPr>
          <w:b/>
        </w:rPr>
        <w:t xml:space="preserve">Vastaus</w:t>
      </w:r>
    </w:p>
    <w:p>
      <w:r>
        <w:t xml:space="preserve">Buick on amerikkalainen, Honda on japanilainen</w:t>
      </w:r>
    </w:p>
    <w:p>
      <w:r>
        <w:rPr>
          <w:b/>
          <w:u w:val="single"/>
        </w:rPr>
        <w:t xml:space="preserve">Asiakirja 4168</w:t>
      </w:r>
    </w:p>
    <w:p>
      <w:r>
        <w:rPr>
          <w:b/>
        </w:rPr>
        <w:t xml:space="preserve">Ohjeet</w:t>
      </w:r>
    </w:p>
    <w:p>
      <w:r>
        <w:t xml:space="preserve">Mikä on Yhdysvaltain perustuslain ensimmäinen lisäys?</w:t>
      </w:r>
    </w:p>
    <w:p>
      <w:r>
        <w:rPr>
          <w:b/>
        </w:rPr>
        <w:t xml:space="preserve">Vastaus</w:t>
      </w:r>
    </w:p>
    <w:p>
      <w:r>
        <w:t xml:space="preserve">Ensimmäinen lisäys suojelee sanan- ja uskonnonvapautta.</w:t>
      </w:r>
    </w:p>
    <w:p>
      <w:r>
        <w:rPr>
          <w:b/>
          <w:u w:val="single"/>
        </w:rPr>
        <w:t xml:space="preserve">Asiakirja 4169</w:t>
      </w:r>
    </w:p>
    <w:p>
      <w:r>
        <w:rPr>
          <w:b/>
        </w:rPr>
        <w:t xml:space="preserve">Ohjeet</w:t>
      </w:r>
    </w:p>
    <w:p>
      <w:r>
        <w:t xml:space="preserve">Kuka on Formula 1:n Lewis Hamilton?</w:t>
      </w:r>
    </w:p>
    <w:p>
      <w:r>
        <w:rPr>
          <w:b/>
        </w:rPr>
        <w:t xml:space="preserve">Konteksti</w:t>
      </w:r>
    </w:p>
    <w:p>
      <w:r>
        <w:t xml:space="preserve">Sir Lewis Carl Davidson Hamilton (s. 7. tammikuuta 1985) on brittiläinen kilpa-ajaja, joka kilpailee tällä hetkellä Formula 1 -sarjassa Mercedes-AMG Petronas Formula 1 -tiimissä. Hamilton on voittanut Formula ykkösissä ennätykselliset seitsemän kuljettajien maailmanmestaruutta (tasapisteissä Michael Schumacherin kanssa) ja pitää hallussaan muun muassa ennätyksiä eniten voittoja (103), paalupaikkoja (103) ja palkintopallisijoituksia (192).</w:t>
      </w:r>
    </w:p>
    <w:p>
      <w:r>
        <w:rPr>
          <w:b/>
        </w:rPr>
        <w:t xml:space="preserve">Vastaus</w:t>
      </w:r>
    </w:p>
    <w:p>
      <w:r>
        <w:t xml:space="preserve">Hamilton on syntynyt ja kasvanut Stevenagessa, Hertfordshiressä, ja hän liittyi McLarenin nuorten kuljettajien ohjelmaan 13-vuotiaana vuonna 1998, jolloin hänestä tuli kaikkien aikojen nuorin Formula ykköstallin palveluksessa ollut kilpa-ajaja. Tämä johti siihen, että Hamilton ajoi Formula 1 -sarjassa McLarenilla kuusi vuotta vuosina 2007-2012, ja hänestä tuli ensimmäinen musta kuljettaja, joka ajoi sarjassa. Avauskaudellaan Hamilton teki lukuisia ennätyksiä, kun hän sijoittui toiseksi Kimi Räikkösen jälkeen yhden pisteen erolla. Seuraavalla kaudella hän voitti neitsytmestaruutensa dramaattisella tavalla - hän teki ratkaisevan ohituksen kauden viimeisen kilpailun viimeisellä kierroksella viimeisessä mutkassa - ja nousi historian nuorimmaksi Formula ykkösten maailmanmestariksi. Kuuden McLarenilla vietetyn vuoden jälkeen Hamilton teki sopimuksen Mercedeksen kanssa vuonna 2013.</w:t>
        <w:br/>
        <w:br/>
        <w:t xml:space="preserve"> Vuoden 2014 sääntömuutokset, jotka edellyttivät turbohybridimoottoreiden käyttöä, merkitsivät Hamiltonin erittäin menestyksekkään kauden alkua, jonka aikana hän voitti vielä kuusi kuljettajien mestaruutta. Peräkkäiset mestaruudet tulivat vuosina 2014 ja 2015 tiukkana kilpailuna tallikaveri Nico Rosbergin kanssa. Rosbergin jäätyä eläkkeelle vuonna 2016 Ferrarin Sebastian Vettelistä tuli Hamiltonin läheisin kilpailija kahdessa mestaruustaistelussa, joissa Hamilton kumosi kahdesti kauden puolivälin pistevajeen ja voitti peräkkäiset mestaruudet jälleen vuosina 2017 ja 2018. Kolmas ja neljäs peräkkäinen titteli seurasivat vuosina 2019 ja 2020, jolloin Hamilton saavutti Schumacherin seitsemän kuljettajan tittelin ennätyksen. Hamilton saavutti 100. paalupaikkansa ja kisavoittonsa kaudella 2021.</w:t>
        <w:br/>
        <w:br/>
        <w:t xml:space="preserve"> Hamiltonin on katsottu edistäneen Formula ykkösten maailmanlaajuista seuraajakuntaa vetoamalla laajempaan yleisöön lajin ulkopuolella osittain hänen korkean profiilin elämäntyylinsä, ympäristö- ja yhteiskunta-aktivisminsa sekä musiikin ja muodin parissa tekemiensä urotekojen ansiosta. Hänestä on tullut myös näkyvä puolestapuhuja, joka tukee rasismin vastaista aktivismia ja ajaa monimuotoisuuden lisäämistä moottoriurheilussa. Hamilton oli Formula ykkösten parhaiten palkattu kuljettaja vuosina 2013-2021, ja Forbes rankkasi hänet yhdeksi maailman parhaiten palkatuista urheilijoista kahdenkymmenen vuosikymmenen ja vuoden 2021 välillä. Hänet myös listattiin vuoden 2020 Time-lehden numerossa yhdeksi maailman sadasta vaikutusvaltaisimmasta ihmisestä, ja hänet lyötiin ritariksi vuoden 2021 uudenvuoden kunniakirjassa. Hamiltonille myönnettiin Brasilian kunniakansalaisuus vuonna 2022.</w:t>
      </w:r>
    </w:p>
    <w:p>
      <w:r>
        <w:rPr>
          <w:b/>
          <w:u w:val="single"/>
        </w:rPr>
        <w:t xml:space="preserve">Asiakirja 4170</w:t>
      </w:r>
    </w:p>
    <w:p>
      <w:r>
        <w:rPr>
          <w:b/>
        </w:rPr>
        <w:t xml:space="preserve">Ohjeet</w:t>
      </w:r>
    </w:p>
    <w:p>
      <w:r>
        <w:t xml:space="preserve">Kuka oli ensimmäinen nainen, joka sai Nobel-palkinnon, ja mitä palkintoja hän sai?</w:t>
      </w:r>
    </w:p>
    <w:p>
      <w:r>
        <w:rPr>
          <w:b/>
        </w:rPr>
        <w:t xml:space="preserve">Vastaus</w:t>
      </w:r>
    </w:p>
    <w:p>
      <w:r>
        <w:t xml:space="preserve">Marie Curie oli ensimmäinen nainen, joka sai Nobel-palkinnon. Hän sai Nobelin fysiikan palkinnon vuonna 1903 ja Nobelin kemian palkinnon vuonna 1911.</w:t>
      </w:r>
    </w:p>
    <w:p>
      <w:r>
        <w:rPr>
          <w:b/>
          <w:u w:val="single"/>
        </w:rPr>
        <w:t xml:space="preserve">Asiakirja 4171</w:t>
      </w:r>
    </w:p>
    <w:p>
      <w:r>
        <w:rPr>
          <w:b/>
        </w:rPr>
        <w:t xml:space="preserve">Ohjeet</w:t>
      </w:r>
    </w:p>
    <w:p>
      <w:r>
        <w:t xml:space="preserve">Olen kuullut astronauttien puhuvan poikkeavuuden normalisoitumisesta ja siihen liittyvistä riskeistä.  Mitä on poikkeavuuden normalisoituminen ja miten voin välttää sen?</w:t>
      </w:r>
    </w:p>
    <w:p>
      <w:r>
        <w:rPr>
          <w:b/>
        </w:rPr>
        <w:t xml:space="preserve">Vastaus</w:t>
      </w:r>
    </w:p>
    <w:p>
      <w:r>
        <w:t xml:space="preserve">Poikkeavuuden normalisoituminen oli sosiologi Diane Vaughanin keksimä termi, joka osallistui Challengerin onnettomuuden tarkasteluun.  Myöhemmin astronautti Mike Mullane piti siitä useita julkisia puheita.  Teoria perustuu lähinnä siihen, että kun hyväksymme poikkeamat odotetusta standardista, poikkeamasta tulee standardi.  Challengerin onnettomuudessa insinöörit havaitsivat jatkuvasti kumisia o-renkaita, jotka palasivat testeistä toleranssin ulkopuolisessa tilassa.  Koska testeissä ei tapahtunut dramaattisia epäonnistumisia, insinöörit mukauttivat o-renkaiden standardia niin, että nämä poikkeamat voitiin ottaa huomioon.  Valitettavasti poikkeamien normalisointi johti siihen, että o-rengas rikkoutui Challengerin laukaisun aikana, ja Challenger-sukkula hajosi lennon aikana.  Poikkeavuuden normalisointi on tärkeä sudenkuoppa, jota on vältettävä minkä tahansa organisaation johtamisessa, mutta erityisesti sellaisten organisaatioiden johtamisessa, jotka asettavat jäsenensä suuriin riskitilanteisiin, kuten avaruusmatkailussa.  Sen välttämiseksi on muistettava tai opittava, miten ja miksi tietyt normit kehitettiin, ja noudatettava niitä, vaikka paineet olisivat suuret.</w:t>
      </w:r>
    </w:p>
    <w:p>
      <w:r>
        <w:rPr>
          <w:b/>
          <w:u w:val="single"/>
        </w:rPr>
        <w:t xml:space="preserve">Asiakirja 4172</w:t>
      </w:r>
    </w:p>
    <w:p>
      <w:r>
        <w:rPr>
          <w:b/>
        </w:rPr>
        <w:t xml:space="preserve">Ohjeet</w:t>
      </w:r>
    </w:p>
    <w:p>
      <w:r>
        <w:t xml:space="preserve">Mitkä hahmot kuuluvat DC- vai Marvel-universumiin? Avengers, Justice League of America</w:t>
      </w:r>
    </w:p>
    <w:p>
      <w:r>
        <w:rPr>
          <w:b/>
        </w:rPr>
        <w:t xml:space="preserve">Vastaus</w:t>
      </w:r>
    </w:p>
    <w:p>
      <w:r>
        <w:t xml:space="preserve">Kostajat on Marvel, Justice League of America on DC.</w:t>
      </w:r>
    </w:p>
    <w:p>
      <w:r>
        <w:rPr>
          <w:b/>
          <w:u w:val="single"/>
        </w:rPr>
        <w:t xml:space="preserve">Asiakirja 4173</w:t>
      </w:r>
    </w:p>
    <w:p>
      <w:r>
        <w:rPr>
          <w:b/>
        </w:rPr>
        <w:t xml:space="preserve">Ohjeet</w:t>
      </w:r>
    </w:p>
    <w:p>
      <w:r>
        <w:t xml:space="preserve">Mikä on kalalaji? Särki tai särki</w:t>
      </w:r>
    </w:p>
    <w:p>
      <w:r>
        <w:rPr>
          <w:b/>
        </w:rPr>
        <w:t xml:space="preserve">Vastaus</w:t>
      </w:r>
    </w:p>
    <w:p>
      <w:r>
        <w:t xml:space="preserve">Loach</w:t>
      </w:r>
    </w:p>
    <w:p>
      <w:r>
        <w:rPr>
          <w:b/>
          <w:u w:val="single"/>
        </w:rPr>
        <w:t xml:space="preserve">Asiakirja 4174</w:t>
      </w:r>
    </w:p>
    <w:p>
      <w:r>
        <w:rPr>
          <w:b/>
        </w:rPr>
        <w:t xml:space="preserve">Ohjeet</w:t>
      </w:r>
    </w:p>
    <w:p>
      <w:r>
        <w:t xml:space="preserve">Pitäisikö minun ostaa sähköauto?</w:t>
      </w:r>
    </w:p>
    <w:p>
      <w:r>
        <w:rPr>
          <w:b/>
        </w:rPr>
        <w:t xml:space="preserve">Vastaus</w:t>
      </w:r>
    </w:p>
    <w:p>
      <w:r>
        <w:t xml:space="preserve">Ennen kuin päätät hankkia sähköauton, ota huomioon keskeiset tekijät, kuten kokonaiskustannukset, lataustapa ja -paikka, auton toimintasäde ja ajokokemus. Myös auton vaikutus ympäristöön saattaa olla tärkeä näkökohta.</w:t>
        <w:br/>
        <w:t xml:space="preserve"> Kun punnitset sähköauton ostamisen hyviä ja huonoja puolia, ota huomioon sellaiset tekijät kuin kokonaiskustannukset, se, miten ja missä lataat ajoneuvon, mukavuus, ajokokemus ja ympäristövaikutukset. Taloutesi, asuinpaikkasi ja ajotarpeesi vaikuttavat myös siihen, onko nyt oikea aika ostaa tai vuokrata sähköauto vai odottaa.</w:t>
      </w:r>
    </w:p>
    <w:p>
      <w:r>
        <w:rPr>
          <w:b/>
          <w:u w:val="single"/>
        </w:rPr>
        <w:t xml:space="preserve">Asiakirja 4175</w:t>
      </w:r>
    </w:p>
    <w:p>
      <w:r>
        <w:rPr>
          <w:b/>
        </w:rPr>
        <w:t xml:space="preserve">Ohjeet</w:t>
      </w:r>
    </w:p>
    <w:p>
      <w:r>
        <w:t xml:space="preserve">Mikä on tässä kappaleessa annetun esimerkin perusteella omavektori?</w:t>
      </w:r>
    </w:p>
    <w:p>
      <w:r>
        <w:rPr>
          <w:b/>
        </w:rPr>
        <w:t xml:space="preserve">Konteksti</w:t>
      </w:r>
    </w:p>
    <w:p>
      <w:r>
        <w:t xml:space="preserve">Kuvassa oleva Mona Lisa -esimerkki on yksinkertainen esimerkki. Jokainen maalauksen piste voidaan esittää vektorina, joka osoittaa maalauksen keskipisteestä kyseiseen pisteeseen. Tämän esimerkin lineaarista muunnosta kutsutaan leikkauskartoitukseksi. Yläpuoliskon pisteitä siirretään oikealle ja alapuoliskon pisteitä vasemmalle suhteessa siihen, kuinka kaukana ne ovat maalauksen keskellä kulkevasta vaaka-akselista. Alkuperäisen kuvan kuhunkin pisteeseen osoittavia vektoreita kallistetaan siis oikealle tai vasemmalle, ja muunnos tekee niistä pidempiä tai lyhyempiä. Vaaka-akselilla olevat pisteet eivät liiku lainkaan, kun tätä muunnosta sovelletaan. Siksi mikä tahansa suoraan oikealle tai vasemmalle osoittava vektori, jolla ei ole pystysuuntaista komponenttia, on tämän muunnoksen ominaisvektori, koska kuvaaminen ei muuta sen suuntaa. Lisäksi kaikilla näillä ominaisvektoreilla on ominaisarvo yksi, koska myöskään niiden pituus ei muutu.</w:t>
      </w:r>
    </w:p>
    <w:p>
      <w:r>
        <w:rPr>
          <w:b/>
        </w:rPr>
        <w:t xml:space="preserve">Vastaus</w:t>
      </w:r>
    </w:p>
    <w:p>
      <w:r>
        <w:t xml:space="preserve">Kartoituksen ominaisvektori on mikä tahansa vektori, jonka suunta ei muutu, kun siihen sovelletaan kartoitusta.</w:t>
      </w:r>
    </w:p>
    <w:p>
      <w:r>
        <w:rPr>
          <w:b/>
          <w:u w:val="single"/>
        </w:rPr>
        <w:t xml:space="preserve">Asiakirja 4176</w:t>
      </w:r>
    </w:p>
    <w:p>
      <w:r>
        <w:rPr>
          <w:b/>
        </w:rPr>
        <w:t xml:space="preserve">Ohjeet</w:t>
      </w:r>
    </w:p>
    <w:p>
      <w:r>
        <w:t xml:space="preserve">Miten tehdä elokuvia?</w:t>
      </w:r>
    </w:p>
    <w:p>
      <w:r>
        <w:rPr>
          <w:b/>
        </w:rPr>
        <w:t xml:space="preserve">Vastaus</w:t>
      </w:r>
    </w:p>
    <w:p>
      <w:r>
        <w:t xml:space="preserve">Elokuvien tekemiseen tarvitaan muutamia asioita - rahaa, lahjakkuutta ja kontakteja. Valitse ensin tarina. Jos et pidä olemassa olevista tarinoista, voit kirjoittaa sellaisen. Seuraavaksi päätä tarinaan sopiva tähtikaarti.  Seuraavaksi haluat löytää elokuvalle ohjaajan. Sen jälkeen tulevat kuvaukset. Kun elokuva on valmis leikkausten jälkeen, olet valmis levittämään ja keräämään rahaa.</w:t>
      </w:r>
    </w:p>
    <w:p>
      <w:r>
        <w:rPr>
          <w:b/>
          <w:u w:val="single"/>
        </w:rPr>
        <w:t xml:space="preserve">Asiakirja 4177</w:t>
      </w:r>
    </w:p>
    <w:p>
      <w:r>
        <w:rPr>
          <w:b/>
        </w:rPr>
        <w:t xml:space="preserve">Ohjeet</w:t>
      </w:r>
    </w:p>
    <w:p>
      <w:r>
        <w:t xml:space="preserve">Kuka Yhdysvaltain presidentti oli vähemmän haukka kuin ihmiset olettivat?</w:t>
      </w:r>
    </w:p>
    <w:p>
      <w:r>
        <w:rPr>
          <w:b/>
        </w:rPr>
        <w:t xml:space="preserve">Vastaus</w:t>
      </w:r>
    </w:p>
    <w:p>
      <w:r>
        <w:t xml:space="preserve">Ronald Regan. Vaikka häntä pidettiin arkkikonservatiivina ja innokkaana uusliberaalina, hän suhtautui asevalvontaan liberaalisti. Regan ajoi strategisten aseiden vähentämistä Mihail Gorbatshovin kanssa kävelyllä Genevenjärven rannalla, kun hän kysyi, että jos avaruusolennot hyökkäävät Yhdysvaltoihin, "auttaisitteko meitä?". Gorbatshov vastasi: "Ei epäilystäkään", ja nämä kaksi löysivät lähtökohdan kahden suurvallan väliselle pitkälle asevarustelun vähentämistä koskevalle keskustelulle, ja Regan teki aloitteen ja tarjosi Reykjavikissa alle vuotta myöhemmin syviä asevarustelun vähennyksiä.</w:t>
      </w:r>
    </w:p>
    <w:p>
      <w:r>
        <w:rPr>
          <w:b/>
          <w:u w:val="single"/>
        </w:rPr>
        <w:t xml:space="preserve">Asiakirja 4178</w:t>
      </w:r>
    </w:p>
    <w:p>
      <w:r>
        <w:rPr>
          <w:b/>
        </w:rPr>
        <w:t xml:space="preserve">Ohjeet</w:t>
      </w:r>
    </w:p>
    <w:p>
      <w:r>
        <w:t xml:space="preserve">Voitko poimia annetusta tekstistä kaikki mahdolliset lentokoneen tekniset tiedot JSON-muodossa {key:value}, jossa key on attribuutti ja value on attribuutin tiedot.</w:t>
      </w:r>
    </w:p>
    <w:p>
      <w:r>
        <w:rPr>
          <w:b/>
        </w:rPr>
        <w:t xml:space="preserve">Konteksti</w:t>
      </w:r>
    </w:p>
    <w:p>
      <w:r>
        <w:t xml:space="preserve">Onnettomuudessa osallisena ollut lentokone oli neljä vuotta vanha Airbus A330-203, jonka valmistajan sarjanumero oli 660 ja rekisterinumero F-GZCP. Sen ensilento oli 25. helmikuuta 2005, ja se toimitettiin lentoyhtiölle kaksi kuukautta myöhemmin, 18. huhtikuuta 2005. Onnettomuushetkellä se oli Air Francen uusin A330.[7][8] Koneessa oli kaksi General Electric CF6-80E1A3 -moottoria, joiden suurin työntövoima oli 68 530 tai 60 400 lbf (304,8 tai 268.7 kN) (lentoonlähtö/maksimi jatkuva),[9] mikä antoi sille matkanopeusalueen Mach 0,82-0,86 (470-493 solmua eli 870-913 kilometriä tunnissa eli 541-567 mailia tunnissa) 35 000 jalan (11 000 m) korkeudessa ja kantaman 12 500 km (6 700 nmi; 7 800 mi). Koneelle tehtiin 16. huhtikuuta 2009 peruskorjaus, ja onnettomuushetkellä sille oli kertynyt noin 18 870 lentotuntia[10].</w:t>
      </w:r>
    </w:p>
    <w:p>
      <w:r>
        <w:rPr>
          <w:b/>
        </w:rPr>
        <w:t xml:space="preserve">Vastaus</w:t>
      </w:r>
    </w:p>
    <w:p>
      <w:r>
        <w:t xml:space="preserve">Tässä ovat lentokoneen tekniset tiedot, jotka pystyin jäsentämään ja muotoilemaan JSON-muodossa {key:value}.</w:t>
        <w:br/>
        <w:br/>
        <w:t xml:space="preserve">{</w:t>
        <w:br/>
        <w:t xml:space="preserve">"ikä vuosina": "4",</w:t>
        <w:br/>
        <w:t xml:space="preserve">"lentokoneen valmistaja": "Airbus",</w:t>
        <w:br/>
        <w:t xml:space="preserve">"lentokonemalli": "A330-203",</w:t>
        <w:br/>
        <w:t xml:space="preserve">"valmistajan sarjanumero": "660",</w:t>
        <w:br/>
        <w:t xml:space="preserve">"lentokoneen rekisterinumero": "F-GZCP",</w:t>
        <w:br/>
        <w:t xml:space="preserve">"ensilentopäivämäärä": "25. helmikuuta 2005",</w:t>
        <w:br/>
        <w:t xml:space="preserve">"lentoyhtiön toimituspäivä":"18 April, 2005",</w:t>
        <w:br/>
        <w:t xml:space="preserve">"lentoyhtiön nimi": "Air France",</w:t>
        <w:br/>
        <w:t xml:space="preserve">"ilma-aluksen moottorityyppi": "General Electric CF6-80E1A3",</w:t>
        <w:br/>
        <w:t xml:space="preserve">"ilma-aluksen moottorin maksimityöntövoima": "60400",</w:t>
        <w:br/>
        <w:t xml:space="preserve">"ilma-aluksen moottorin maksimityöntövoimayksikkö": "lbf",</w:t>
        <w:br/>
        <w:t xml:space="preserve">"ilma-aluksen matkalentonopeusalue": "Mach0.82-0.86",</w:t>
        <w:br/>
        <w:t xml:space="preserve">"ilma-aluksen matkalentonopeuden asento": "35000",</w:t>
        <w:br/>
        <w:t xml:space="preserve">"ilma-aluksen matkalentonopeuden asentoyksikkö": "jalkaa",</w:t>
        <w:br/>
        <w:t xml:space="preserve">"ilma-aluksen kantama": "12500",</w:t>
        <w:br/>
        <w:t xml:space="preserve">"ilma-aluksen kantaman yksikkö": "km",</w:t>
        <w:br/>
        <w:t xml:space="preserve">"ilma-aluksen peruskorjauspäivämäärä": "16.4.2009",</w:t>
        <w:br/>
        <w:t xml:space="preserve">"ilma-aluksen kertyneet lentotunnit": "18870"</w:t>
      </w:r>
      <w:r>
        <w:br/>
        <w:t xml:space="preserve"> }</w:t>
      </w:r>
    </w:p>
    <w:p>
      <w:r>
        <w:rPr>
          <w:b/>
          <w:u w:val="single"/>
        </w:rPr>
        <w:t xml:space="preserve">Asiakirja 4179</w:t>
      </w:r>
    </w:p>
    <w:p>
      <w:r>
        <w:rPr>
          <w:b/>
        </w:rPr>
        <w:t xml:space="preserve">Ohjeet</w:t>
      </w:r>
    </w:p>
    <w:p>
      <w:r>
        <w:t xml:space="preserve">Mitkä ovat järjestelmien kehittämisen elinkaaren eri vaiheet?</w:t>
      </w:r>
    </w:p>
    <w:p>
      <w:r>
        <w:rPr>
          <w:b/>
        </w:rPr>
        <w:t xml:space="preserve">Konteksti</w:t>
      </w:r>
    </w:p>
    <w:p>
      <w:r>
        <w:t xml:space="preserve">Järjestelmien kehittämisen elinkaari</w:t>
        <w:br/>
        <w:br/>
        <w:t xml:space="preserve">Artikkeli</w:t>
        <w:br/>
        <w:t xml:space="preserve">Keskustele</w:t>
        <w:br/>
        <w:t xml:space="preserve">Lue</w:t>
        <w:br/>
        <w:t xml:space="preserve">Muokkaa</w:t>
        <w:br/>
        <w:t xml:space="preserve">Näytä historia</w:t>
        <w:br/>
        <w:br/>
        <w:t xml:space="preserve">Työkalut</w:t>
        <w:br/>
        <w:t xml:space="preserve">Wikipediasta, vapaasta tietosanakirjasta</w:t>
        <w:br/>
        <w:t xml:space="preserve">Tämä artikkeli käsittelee järjestelmien kehittämisen elinkaarta. IBM:n tietokoneviestintäprotokollasta, katso Synchronous Data Link Control.</w:t>
        <w:br/>
        <w:br/>
        <w:t xml:space="preserve">Malli ohjelmiston kehityksen elinkaaresta, jossa korostuu ylläpitovaihe</w:t>
        <w:br/>
        <w:t xml:space="preserve">Järjestelmätekniikassa, tietojärjestelmissä ja ohjelmistotekniikassa järjestelmien kehityksen elinkaari (SDLC), josta käytetään myös nimitystä sovelluskehityksen elinkaari, on prosessi, jonka avulla suunnitellaan, luodaan, testataan ja otetaan käyttöön tietojärjestelmä.[1] SDLC-käsitettä sovelletaan erilaisiin laitteisto- ja ohjelmistokokoonpanoihin, sillä järjestelmä voi koostua pelkistä laitteistoista, pelkistä ohjelmistoista tai molempien yhdistelmästä.[2] Syklissä on tavallisesti kuusi vaihetta: vaatimusanalyysi (requirement analysis), suunnittelu (design), kehittäminen ja testaus (development and testing), toteutus (implementation), dokumentointi (documentation) ja arviointi (evaluation).</w:t>
        <w:br/>
        <w:br/>
        <w:t xml:space="preserve">Yleiskatsaus</w:t>
        <w:br/>
        <w:t xml:space="preserve">Järjestelmäkehityksen elinkaari koostuu erillisistä työvaiheista, joita järjestelmäinsinöörit ja järjestelmäkehittäjät käyttävät tietojärjestelmien toimittamiseen. Kuten minkä tahansa liukuhihnalla valmistettavan tuotteen, myös SDLC:n tavoitteena on tuottaa korkealaatuisia järjestelmiä, jotka täyttävät tai ylittävät vaatimuksiin perustuvat odotukset, toimittamalla järjestelmät suunnitellussa aikataulussa ja kustannusarvioiden mukaisesti.[3] Tietojärjestelmät ovat monimutkaisia ja usein yhdistävät eri alkuperää olevia komponentteja.</w:t>
        <w:t xml:space="preserve">On luotu erilaisia SDLC-menetelmiä, kuten vesiputous-, spiraali-, ketterä-, nopea prototyyppi-, inkrementaalinen- sekä synkronoi ja vakauta -menetelmät.</w:t>
        <w:br/>
        <w:br/>
        <w:t xml:space="preserve">SDLC-menetelmät sijoittuvat joustavuuden spektriin, joka vaihtelee ketterästä iteratiiviseen ja sekventiaaliseen. Ketterät menetelmät, kuten XP ja Scrum, keskittyvät kevyisiin prosesseihin, jotka mahdollistavat nopeat muutokset.[5] Iteratiiviset menetelmät, kuten Rational Unified Process ja dynaaminen järjestelmien kehittämismenetelmä, keskittyvät projektin laajuuden vakauttamiseen ja tuotteiden iteratiiviseen laajentamiseen tai parantamiseen. Sekventiaaliset tai big-design-up-front (BDUF) -mallit, kuten vesiputous, keskittyvät täydelliseen ja oikeaan suunnitteluun, jolla ohjataan suurempia hankkeita ja rajoitetaan riskejä onnistuneisiin ja ennustettaviin tuloksiin.[viitattu ] Anamorfinen kehitys ohjaa hankkeen laajuutta ja mukautuvia iteraatioita.</w:t>
        <w:br/>
        <w:br/>
        <w:t xml:space="preserve"> Projektinhallinnassa projekti voi sisältää sekä projektin elinkaaren (PLC) että SDLC:n, joiden aikana suoritetaan hieman erilaisia toimintoja.</w:t>
        <w:t xml:space="preserve">Taylorin (2004) mukaan "projektin elinkaari kattaa kaikki projektin toiminnot, kun taas järjestelmäkehityksen elinkaari keskittyy tuotevaatimusten toteuttamiseen."[6</w:t>
        <w:br/>
        <w:br/>
        <w:t xml:space="preserve">SDLC ei ole menetelmä sinänsä, vaan pikemminkin kuvaus vaiheista, joita menetelmän tulisi käsitellä. Luettelo vaiheista ei ole lopullinen, mutta tyypillisesti se sisältää suunnittelun, analyysin, suunnittelun, rakentamisen, testauksen, toteutuksen ja ylläpidon/tuen. Esimerkiksi Scrum-kehyksessä[7] voitaisiin sanoa, että yksi käyttäjätarina käy läpi kaikki SDLC:n vaiheet kahden viikon sprintin aikana.</w:t>
        <w:t xml:space="preserve">sijaan vesiputousmenetelmässä jokainen liiketoimintavaatimus[citation needed] muunnetaan ominaisuus/toiminnallisiksi kuvauksiksi, jotka kaikki toteutetaan tyypillisesti kuukausien tai pidemmän ajan</w:t>
        <w:br/>
        <w:br/>
        <w:t xml:space="preserve">Historia</w:t>
        <w:br/>
        <w:t xml:space="preserve">Elliott &amp; Strachan &amp; Radfordin (2004) mukaan SDLC "sai alkunsa 1960-luvulla suurten toiminnallisten liiketoimintajärjestelmien kehittämiseksi suurten yrityskonsernien aikakaudella</w:t>
        <w:t xml:space="preserve">Tietojärjestelmätoiminnot keskittyivät raskaaseen tietojenkäsittelyyn ja numeroiden murskaamiseen."[8]</w:t>
        <w:br/>
        <w:br/>
        <w:t xml:space="preserve">Strukturoitu järjestelmäanalyysi- ja suunnittelumenetelmä (SSADM) kehitettiin Ison-Britannian hallituksen Office of Government Commerce -virastolle 1980-luvulla.</w:t>
        <w:t xml:space="preserve">Siitä lähtien Elliottin (2004) mukaan "perinteiset elinkaaren lähestymistavat järjestelmien kehittämiseen on yhä useammin korvattu vaihtoehtoisilla lähestymistavoilla ja kehyksillä, joilla on pyritty poistamaan joitakin perinteisen SDLC:n luontaisia puutteita".[8]</w:t>
        <w:br/>
        <w:br/>
        <w:t xml:space="preserve">Mallit</w:t>
        <w:br/>
        <w:br/>
        <w:t xml:space="preserve">Kymmenvaiheinen versio järjestelmien kehittämisen elinkaaresta[9]</w:t>
        <w:br/>
        <w:t xml:space="preserve">SDLC tarjoaa joukon vaiheita/vaiheita/toimintoja, joita järjestelmien suunnittelijat ja kehittäjät voivat noudattaa. Kukin vaihe perustuu edellisen vaiheen tuloksiin.[9][10][11][12] Kaikki hankkeet eivät edellytä, että vaiheet ovat peräkkäisiä.</w:t>
        <w:t xml:space="preserve">Pienemmissä ja yksinkertaisemmissa hankkeissa vaiheet voidaan yhdistää/päällekkäin.[9]</w:t>
        <w:br/>
        <w:br/>
        <w:t xml:space="preserve">Vesiputous</w:t>
        <w:br/>
        <w:t xml:space="preserve">Vanhin ja tunnetuin on vesiputousmalli, jossa käytetään lineaarista vaiheiden järjestystä.[10] Vesiputouksella on erilaisia muunnelmia.</w:t>
        <w:t xml:space="preserve">Yksi lajike on seuraava:[9][10][13][14]</w:t>
        <w:br/>
        <w:br/>
        <w:t xml:space="preserve">Alustava analyysi</w:t>
        <w:br/>
        <w:t xml:space="preserve">Tee alustava analyysi, harkitse vaihtoehtoisia ratkaisuja, arvioi kustannukset ja hyödyt ja esitä alustava suunnitelma suosituksineen.</w:t>
        <w:br/>
        <w:br/>
        <w:t xml:space="preserve"> Suorita alustava analyysi: Tunnista organisaation tavoitteet ja määrittele hankkeen luonne ja laajuus. Varmista, että hanke sopii tavoitteisiin.</w:t>
        <w:br/>
        <w:t xml:space="preserve"> Harkitse vaihtoehtoisia ratkaisuja: Vaihtoehtoja voidaan löytää haastattelemalla työntekijöitä, asiakkaita, toimittajia ja konsultteja sekä tekemällä kilpailuanalyysi.</w:t>
        <w:br/>
        <w:t xml:space="preserve"> Kustannus-hyötyanalyysi: Analysoi hankkeen kustannukset ja hyödyt.</w:t>
        <w:br/>
        <w:t xml:space="preserve">Järjestelmäanalyysi, vaatimusten määrittely</w:t>
        <w:br/>
        <w:t xml:space="preserve">Puretaan projektin tavoitteet[selvennystä tarvitaan] määritellyiksi toiminnoiksi ja toiminnoiksi. Tähän liittyy tosiasioiden kerääminen ja tulkinta, ongelmien diagnosointi ja muutossuositusten antaminen.</w:t>
        <w:t xml:space="preserve">Analysoi loppukäyttäjien tietotarpeet ja ratkaise epäjohdonmukaisuudet ja epätäydellisyydet:[15]</w:t>
        <w:br/>
        <w:br/>
        <w:t xml:space="preserve">Kerää faktat: Hanki loppukäyttäjän vaatimukset asiakirjojen tarkastelun, asiakashaastattelujen, havainnoinnin ja kyselylomakkeiden avulla.</w:t>
        <w:br/>
        <w:t xml:space="preserve"> Tutki olemassa oleva(t) järjestelmä(t): Tunnista hyvät ja huonot puolet.</w:t>
        <w:br/>
        <w:t xml:space="preserve"> Analysoi ehdotettu järjestelmä: Etsitään ratkaisuja ongelmiin ja laaditaan eritelmät, joihin sisällytetään asianmukaiset käyttäjien ehdotukset.</w:t>
        <w:br/>
        <w:t xml:space="preserve">Järjestelmien suunnittelu</w:t>
        <w:br/>
        <w:t xml:space="preserve">Tässä vaiheessa halutut ominaisuudet ja toiminnot eritellään yksityiskohtaisesti, mukaan lukien näytön asettelut, liiketoimintasäännöt, prosessikaaviot, pseudokoodi ja muut tuotokset.</w:t>
        <w:br/>
        <w:br/>
        <w:t xml:space="preserve">Kehittäminen</w:t>
        <w:br/>
        <w:t xml:space="preserve">Koodin kirjoittaminen.</w:t>
        <w:br/>
        <w:br/>
        <w:t xml:space="preserve">Integrointi ja testaus</w:t>
        <w:br/>
        <w:t xml:space="preserve">Moduulien kokoaminen testausympäristössä. Tarkista virheet, viat ja yhteentoimivuus.</w:t>
        <w:br/>
        <w:br/>
        <w:t xml:space="preserve">Hyväksyminen, asennus ja käyttöönotto</w:t>
        <w:br/>
        <w:t xml:space="preserve">Laita järjestelmä tuotantoon. Tämä voi edellyttää käyttäjien kouluttamista, laitteiston käyttöönottoa ja tietojen lataamista aiemmasta järjestelmästä.</w:t>
        <w:br/>
        <w:br/>
        <w:t xml:space="preserve">Ylläpito</w:t>
        <w:br/>
        <w:t xml:space="preserve">Seurataan järjestelmää sen jatkuvan kunnon arvioimiseksi. Tehdään pieniä muutoksia ja korjauksia tarpeen mukaan.</w:t>
        <w:br/>
        <w:br/>
        <w:t xml:space="preserve">Arviointi</w:t>
        <w:br/>
        <w:t xml:space="preserve">Järjestelmää ja prosessia tarkastellaan uudelleen. Olennaisia kysymyksiä ovat muun muassa, täyttääkö uusi järjestelmä vaatimukset ja saavutetaanko projektin tavoitteet, onko järjestelmä käyttökelpoinen, luotettava/saatavissa oleva, oikein skaalautuva ja vikasietoinen. Prosessin tarkastuksiin kuuluvat aikataulujen ja kustannusten tarkastelu sekä käyttäjien hyväksyntä.</w:t>
        <w:br/>
        <w:br/>
        <w:t xml:space="preserve">Käytöstä poistaminen</w:t>
        <w:br/>
        <w:t xml:space="preserve">Käyttöiän päättyessä laaditaan suunnitelmat järjestelmän käytöstä poistamiseksi ja korvaavaan järjestelmään siirtymiseksi.</w:t>
        <w:t xml:space="preserve">Asiaan liittyvät tiedot ja infrastruktuuri on otettava uudelleen käyttöön, arkistoitava, hävitettävä tai tuhottava ja samalla suojattava asianmukaisesti tietoturva.[16]</w:t>
        <w:br/>
        <w:br/>
        <w:t xml:space="preserve">Seuraavassa kaaviossa nämä vaiheet on jaettu kymmeneen vaiheeseen, jotka ulottuvat määrittelystä tietoteknisten työtuotteiden luomiseen ja muokkaamiseen:</w:t>
        <w:br/>
        <w:br/>
        <w:t xml:space="preserve">Järjestelmäanalyysi ja -suunnittelu</w:t>
        <w:br/>
        <w:t xml:space="preserve">Järjestelmäanalyysiä ja -suunnittelua (SAD, Systems Analysis and Design) voidaan pitää metakehitystoimintana, jonka tehtävänä on luoda perusta ja rajata ongelma. SAD voi auttaa tasapainottamaan kilpailevia korkean tason vaatimuksia. SAD on vuorovaikutuksessa hajautetun yritysarkkitehtuurin, tietotekniikka-arkkitehtuurin ja liiketoiminta-arkkitehtuurin kanssa, ja se nojaa pitkälti sellaisiin käsitteisiin kuin osiointi, rajapinnat, henkilöt ja roolit sekä käyttöönoton/toiminnan mallintaminen, jotta saadaan aikaan korkean tason järjestelmäkuvaus. Tämä korkean tason kuvaus jaetaan sitten komponentteihin ja moduuleihin, joita voidaan analysoida, suunnitella ja rakentaa erikseen ja integroida liiketoimintatavoitteen saavuttamiseksi. SDLC ja SAD ovat tuotteen ja järjestelmän koko elinkaaren suunnittelun kulmakiviä.</w:t>
        <w:br/>
        <w:br/>
        <w:t xml:space="preserve">Oliosuuntautunut analyysi ja suunnittelu</w:t>
        <w:br/>
        <w:t xml:space="preserve">Oliosuuntautunut analyysi ja suunnittelu (OOAD) on prosessi, jossa ongelmakenttä analysoidaan käsitteellisen mallin laatimiseksi, jota voidaan sitten käyttää kehityksen ohjaamiseen. Analyysivaiheessa ohjelmoija laatii kirjalliset vaatimukset ja virallisen näkemysasiakirjan sidosryhmien haastattelujen avulla.</w:t>
        <w:br/>
        <w:br/>
        <w:t xml:space="preserve"> OOAD:n tuloksena syntyvä käsitemalli koostuu yleensä käyttötapauksista sekä luokka- ja vuorovaikutuskaavioista. Se voi sisältää myös käyttöliittymämallin.</w:t>
        <w:br/>
        <w:br/>
        <w:t xml:space="preserve"> Tuotosarkkitehtuurin ei tarvitse olla täysin määritelty, jotta sitä voidaan käyttää oliosuuntautuneen suunnittelun syötteenä; analyysi ja suunnittelu voivat tapahtua rinnakkain. Käytännössä toisen toiminnon tulokset voivat ruokkia toista iteratiivisessa prosessissa.</w:t>
        <w:br/>
        <w:br/>
        <w:t xml:space="preserve"> Joitakin tyypillisiä OOAD:n syöttöartefakteja:</w:t>
        <w:br/>
        <w:br/>
        <w:t xml:space="preserve"> Käsitteellinen malli: Käsitteellinen malli on oliosuunnatun analyysin tulos. Se kuvaa ongelma-alueen käsitteitä. Käsitteellinen malli on nimenomaisesti riippumaton toteutuksen yksityiskohdista.</w:t>
        <w:br/>
        <w:t xml:space="preserve"> Käyttötapaukset: Käyttötapaus on kuvaus tapahtumasarjoista, jotka yhdessä suorittavat vaaditun tehtävän. Kukin käyttötapaus sisältää skenaarioita, jotka kertovat, miten järjestelmän tulisi olla vuorovaikutuksessa toimijoiden (käyttäjien) kanssa. Toimijat voivat olla loppukäyttäjiä tai muita järjestelmiä. Käyttötapauksia voidaan tarkentaa kaavioiden avulla. Tällaisissa kaavioissa tunnistetaan toimija ja sen suorittamat prosessit.</w:t>
        <w:br/>
        <w:t xml:space="preserve"> Järjestelmän sekvenssikaavio: Järjestelmän sekvenssikaavio (System Sequence Diagrams, SSD) on kuva, jossa esitetään tietyn käyttötapauksen osalta toimijoiden tuottamat tapahtumat ja niiden järjestys, mukaan lukien järjestelmien väliset tapahtumat.</w:t>
        <w:br/>
        <w:t xml:space="preserve"> Käyttöliittymäasiakirja: Asiakirja, jossa esitetään ja kuvataan käyttöliittymä.</w:t>
        <w:br/>
        <w:t xml:space="preserve"> Tietomalli: Tietomalli kuvaa, miten tietoelementit liittyvät toisiinsa. Tietomalli luodaan ennen suunnitteluvaihetta. Oliosuuntautuneet suunnitelmat perustuvat suoraan tietomalliin. Relationaaliset mallit ovat monimutkaisempia.</w:t>
        <w:br/>
        <w:t xml:space="preserve">Järjestelmän elinkaari</w:t>
        <w:br/>
        <w:t xml:space="preserve">Järjestelmän elinkaari on näkemys järjestelmästä tai ehdotetusta järjestelmästä, joka kattaa kaikki sen olemassaolon vaiheet, kuten järjestelmän suunnittelun, suunnittelun ja kehittämisen, tuotannon ja/tai rakentamisen, jakelun, käytön, ylläpidon ja tuen, käytöstä poistamisen, vaiheittaisen käytöstä poistamisen ja hävittämisen.[17]</w:t>
        <w:br/>
        <w:br/>
        <w:t xml:space="preserve">Konseptisuunnittelu</w:t>
        <w:br/>
        <w:t xml:space="preserve">Konseptisuunnitteluvaihe on vaihe, jossa tutkitaan tunnistettua tarvetta, määritellään mahdollisia ratkaisuja koskevat vaatimukset, arvioidaan mahdollisia ratkaisuja ja kehitetään järjestelmäeritelmä. Järjestelmäspesifikaatio edustaa teknisiä vaatimuksia, jotka antavat yleiset ohjeet järjestelmän suunnittelulle. Koska tämä asiakirja määrittää kaiken tulevan kehityksen, tätä vaihetta ei voida päättää ennen kuin konseptisuunnittelun tarkastelussa on todettu, että järjestelmäeritelmä vastaa asianmukaisesti motivoivaan tarpeeseen.</w:t>
        <w:br/>
        <w:br/>
        <w:t xml:space="preserve"> Konseptisuunnitteluvaiheen keskeisiä vaiheita ovat seuraavat:</w:t>
        <w:br/>
        <w:br/>
        <w:t xml:space="preserve">Tarpeen tunnistaminen</w:t>
        <w:br/>
        <w:t xml:space="preserve">Toteutettavuusanalyysi</w:t>
        <w:br/>
        <w:t xml:space="preserve">Järjestelmävaatimusten analyysi</w:t>
        <w:br/>
        <w:t xml:space="preserve">Järjestelmäeritelmä</w:t>
        <w:br/>
        <w:t xml:space="preserve">Konseptisuunnittelun tarkastelu</w:t>
        <w:br/>
        <w:t xml:space="preserve">Alustava järjestelmäsuunnittelu</w:t>
        <w:br/>
        <w:t xml:space="preserve">Järjestelmän elinkaaren tässä vaiheessa suunnitellaan ja eritellään osajärjestelmät, jotka suorittavat halutut järjestelmätoiminnot järjestelmäeritelmän</w:t>
      </w:r>
      <w:r>
        <w:t xml:space="preserve"> Osajärjestelmien väliset rajapinnat määritellään, samoin kuin yleiset testaus- ja arviointivaatimukset.[18] Tämän vaiheen päätteeksi laaditaan kehityspesifikaatio, joka riittää yksityiskohtaisen suunnittelun ja kehittämisen suorittamiseen.</w:t>
        <w:br/>
        <w:br/>
        <w:t xml:space="preserve"> Alustavan suunnitteluvaiheen keskeisiä vaiheita ovat seuraavat:</w:t>
        <w:br/>
        <w:br/>
        <w:t xml:space="preserve">Toiminnallinen analyysi</w:t>
        <w:br/>
        <w:t xml:space="preserve">Vaatimusten jakaminen</w:t>
        <w:br/>
        <w:t xml:space="preserve">Yksityiskohtaiset kompromissitutkimukset</w:t>
        <w:br/>
        <w:t xml:space="preserve">Järjestelmävaihtoehtojen synteesi</w:t>
        <w:br/>
        <w:t xml:space="preserve">Teknisten mallien alustava suunnittelu</w:t>
        <w:br/>
        <w:t xml:space="preserve">Kehitysmäärittely</w:t>
        <w:br/>
        <w:t xml:space="preserve">Alustava suunnittelun tarkastelu</w:t>
        <w:br/>
        <w:t xml:space="preserve">Esimerkiksi Viti Bankin järjestelmäanalyytikkona sinulle on annettu tehtäväksi tutkia nykyinen tietojärjestelmä. Viti Bank on nopeasti kasvava pankki Fidžillä. Syrjäisillä maaseutualueilla asuvilla asiakkailla on vaikeuksia saada pankin palveluja. Heiltä kestää päiviä tai jopa viikkoja matkustaa jonnekin, jotta he voisivat käyttää pankkipalveluja. Pankki haluaa vastata asiakkaiden tarpeisiin, joten se on pyytänyt palveluitasi tutkimaan nykyistä järjestelmää ja esittämään ratkaisuja tai suosituksia siitä, miten nykyistä järjestelmää voidaan kehittää vastaamaan pankin tarpeita.</w:t>
        <w:br/>
        <w:br/>
        <w:t xml:space="preserve">Yksityiskohtainen suunnittelu ja kehittäminen</w:t>
        <w:br/>
        <w:t xml:space="preserve">Tässä vaiheessa kehitetään yksityiskohtaisia suunnitelmia, joiden avulla alkuperäinen suunnittelutyö saatetaan valmiiksi eritelmiksi. Tähän työhön sisältyy järjestelmän ja sen suunnitellun ympäristön välisten rajapintojen määrittely sekä järjestelmän logististen, ylläpito- ja tukivaatimusten kattava arviointi. Yksityiskohtainen suunnittelu ja kehittäminen vastaa tuote-, prosessi- ja materiaalispesifikaatioiden tuottamisesta, ja se voi johtaa huomattaviin muutoksiin kehityspesifikaatioihin.</w:t>
        <w:br/>
        <w:br/>
        <w:t xml:space="preserve"> Yksityiskohtaisen suunnittelu- ja kehitysvaiheen keskeisiä vaiheita ovat muun muassa seuraavat:</w:t>
        <w:br/>
        <w:br/>
        <w:t xml:space="preserve">Yksityiskohtainen suunnittelu</w:t>
        <w:br/>
        <w:t xml:space="preserve">Yksityiskohtainen synteesi</w:t>
        <w:br/>
        <w:t xml:space="preserve">Suunnittelu- ja prototyyppimallien kehittäminen</w:t>
        <w:br/>
        <w:t xml:space="preserve">Kehitysmäärittelyn tarkistus</w:t>
        <w:br/>
        <w:t xml:space="preserve">Tuote-, prosessi- ja materiaalimäärittely</w:t>
        <w:br/>
        <w:t xml:space="preserve">Kriittinen suunnittelun tarkistus</w:t>
        <w:br/>
        <w:t xml:space="preserve">Tuotanto ja rakentaminen</w:t>
        <w:br/>
        <w:t xml:space="preserve">Tuotanto- ja/tai rakentamisvaiheessa tuote rakennetaan tai kootaan tuote-, prosessi- ja materiaalimäärittelyissä määriteltyjen vaatimusten mukaisesti, ja se otetaan käyttöön ja testataan operatiivisessa kohdeympäristössä. Järjestelmäarvioinnit suoritetaan puutteiden korjaamiseksi ja järjestelmän mukauttamiseksi jatkuvaa parantamista varten.</w:t>
        <w:br/>
        <w:br/>
        <w:t xml:space="preserve"> Tuotteen rakentamisvaiheen keskeisiä vaiheita ovat</w:t>
        <w:br/>
        <w:br/>
        <w:t xml:space="preserve">Järjestelmän osien tuotanto ja/tai rakentaminen</w:t>
        <w:br/>
        <w:t xml:space="preserve">Hyväksymistestaus</w:t>
        <w:br/>
        <w:t xml:space="preserve">Järjestelmän jakelu ja käyttö</w:t>
        <w:br/>
        <w:t xml:space="preserve">Toiminnallinen testaus ja arviointi</w:t>
        <w:br/>
        <w:t xml:space="preserve">Järjestelmän arviointi</w:t>
        <w:br/>
        <w:t xml:space="preserve">Käyttö ja tuki</w:t>
        <w:br/>
        <w:t xml:space="preserve">Kun järjestelmä on otettu käyttöön, sitä käytetään aiottuun operatiiviseen tehtäväänsä ja ylläpidetään toimintaympäristössä</w:t>
        <w:br/>
        <w:br/>
        <w:t xml:space="preserve"> Käyttö- ja tukivaiheen keskeisiä vaiheita ovat seuraavat:</w:t>
        <w:br/>
        <w:br/>
        <w:t xml:space="preserve">Järjestelmän käyttö käyttöympäristössä</w:t>
        <w:br/>
        <w:t xml:space="preserve">Muutosten hallinta</w:t>
        <w:br/>
        <w:t xml:space="preserve">Järjestelmän parantamiseen tähtäävät muutokset</w:t>
        <w:br/>
        <w:t xml:space="preserve">Järjestelmän arviointi</w:t>
        <w:br/>
        <w:t xml:space="preserve">Käytöstä poistaminen ja hävittäminen</w:t>
        <w:br/>
        <w:t xml:space="preserve">Järjestelmän tehokkuutta ja toimivuutta on jatkuvasti arvioitava, jotta voidaan määrittää, milloin tuote on saavuttanut tehokkaan elinkaarensa maksimipituuden.[19] Huomioon on otettava muun muassa seuraavat seikat: Toiminnallisen tarpeen jatkuminen, toiminnallisten vaatimusten ja järjestelmän suorituskyvyn välinen vastaavuus, järjestelmän käytöstä poistamisen ja ylläpidon toteutettavuus sekä vaihtoehtoisten järjestelmien saatavuus.</w:t>
        <w:br/>
        <w:br/>
        <w:t xml:space="preserve">Vaiheet</w:t>
        <w:br/>
        <w:br/>
        <w:t xml:space="preserve">Tämä jakso sisältää luettelon viitteistä, aiheeseen liittyvästä lukemisesta tai ulkoisista linkeistä, mutta sen lähteet jäävät epäselviksi, koska siitä puuttuvat riviviittaukset. Auttakaa parantamaan tätä jaksoa lisäämällä tarkemmat viittaukset.</w:t>
        <w:t xml:space="preserve">(Tammikuu 2023) (Lue, miten ja milloin voit poistaa tämän mallin mukaisen viestin)</w:t>
        <w:br/>
        <w:t xml:space="preserve">Järjestelmätutkimus</w:t>
        <w:br/>
        <w:t xml:space="preserve">Tässä vaiheessa tarkastellaan nykyisiä painopisteitä, joihin muutos vaikuttaisi, ja sitä, miten niitä olisi käsiteltävä. Toteutettavuustutkimuksessa määritetään, onko uuden tai parannetun järjestelmän luominen tarkoituksenmukaista. Tämä auttaa arvioimaan kustannuksia, hyötyjä, resurssitarpeita ja käyttäjien erityistarpeita.</w:t>
        <w:br/>
        <w:br/>
        <w:t xml:space="preserve"> Toteutettavuustutkimuksessa olisi käsiteltävä toiminnallisia, taloudellisia, teknisiä, inhimillisiä tekijöitä ja oikeudellisia/poliittisia näkökohtia.</w:t>
        <w:br/>
        <w:br/>
        <w:t xml:space="preserve">Analyysi</w:t>
        <w:br/>
        <w:t xml:space="preserve">Analyysin tavoitteena on määrittää, missä ongelma on</w:t>
        <w:t xml:space="preserve"> Tässä vaiheessa järjestelmä puretaan osiin, analysoidaan projektin tavoitteet, eritellään, mitä on luotava, ja pyydetään käyttäjiä määrittelemään vaatimukset.</w:t>
        <w:br/>
        <w:br/>
        <w:t xml:space="preserve">Suunnittelu</w:t>
        <w:br/>
        <w:t xml:space="preserve">Järjestelmien suunnittelussa toiminnot ja operaatiot kuvataan yksityiskohtaisesti, mukaan lukien näytön asettelut, liiketoimintasäännöt, prosessikaaviot ja muu dokumentaatio. Modulaarinen suunnittelu vähentää monimutkaisuutta ja mahdollistaa sen, että tuotokset voidaan kuvata järjestelmänä, joka koostuu osajärjestelmistä.</w:t>
        <w:br/>
        <w:br/>
        <w:t xml:space="preserve"> Suunnitteluvaiheessa käytetään syötteenä jo määriteltyjä vaatimuksia. Kutakin vaatimusta varten tuotetaan joukko suunnitteluelementtejä.</w:t>
        <w:br/>
        <w:br/>
        <w:t xml:space="preserve"> Suunnitteludokumentteihin kuuluvat tyypillisesti toiminnalliset hierarkiakaaviot, näytön asettelut, liiketoimintasäännöt, prosessikaaviot, pseudokoodi ja täydellinen tietomalli ja tietosanakirja. Näissä elementeissä järjestelmä kuvataan riittävän yksityiskohtaisesti, jotta kehittäjät ja insinöörit voivat kehittää ja toimittaa järjestelmän mahdollisimman pienellä lisäpanostuksella.</w:t>
        <w:br/>
        <w:br/>
        <w:t xml:space="preserve">Testaus</w:t>
        <w:br/>
        <w:t xml:space="preserve">Ohjelmistotestauksessa koodia testataan eri tasoilla</w:t>
        <w:t xml:space="preserve"> Tyypillisesti suoritetaan yksikkö-, järjestelmä- ja käyttäjän hyväksymistestejä. Testaukseen on omaksuttu monia lähestymistapoja.</w:t>
        <w:br/>
        <w:br/>
        <w:t xml:space="preserve"> Seuraavat testaustyypit voivat olla merkityksellisiä:</w:t>
        <w:br/>
        <w:br/>
        <w:t xml:space="preserve">Polkutestaus</w:t>
        <w:br/>
        <w:t xml:space="preserve">Tietokokonaisuuksien testaus</w:t>
        <w:br/>
        <w:t xml:space="preserve">Yksikkötestaus</w:t>
        <w:br/>
        <w:t xml:space="preserve">Järjestelmätestaus</w:t>
        <w:br/>
        <w:t xml:space="preserve">Integrointitestaus</w:t>
        <w:br/>
        <w:t xml:space="preserve">Mustalaatikkotestaus</w:t>
        <w:br/>
        <w:t xml:space="preserve">Valkolaatikkotestaus</w:t>
        <w:br/>
        <w:t xml:space="preserve">Regressiotestaus</w:t>
        <w:br/>
        <w:t xml:space="preserve">Automaatiotestaus</w:t>
        <w:br/>
        <w:t xml:space="preserve">Käyttäjien hyväksymistestaus</w:t>
        <w:br/>
        <w:t xml:space="preserve">Ohjelmiston suorituskykytestaus</w:t>
        <w:br/>
        <w:t xml:space="preserve">Koulutus ja siirtyminen</w:t>
        <w:br/>
        <w:t xml:space="preserve">Kun järjestelmä on vakautettu testauksen avulla, SDLC:llä varmistetaan, että asianmukainen koulutus valmistellaan ja suoritetaan ennen järjestelmän siirtämistä tukihenkilöstölle ja loppukäyttäjille. Koulutus kattaa yleensä tukihenkilöstön käyttökoulutuksen sekä loppukäyttäjien koulutuksen.</w:t>
        <w:br/>
        <w:br/>
        <w:t xml:space="preserve"> Koulutuksen jälkeen järjestelmäinsinöörit ja kehittäjät siirtävät järjestelmän tuotantoympäristöön.</w:t>
        <w:br/>
        <w:br/>
        <w:t xml:space="preserve">Käyttö ja ylläpito</w:t>
        <w:br/>
        <w:t xml:space="preserve">Ylläpito sisältää muutokset, korjaukset ja parannukset</w:t>
        <w:br/>
        <w:br/>
        <w:t xml:space="preserve">Arviointi</w:t>
        <w:br/>
        <w:t xml:space="preserve">SDLC:n viimeinen vaihe on järjestelmän tehokkuuden mittaaminen ja mahdollisten parannusten arviointi</w:t>
        <w:br/>
        <w:br/>
        <w:t xml:space="preserve">Elinkaari</w:t>
        <w:br/>
        <w:t xml:space="preserve">Hallinta ja valvonta</w:t>
        <w:br/>
        <w:br/>
        <w:t xml:space="preserve">Hallinnan valvontaan liittyvät SDLC-vaiheet[20]</w:t>
        <w:br/>
        <w:t xml:space="preserve">SDLC-vaiheiden tavoitteet kuvataan tässä jaksossa, jossa esitetään keskeiset tuotokset, kuvaus suositelluista tehtävistä ja yhteenveto niihin liittyvistä valvontatavoitteista tehokasta hallintaa varten. Projektipäällikön on erittäin tärkeää laatia ja valvoa valvontatavoitteita projekteja toteuttaessaan. Valvontatavoitteet ovat selkeitä lausumia halutusta tuloksesta tai tarkoituksesta, ja niitä olisi määriteltävä ja seurattava koko projektin ajan.</w:t>
        <w:t xml:space="preserve">Valvontatavoitteet voidaan ryhmitellä pääluokkiin (toimialoihin), ja ne liittyvät SDLC:n vaiheisiin, kuten kuvassa esitetään.[20]</w:t>
        <w:br/>
        <w:br/>
        <w:t xml:space="preserve">Merkittävän SDLC-aloitteen hallitsemiseksi ja valvomiseksi työnjakorakenne (Work breakdown structure, WBS) kuvaa ja aikatauluttaa työn. WBS ja kaikki ohjelmamateriaali olisi säilytettävä projektivihkon "projektikuvaus"-osiossa.[selvennys] Projektipäällikkö valitsee WBS-muodon, joka kuvaa parhaiten projektia.</w:t>
        <w:br/>
        <w:br/>
        <w:t xml:space="preserve"> Kaavio osoittaa, että kattavuus kattaa lukuisia SDLC:n vaiheita, mutta siihen liittyvä MCD[selvennystä tarvitaan] osoittaa kartoitukset SDLC:n vaiheisiin.</w:t>
        <w:t xml:space="preserve">analyysi ja suunnittelu suoritetaan ensisijaisesti osana hankinnan ja toteutuksen osa-aluetta ja järjestelmän rakentaminen ja prototyyppi suoritetaan ensisijaisesti osana toimitusta ja tukea.[20]</w:t>
        <w:br/>
        <w:br/>
        <w:t xml:space="preserve">Työnjako jäsennelty organisaatio</w:t>
        <w:br/>
        <w:br/>
        <w:t xml:space="preserve">Työnjakorakenne[20]</w:t>
        <w:br/>
        <w:t xml:space="preserve">WBS:n ylemmässä osassa esitetään yleiskatsaus projektin laajuuteen ja aikatauluun. Siinä olisi myös esitettävä yhteenveto tärkeimmistä vaiheista ja välitavoitteista. Keskimmäinen osa perustuu SDLC-vaiheisiin. WBS-elementit koostuvat välitavoitteista ja tehtävistä, jotka on suoritettava, eikä niinkään tehtävistä toiminnoista, joilla on määräaika. Jokaisella tehtävällä on mitattavissa oleva tuotos (esim. analyysiasiakirja). WBS-tehtävä voi perustua yhteen tai useampaan toimintoon (esim. koodaus). Hankkeen osille, joissa tarvitaan alihankkijoiden tukea, olisi laadittava työselitys (SOW).</w:t>
        <w:t xml:space="preserve">SOW:n kehittäminen ei tapahdu tietyn SDLC-vaiheen aikana, vaan se kehitetään sisällyttämään SDLC-prosessin työt, jotka urakoitsijat voivat suorittaa.[20]</w:t>
        <w:br/>
        <w:br/>
        <w:t xml:space="preserve">Baselines</w:t>
        <w:br/>
        <w:t xml:space="preserve">Baselines[clarification needed] perustetaan SDLC:n viidestä vaiheesta neljän jälkeen, ja ne ovat ratkaisevia mallin iteratiivisen luonteen kannalta.[21] Perusviivoista tulee välitavoitteita.</w:t>
        <w:br/>
        <w:br/>
        <w:t xml:space="preserve">toiminnallinen perusviiva: laaditaan konseptisuunnitteluvaiheen jälkeen.</w:t>
        <w:br/>
        <w:t xml:space="preserve">jaettu perusviiva: laaditaan alustavan suunnitteluvaiheen jälkeen.</w:t>
        <w:br/>
        <w:t xml:space="preserve">tuoteperusviiva: laaditaan yksityiskohtaisen suunnittelu- ja kehitysvaiheen jälkeen.</w:t>
        <w:br/>
        <w:t xml:space="preserve">päivitetty tuoteperusviiva: laaditaan tuotannon rakentamisvaiheen jälkeen.</w:t>
      </w:r>
    </w:p>
    <w:p>
      <w:r>
        <w:rPr>
          <w:b/>
        </w:rPr>
        <w:t xml:space="preserve">Vastaus</w:t>
      </w:r>
    </w:p>
    <w:p>
      <w:r>
        <w:t xml:space="preserve">Järjestelmäkehityksen elinkaaressa on 7 vaihetta. Ne ovat järjestelmätutkimus, analyysi, suunnittelu, testaus, koulutus ja siirtyminen, käyttö ja ylläpito sekä arviointi.</w:t>
      </w:r>
    </w:p>
    <w:p>
      <w:r>
        <w:rPr>
          <w:b/>
          <w:u w:val="single"/>
        </w:rPr>
        <w:t xml:space="preserve">Asiakirja 4180</w:t>
      </w:r>
    </w:p>
    <w:p>
      <w:r>
        <w:rPr>
          <w:b/>
        </w:rPr>
        <w:t xml:space="preserve">Ohjeet</w:t>
      </w:r>
    </w:p>
    <w:p>
      <w:r>
        <w:t xml:space="preserve">Mitkä ovat Pokemon Go -mobiilipelin kolme joukkuetta?</w:t>
      </w:r>
    </w:p>
    <w:p>
      <w:r>
        <w:rPr>
          <w:b/>
        </w:rPr>
        <w:t xml:space="preserve">Vastaus</w:t>
      </w:r>
    </w:p>
    <w:p>
      <w:r>
        <w:t xml:space="preserve">Pokemon Go -pelaajat valitsevat joukkueen saavutettuaan tason 5. He ovat osa tätä joukkuetta koko pelin ajan. Joukkueita edustavat väri ja teema. Vaihtoehdot ovat keltainen (Vaisto), sininen (Mystic) tai punainen (Valor). Pokemon Go:n pelaajia kutsutaan kouluttajiksi, ja vastakkaisten joukkueiden kouluttajat taistelevat kuntosaleiden hallinnasta.</w:t>
      </w:r>
    </w:p>
    <w:p>
      <w:r>
        <w:rPr>
          <w:b/>
          <w:u w:val="single"/>
        </w:rPr>
        <w:t xml:space="preserve">Asiakirja 4181</w:t>
      </w:r>
    </w:p>
    <w:p>
      <w:r>
        <w:rPr>
          <w:b/>
        </w:rPr>
        <w:t xml:space="preserve">Ohjeet</w:t>
      </w:r>
    </w:p>
    <w:p>
      <w:r>
        <w:t xml:space="preserve">Milloin kehitettiin ensimmäinen digitaalinen elektroninen laskukone?</w:t>
      </w:r>
    </w:p>
    <w:p>
      <w:r>
        <w:rPr>
          <w:b/>
        </w:rPr>
        <w:t xml:space="preserve">Vastaus</w:t>
      </w:r>
    </w:p>
    <w:p>
      <w:r>
        <w:t xml:space="preserve">Ensimmäiset digitaaliset elektroniset laskukoneet kehitettiin toisen maailmansodan aikana. Ensimmäisiä puolijohdetransistoreja 1940-luvun lopulla seurasivat piipohjainen MOSFET (MOS-transistori) ja monoliittiset integroidut piirisirutekniikat 1950-luvun lopulla, mikä johti mikroprosessoriin ja mikrotietokoneiden vallankumoukseen 1970-luvulla.</w:t>
      </w:r>
    </w:p>
    <w:p>
      <w:r>
        <w:rPr>
          <w:b/>
          <w:u w:val="single"/>
        </w:rPr>
        <w:t xml:space="preserve">Asiakirja 4182</w:t>
      </w:r>
    </w:p>
    <w:p>
      <w:r>
        <w:rPr>
          <w:b/>
        </w:rPr>
        <w:t xml:space="preserve">Ohjeet</w:t>
      </w:r>
    </w:p>
    <w:p>
      <w:r>
        <w:t xml:space="preserve">Mitkä lyöntiominaisuudet tekevät hyvästä baseball- tai softball-lyöjästä?</w:t>
      </w:r>
    </w:p>
    <w:p>
      <w:r>
        <w:rPr>
          <w:b/>
        </w:rPr>
        <w:t xml:space="preserve">Vastaus</w:t>
      </w:r>
    </w:p>
    <w:p>
      <w:r>
        <w:t xml:space="preserve">Suurilla baseball- ja softball-lyöntipelaajilla on monia yhteisiä piirteitä.  Tärkeimpiä niistä ovat äärimmäinen itseluottamus, hyvä lyöntimekaniikka ja koordinaatio, joka on kehittynyt lahjakkuuden ja harjoittelun yhdistelmällä.</w:t>
        <w:br/>
        <w:br/>
        <w:t xml:space="preserve"> Kaikilla loistavilla lyöjillä on joitakin yhteisiä piirteitä lyöntimekaniikassaan, kuten lyöntimekaniikassaan, käden ja mailan liikeradassa sekä pään ja silmien liikkeissä.</w:t>
        <w:br/>
        <w:br/>
        <w:t xml:space="preserve"> He tuottavat alhaalla mekaniikallaan voimakkaan vääntömomentin maasta ylöspäin ajoittamalla jalkojensa asettamisen tasapainoiseen asentoon ja pyörittämällä ja avaamalla lantiotaan voimakkaasti.  Voimakkaiden linjapotkujen lyöminen perustuu pitkälti siihen, että mailan piippu kohtaa pallon tasan.  Lyöntipelaajat lisäävät tämän todennäköisyyttä pitämällä kätensä sisäänpäin, yhdistettynä takimmaiseen olkapäähän, ja pitämällä toisen kämmenen ylöspäin ja toisen alaspäin mahdollisimman pitkään mailan kulkiessa lyöntialueen läpi.  Lopuksi, kaikki hyvät lyöjät säilyttävät pään ja silmien asennon johdonmukaisena koko liikkeen ajan.</w:t>
        <w:br/>
        <w:br/>
        <w:t xml:space="preserve"> On monia lyöntimekaniikan vivahteita, jotka ovat kaikille suurille lyöjille yhteisiä, mutta nämä ovat joitakin tärkeimpiä.</w:t>
      </w:r>
    </w:p>
    <w:p>
      <w:r>
        <w:rPr>
          <w:b/>
          <w:u w:val="single"/>
        </w:rPr>
        <w:t xml:space="preserve">Asiakirja 4183</w:t>
      </w:r>
    </w:p>
    <w:p>
      <w:r>
        <w:rPr>
          <w:b/>
        </w:rPr>
        <w:t xml:space="preserve">Ohjeet</w:t>
      </w:r>
    </w:p>
    <w:p>
      <w:r>
        <w:t xml:space="preserve">Voitteko kertoa taustaa asiassa Perez v. Campbell.</w:t>
      </w:r>
    </w:p>
    <w:p>
      <w:r>
        <w:rPr>
          <w:b/>
        </w:rPr>
        <w:t xml:space="preserve">Konteksti</w:t>
      </w:r>
    </w:p>
    <w:p>
      <w:r>
        <w:t xml:space="preserve">Perez v. Campbell, 402 U.S. 637 (1971), oli tapaus, jossa Yhdysvaltain korkein oikeus katsoi, että Arizonan laki ajokortin pidättämisestä oli perustuslain vastainen, koska se oli ristiriidassa liittovaltion konkurssilain kanssa perustuslain ylivoimaisuuslausekkeen nojalla.[1][2]</w:t>
        <w:br/>
        <w:br/>
        <w:t xml:space="preserve">Taustaa</w:t>
        <w:br/>
        <w:t xml:space="preserve">Kantajat, Adolfo ja Emma Perez, olivat Arizonan osavaltiossa vakuutuksettomia autoilijoita. Vakuutusta ei vaadittu Arizonan lain mukaan.[3] Herra Perez joutui liikenneonnettomuuteen, eikä pystynyt maksamaan siitä aiheutuneita kustannuksia, joten hän hakeutui pian konkurssiin. Arizona peruutti taloudellisen vastuun lakiensa nojalla Perezin ajokortit, ja pariskunta nosti kanteen käräjäoikeudessa, jossa heidän vaatimuksensa hylättiin. Perezin perheen valitus Yhdysvaltain yhdeksännen piirin muutoksenhakutuomioistuimeen hylättiin, ja he valittivat myöhemmin Yhdysvaltain korkeimpaan oikeuteen, joka myönsi certiorarin[1].</w:t>
      </w:r>
    </w:p>
    <w:p>
      <w:r>
        <w:rPr>
          <w:b/>
        </w:rPr>
        <w:t xml:space="preserve">Vastaus</w:t>
      </w:r>
    </w:p>
    <w:p>
      <w:r>
        <w:t xml:space="preserve">Perez v. Campbell, 402 U.S. 637 (1971), oli tapaus, jossa Yhdysvaltain korkein oikeus katsoi, että Arizonan laki ajokortin pidättämisestä oli perustuslain vastainen, koska se oli ristiriidassa liittovaltion konkurssilain kanssa perustuslain ylivaltauslausekkeen nojalla.</w:t>
        <w:br/>
        <w:br/>
        <w:t xml:space="preserve"> Kantajat, Adolfo ja Emma Perez, olivat Arizonan osavaltiossa lisenssin saaneita vakuuttamattomia autoilijoita. Vakuutusta ei vaadittu Arizonan laissa. Adolfo Perez joutui liikenneonnettomuuteen, ja koska hän ei kyennyt maksamaan siitä aiheutuneita kustannuksia, hän haki pian konkurssia. Arizona peruutti Perezin ajokortin taloudellisen vastuun lakiensa nojalla, ja pariskunta nosti kanteen käräjäoikeudessa, jossa heidän vaatimuksensa hylättiin. Perezin perheen valitus Yhdysvaltain yhdeksännen piirin muutoksenhakutuomioistuimeen hylättiin, ja he valittivat myöhemmin Yhdysvaltain korkeimpaan oikeuteen, joka myönsi certiorarin.</w:t>
      </w:r>
    </w:p>
    <w:p>
      <w:r>
        <w:rPr>
          <w:b/>
          <w:u w:val="single"/>
        </w:rPr>
        <w:t xml:space="preserve">Asiakirja 4184</w:t>
      </w:r>
    </w:p>
    <w:p>
      <w:r>
        <w:rPr>
          <w:b/>
        </w:rPr>
        <w:t xml:space="preserve">Ohjeet</w:t>
      </w:r>
    </w:p>
    <w:p>
      <w:r>
        <w:t xml:space="preserve">Kuinka monta kansallista mestaruutta Nick Saban on voittanut Alabamassa?</w:t>
      </w:r>
    </w:p>
    <w:p>
      <w:r>
        <w:rPr>
          <w:b/>
        </w:rPr>
        <w:t xml:space="preserve">Konteksti</w:t>
      </w:r>
    </w:p>
    <w:p>
      <w:r>
        <w:t xml:space="preserve">Alabama Crimson Tide -jalkapallo-ohjelma edustaa Alabaman yliopistoa (Alabama, UA tai Bama) amerikkalaisessa jalkapallossa. Joukkue kilpailee NCAA:n (National Collegiate Athletic Association) Football Bowl Subdivision (FBS) -sarjassa ja SEC:n (Southeastern Conference) läntisessä divisioonassa.[4] Joukkueen päävalmentaja on Nick Saban, joka on johtanut Tiden kuuteen kansalliseen mestaruuteen kautensa aikana.[5] Crimson Tide kuuluu NCAA:n historian tarinallisimpiin ja ansioituneimpiin jalkapallo-ohjelmiin. Vuonna 1892 alkaneiden pelien jälkeen ohjelma on voittanut 18 kansallista mestaruutta,[6][7][8] mukaan lukien 13 johtopalvelun (AP tai Coaches') kansallista mestaruutta gallup-aikakaudella ja viisi muuta mestaruutta ennen gallup-aikaa.[8][9][10] Vuosina 1958-1982 joukkuetta johti Hall of Fame -valmentaja Paul "Bear" Bryant, joka voitti kuusi kansallista mestaruutta ohjelman kanssa. 7] Lukuisista kansallisista ja konferenssimestaruuksista huolimatta Alabaman pelaaja sai Heisman Trophyn vasta vuonna 2009, kun juoksija Mark Ingram II:sta tuli yliopiston ensimmäinen voittaja. Vuonna 2015 Derrick Henrystä tuli yliopiston toinen Heisman-voittaja[11]. 2020 ja 2021 Crimson Tide voitti Heisman-palkinnot takaperin DeVonta Smithin ja Bryce Youngin myötä.</w:t>
      </w:r>
    </w:p>
    <w:p>
      <w:r>
        <w:rPr>
          <w:b/>
        </w:rPr>
        <w:t xml:space="preserve">Vastaus</w:t>
      </w:r>
    </w:p>
    <w:p>
      <w:r>
        <w:t xml:space="preserve">Nick Saban on voittanut Alabama Crimson Tiden jalkapallojoukkueen päävalmentajana kuusi kansallista mestaruutta. Alabama on voittanut 18 jalkapallon kansallista mestaruutta ohjelman historiassa.</w:t>
      </w:r>
    </w:p>
    <w:p>
      <w:r>
        <w:rPr>
          <w:b/>
          <w:u w:val="single"/>
        </w:rPr>
        <w:t xml:space="preserve">Asiakirja 4185</w:t>
      </w:r>
    </w:p>
    <w:p>
      <w:r>
        <w:rPr>
          <w:b/>
        </w:rPr>
        <w:t xml:space="preserve">Ohjeet</w:t>
      </w:r>
    </w:p>
    <w:p>
      <w:r>
        <w:t xml:space="preserve">Nimeä muutama kuuluisa alankomaalainen taiteilija ja liikkeet, joista heidät tunnetaan.</w:t>
      </w:r>
    </w:p>
    <w:p>
      <w:r>
        <w:rPr>
          <w:b/>
        </w:rPr>
        <w:t xml:space="preserve">Vastaus</w:t>
      </w:r>
    </w:p>
    <w:p>
      <w:r>
        <w:t xml:space="preserve">1. Rembrandt - barokki eli Alankomaiden kultakausi. Tunnetaan mestarillisesta valon ja varjon käytöstä ja ilmeikkäistä muotokuvistaan.</w:t>
        <w:br/>
        <w:br/>
        <w:t xml:space="preserve"> 2. Vermeer - barokki eli Alankomaiden kultakausi. Tunnettu värien ja valon yhteispelistä ja tavallisten kotikohtausten kuvauksistaan.</w:t>
        <w:br/>
        <w:br/>
        <w:t xml:space="preserve"> 3. Van Gogh - impressionismin jälkeinen aika. Tunnetaan hänen eloisista ja rohkeista väreistään ja tunteikkaista arkielämän muotokuvistaan.</w:t>
        <w:br/>
        <w:br/>
        <w:t xml:space="preserve"> 4. Mondrian - De Stijl. Tiukasta geometrian ja värien käytöstä tunnetun De Stijl -liikkeen pioneeri, joka tunnetaan abstrakteista ruudukkomaalauksistaan.</w:t>
      </w:r>
    </w:p>
    <w:p>
      <w:r>
        <w:rPr>
          <w:b/>
          <w:u w:val="single"/>
        </w:rPr>
        <w:t xml:space="preserve">Asiakirja 4186</w:t>
      </w:r>
    </w:p>
    <w:p>
      <w:r>
        <w:rPr>
          <w:b/>
        </w:rPr>
        <w:t xml:space="preserve">Ohjeet</w:t>
      </w:r>
    </w:p>
    <w:p>
      <w:r>
        <w:t xml:space="preserve">Luettele annetusta tekstistä joitakin seikkoja, jotka koskevat The International School of Beijingiä.</w:t>
      </w:r>
    </w:p>
    <w:p>
      <w:r>
        <w:rPr>
          <w:b/>
        </w:rPr>
        <w:t xml:space="preserve">Konteksti</w:t>
      </w:r>
    </w:p>
    <w:p>
      <w:r>
        <w:t xml:space="preserve">The International School of Beijing (ISB, kiinaksi 北京顺义国际学校) on voittoa tavoittelematon kansainvälinen yhteiskoulu Pekingissä, Kiinassa. Koulu perustettiin vuonna 1980, ja se tarjoaa englannin- ja kiinankielistä kaksoisohjelmaa oppilaille EY:stä 12. luokkaan. Pekingin koulutuskomissio (BEC) on tunnustanut ISB:n itsenäiseksi kouluksi ulkomailla asuville lapsille.</w:t>
      </w:r>
    </w:p>
    <w:p>
      <w:r>
        <w:rPr>
          <w:b/>
        </w:rPr>
        <w:t xml:space="preserve">Vastaus</w:t>
      </w:r>
    </w:p>
    <w:p>
      <w:r>
        <w:t xml:space="preserve">1. The International School of Beijing sijaitsee Pekingissä, Kiinassa, ja se on voittoa tavoittelematon, yhteiskouluihin perustuva kansainvälinen päiväkoulu.</w:t>
        <w:br/>
        <w:t xml:space="preserve"> 2. Koulu perustettiin vuonna 1980, ja se tarjoaa EY-luokkien 12-vuotiaille oppilaille kaksikielisen englannin- ja kiinankielisen ohjelman.</w:t>
        <w:br/>
        <w:t xml:space="preserve"> 3. Pekingin koulutuskomissio (BEC) on tunnustanut ISB:n itsenäiseksi kouluksi ulkosuomalaisten lapsille.</w:t>
      </w:r>
    </w:p>
    <w:p>
      <w:r>
        <w:rPr>
          <w:b/>
          <w:u w:val="single"/>
        </w:rPr>
        <w:t xml:space="preserve">Asiakirja 4187</w:t>
      </w:r>
    </w:p>
    <w:p>
      <w:r>
        <w:rPr>
          <w:b/>
        </w:rPr>
        <w:t xml:space="preserve">Ohjeet</w:t>
      </w:r>
    </w:p>
    <w:p>
      <w:r>
        <w:t xml:space="preserve">Mistä Etiopia tunnetaan maatalouden näkökulmasta?</w:t>
      </w:r>
    </w:p>
    <w:p>
      <w:r>
        <w:rPr>
          <w:b/>
        </w:rPr>
        <w:t xml:space="preserve">Vastaus</w:t>
      </w:r>
    </w:p>
    <w:p>
      <w:r>
        <w:t xml:space="preserve">Etiopia on tunnettu kahvin, seesaminsiementen, kullan, leikkokukkien ja sinkin viennistään (Maailmanpankin tiedot). Maantieteellisesti ja ilmastollisesti Etiopia on hieman alle kaksi kertaa Teksasin kokoinen, ja sen ilmasto on trooppinen monsuuni-ilmasto, jossa on suuria topografisista syistä johtuvia vaihteluita (World factbook). Maa sijaitsee ylätasangolla, jonka keskellä on vuoristo, jota halkoo Suuri repeämälaakso. Tyypillinen perhekoko Etiopiassa on viisihenkinen, ja heidän asumismuotonsa riippuu siitä, ovatko he maaseudulla vai kaupungissa. Etiopiassa monet perheet asuvat perinteisissä mutakattoisissa taloissa, kun taas kaupunkiasunnot ovat todennäköisemmin tiilestä tai betonista tehtyjä. Ne voivat kuitenkin olla suhteellisen pieniä ja yksinkertaisia ja niissä on vain vähän mukavuuksia, ja monet kaupunkialueiden perheet asuvat ahtaissa ja epävirallisissa asutuskeskuksissa, joista puuttuu perusinfrastruktuuri ja -palvelut. (Kansainvälinen työjärjestö)</w:t>
      </w:r>
    </w:p>
    <w:p>
      <w:r>
        <w:rPr>
          <w:b/>
          <w:u w:val="single"/>
        </w:rPr>
        <w:t xml:space="preserve">Asiakirja 4188</w:t>
      </w:r>
    </w:p>
    <w:p>
      <w:r>
        <w:rPr>
          <w:b/>
        </w:rPr>
        <w:t xml:space="preserve">Ohjeet</w:t>
      </w:r>
    </w:p>
    <w:p>
      <w:r>
        <w:t xml:space="preserve">Mikä on afrobeatsin historia?</w:t>
      </w:r>
    </w:p>
    <w:p>
      <w:r>
        <w:rPr>
          <w:b/>
        </w:rPr>
        <w:t xml:space="preserve">Konteksti</w:t>
      </w:r>
    </w:p>
    <w:p>
      <w:r>
        <w:t xml:space="preserve">Tämä artikkeli käsittelee 21. vuosisadan genreä ja länsiafrikkalaisen popmusiikin yleistermiä. Fela Kutin ja Tony Allenin kaltaisten artistien tekemästä 1960-1970-luvun genrestä katso Afrobeat. J Husin popularisoimasta brittiläisestä genrestä katso Afroswing.</w:t>
      </w:r>
    </w:p>
    <w:p>
      <w:r>
        <w:rPr>
          <w:b/>
        </w:rPr>
        <w:t xml:space="preserve">Vastaus</w:t>
      </w:r>
    </w:p>
    <w:p>
      <w:r>
        <w:t xml:space="preserve">Afrobeats (ei pidä sekoittaa Afrobeatiin tai Afroswingiin[1]) tai Afro-popiin tai Afro-fuusioon (tai Afropopiin tai Afrofuusioon) on sateenvarjotermi, jolla kuvataan Länsi-Afrikasta ja diasporasta peräisin olevaa populaarimusiikkia[2][3], joka alun perin kehittyi Nigeriassa, Ghanassa ja Isossa-Britanniassa 2000- ja 2010-luvuilla. Afrobeats ei ole niinkään tyyli sinänsä, vaan pikemminkin kuvaus Ghanasta ja Nigeriasta virtaavien äänien fuusiosta. Afrobeatsin sateenvarjon alle sulautettiin muun muassa hiplife, jùjú-musiikki, highlife ja naija beats[4][5][6][7].</w:t>
      </w:r>
    </w:p>
    <w:p>
      <w:r>
        <w:rPr>
          <w:b/>
          <w:u w:val="single"/>
        </w:rPr>
        <w:t xml:space="preserve">Asiakirja 4189</w:t>
      </w:r>
    </w:p>
    <w:p>
      <w:r>
        <w:rPr>
          <w:b/>
        </w:rPr>
        <w:t xml:space="preserve">Ohjeet</w:t>
      </w:r>
    </w:p>
    <w:p>
      <w:r>
        <w:t xml:space="preserve">Mitkä ovat tärkeimmät kissojen persoonallisuustyypit?</w:t>
      </w:r>
    </w:p>
    <w:p>
      <w:r>
        <w:rPr>
          <w:b/>
        </w:rPr>
        <w:t xml:space="preserve">Vastaus</w:t>
      </w:r>
    </w:p>
    <w:p>
      <w:r>
        <w:t xml:space="preserve">Samoin kuin ihmisillä, kaikilla kissoilla on ainutlaatuiset omituisuutensa, jotka tekevät niistä erityisiä, mutta tutkimusten mukaan ne jakautuvat viiteen pääpersoonallisuustyyppiin:</w:t>
        <w:br/>
        <w:t xml:space="preserve"> 1 - Ihmiskissa pitää ihmisten seurasta, on sosiaalinen perhonen. Ne suosivat mieluummin aktiviteetteja, joita ne voivat tehdä ihmisherrojensa kanssa, kuin että ne olisivat itsenäisiä.</w:t>
        <w:br/>
        <w:t xml:space="preserve"> 2 - Metsästäjäkissa, kuten villiintyneet esi-isänsä, tykkää metsästää ruokaa, saalista. Ne pitävät vaeltelusta ja tutkimisesta, ja niillä on halu olla ulkona.</w:t>
        <w:br/>
        <w:t xml:space="preserve"> 3 - Metsäkissa tykkää halailla muiden kissojen kanssa. Tämäntyyppinen persoonallisuus on tyypillisesti peräisin kissoilta, jotka on kasvatettu muiden kissojen kanssa.</w:t>
        <w:br/>
        <w:t xml:space="preserve"> 4 - Kiukkuinen kissa haluaa olla yksin. Niillä on taipumus olla ärtyisiä, kun niiden tottumukset häiriintyvät. Lyhyesti sanottuna niillä on herkkiä tarpeita.</w:t>
        <w:br/>
        <w:t xml:space="preserve"> 5 - Utelias kissa on aina utelias ja tekee pahojaan. Ne tykkäävät harjoittaa tutkiskelutaitojaan kurkistelemalla laatikoihin, tutkimalla uusia alueita ja leikkimällä palapeleillä. Nämä kissat nauttivat uusien ystävien tapaamisesta eivätkä välttämättä halua jäädä yksin.</w:t>
        <w:br/>
        <w:t xml:space="preserve"> Kaiken kaikkiaan kissasi persoonallisuustyyppi riippuu monista tekijöistä, kuten kasvatuksesta, kehityksestä ja perimästä.</w:t>
      </w:r>
    </w:p>
    <w:p>
      <w:r>
        <w:rPr>
          <w:b/>
          <w:u w:val="single"/>
        </w:rPr>
        <w:t xml:space="preserve">Asiakirja 4190</w:t>
      </w:r>
    </w:p>
    <w:p>
      <w:r>
        <w:rPr>
          <w:b/>
        </w:rPr>
        <w:t xml:space="preserve">Ohjeet</w:t>
      </w:r>
    </w:p>
    <w:p>
      <w:r>
        <w:t xml:space="preserve">Mitkä ovat 529-tilejä varten hyväksyttyjä hyväksyttäviä kuluja?</w:t>
      </w:r>
    </w:p>
    <w:p>
      <w:r>
        <w:rPr>
          <w:b/>
        </w:rPr>
        <w:t xml:space="preserve">Vastaus</w:t>
      </w:r>
    </w:p>
    <w:p>
      <w:r>
        <w:t xml:space="preserve">Tämä ei ole tyhjentävä luettelo hyväksyttävistä menoista, ja joitakin näistä menoista koskevat säännöt voivat olla monimutkaisempia kuin toiset. Tarkempia tietoja saat aina IRS:n 529-suunnitelman ohjeista tai 529-suunnitelmastasi.</w:t>
        <w:br/>
        <w:br/>
        <w:t xml:space="preserve">Lukukausimaksut</w:t>
        <w:br/>
        <w:t xml:space="preserve">Kirjat ja tarvikkeet</w:t>
        <w:br/>
        <w:t xml:space="preserve">Tietokoneet, ohjelmistot ja Internet-yhteydet</w:t>
        <w:br/>
        <w:t xml:space="preserve">Huone ja ruoka</w:t>
        <w:br/>
        <w:t xml:space="preserve">Erityisvarusteet</w:t>
        <w:br/>
        <w:t xml:space="preserve">Opintolainat</w:t>
        <w:br/>
        <w:t xml:space="preserve">Opiskelu ulkomailla</w:t>
      </w:r>
    </w:p>
    <w:p>
      <w:r>
        <w:rPr>
          <w:b/>
          <w:u w:val="single"/>
        </w:rPr>
        <w:t xml:space="preserve">Asiakirja 4191</w:t>
      </w:r>
    </w:p>
    <w:p>
      <w:r>
        <w:rPr>
          <w:b/>
        </w:rPr>
        <w:t xml:space="preserve">Ohjeet</w:t>
      </w:r>
    </w:p>
    <w:p>
      <w:r>
        <w:t xml:space="preserve">Art Garfunkel kieltäytyi aluksi laulamasta yhtä Simon &amp; Garfunkelin suurimmista hiteistä yksin. Mikä kappale se on?</w:t>
      </w:r>
    </w:p>
    <w:p>
      <w:r>
        <w:rPr>
          <w:b/>
        </w:rPr>
        <w:t xml:space="preserve">Vastaus</w:t>
      </w:r>
    </w:p>
    <w:p>
      <w:r>
        <w:t xml:space="preserve">"Bridge Over Troubled Water"</w:t>
      </w:r>
    </w:p>
    <w:p>
      <w:r>
        <w:rPr>
          <w:b/>
          <w:u w:val="single"/>
        </w:rPr>
        <w:t xml:space="preserve">Asiakirja 4192</w:t>
      </w:r>
    </w:p>
    <w:p>
      <w:r>
        <w:rPr>
          <w:b/>
        </w:rPr>
        <w:t xml:space="preserve">Ohjeet</w:t>
      </w:r>
    </w:p>
    <w:p>
      <w:r>
        <w:t xml:space="preserve">Kun otetaan huomioon tämä artikkeli operaatio Aurorasta, minkä kansakunnan uskottiin olevan iskujen takana?</w:t>
      </w:r>
    </w:p>
    <w:p>
      <w:r>
        <w:rPr>
          <w:b/>
        </w:rPr>
        <w:t xml:space="preserve">Konteksti</w:t>
      </w:r>
    </w:p>
    <w:p>
      <w:r>
        <w:t xml:space="preserve">Operaatio Aurora oli sarja verkkohyökkäyksiä, joita toteuttivat kehittyneet pysyvät uhat, kuten Elderwood Group, jonka kotipaikka oli Pekingissä, Kiinassa ja jolla oli yhteyksiä Kansan vapautusarmeijaan.[2] Google julkisti hyökkäykset ensimmäisen kerran 12. tammikuuta 2010 blogikirjoituksessaan[1], ja ne alkoivat vuoden 2009 puolivälissä ja jatkuivat joulukuuhun 2009.</w:t>
        <w:t xml:space="preserve">3]</w:t>
        <w:br/>
        <w:br/>
        <w:t xml:space="preserve">Hyökkäyksen kohteena oli kymmeniä muita organisaatioita, joista Adobe Systems,[4] Akamai Technologies,[5] Juniper Networks,[6] ja Rackspace[7] ovat vahvistaneet julkisesti, että ne olivat kohteena. Mediatietojen mukaan myös Yahoo, Symantec, Northrop Grumman, Morgan Stanley[8] ja Dow Chemical[9] olivat kohteiden joukossa.</w:t>
        <w:br/>
        <w:br/>
        <w:t xml:space="preserve">Hyökkäyksen seurauksena Google ilmoitti blogissaan, että se aikoo käyttää hakukoneestaan täysin sensuroimatonta versiota Kiinassa "lain puitteissa, jos lainkaan", ja myönsi, että jos tämä ei ole mahdollista, se saattaa lähteä Kiinasta ja sulkea Kiinan toimipisteensä.[1] Viralliset kiinalaislähteet väittivät, että tämä oli osa Yhdysvaltain hallituksen kehittämää strategiaa.[10</w:t>
        <w:br/>
        <w:br/>
        <w:t xml:space="preserve">Kyberturvayhtiö McAfeen uhkakuvatutkimuksen varajohtaja Dmitri Alperovitch nimesi hyökkäyksen "Operaatio Auroraksi". McAfee Labsin tutkimus havaitsi, että "Aurora" oli osa hyökkääjän koneella olevaa tiedostopolkua, joka sisältyi kahteen McAfeen mukaan hyökkäykseen liittyneeseen haittaohjelman binääriin.</w:t>
        <w:t xml:space="preserve">"Uskomme, että nimi oli sisäinen nimi, jonka hyökkääjä(t) antoi(vat) tälle operaatiolle", McAfeen teknologiajohtaja George Kurtz sanoi blogikirjoituksessa.</w:t>
        <w:br/>
        <w:br/>
        <w:t xml:space="preserve">McAfeen mukaan hyökkäyksen päätavoitteena oli päästä käsiksi näiden korkean teknologian, tietoturva-alan ja puolustusalan urakoitsijoiden lähdekoodivarastoihin ja mahdollisesti muuttaa niitä. "[SCM:t] olivat täysin auki", Alperovitch sanoo.</w:t>
        <w:t xml:space="preserve">koskaan ajatellut niiden suojaamista, vaikka ne olivat useimpien näiden yritysten kruununjalokiviä monella tavalla - paljon arvokkaampia kuin taloudelliset tai henkilökohtaisesti tunnistettavat tiedot, joita niillä saattaa olla ja joiden suojaamiseen ne käyttävät niin paljon aikaa ja vaivaa."</w:t>
        <w:br/>
        <w:br/>
        <w:t xml:space="preserve">Historia</w:t>
        <w:br/>
        <w:br/>
        <w:t xml:space="preserve">Kukkia jätettiin Googlen Kiinan pääkonttorin ulkopuolelle sen jälkeen, kun Google ilmoitti, että se saattaa lähteä maasta</w:t>
        <w:br/>
        <w:t xml:space="preserve">. 12. tammikuuta 2010 Google paljasti blogissaan, että se oli joutunut verkkohyökkäyksen kohteeksi. Yhtiön mukaan hyökkäys tapahtui joulukuun puolivälissä ja se oli peräisin Kiinasta. Google ilmoitti, että yli 20 muuta yritystä oli joutunut hyökkäyksen kohteeksi; muut lähteet ovat sittemmin maininneet, että hyökkäyksen kohteena oli yli 34 organisaatiota.[9] Hyökkäyksen seurauksena Google ilmoitti tarkistavansa liiketoimintaansa Kiinassa.[1] Samana päivänä Yhdysvaltain ulkoministeri Hillary Clinton antoi lyhyen lausunnon, jossa hän tuomitsi hyökkäykset ja pyysi Kiinalta vastausta.</w:t>
        <w:t xml:space="preserve">13]</w:t>
        <w:br/>
        <w:br/>
        <w:t xml:space="preserve">13. tammikuuta 2010 uutistoimisto All Headline News kertoi, että Yhdysvaltain kongressi aikoo tutkia Googlen väitteitä siitä, että Kiinan hallitus olisi käyttänyt yhtiön palvelua ihmisoikeusaktivistien vakoiluun.[14]</w:t>
        <w:br/>
        <w:br/>
        <w:t xml:space="preserve">Pekingissä vierailijat jättivät kukkia Googlen toimiston ulkopuolelle.</w:t>
        <w:t xml:space="preserve">Ne kuitenkin poistettiin myöhemmin, ja kiinalainen turvamies totesi, että kyseessä oli "laiton kukkatribuutti".[15] Kiinan hallitus ei ole vielä antanut virallista vastausta, vaikka eräs nimettömänä pysyttelevä virkamies totesi Kiinan haluavan lisätietoja Googlen aikeista.[16]</w:t>
        <w:br/>
        <w:br/>
        <w:t xml:space="preserve">Osallistuneet hyökkääjät</w:t>
        <w:br/>
        <w:t xml:space="preserve">Lisätietoja:</w:t>
        <w:t xml:space="preserve">Kiinan kybersodankäynti</w:t>
        <w:br/>
        <w:t xml:space="preserve">Tekniset todisteet, mukaan lukien IP-osoitteet, verkkotunnukset, haittaohjelmien allekirjoitukset ja muut tekijät, osoittavat Elderwoodin olleen Operaatio Aurora -hyökkäyksen takana. Symantec nimesi "Elderwood"-ryhmän (hyökkääjien käyttämän lähdekoodimuuttujan mukaan), ja Dell Secureworks kutsuu sitä "Beijing Groupiksi".</w:t>
        <w:t xml:space="preserve">Ryhmä sai haltuunsa osan Googlen lähdekoodista sekä pääsyn kiinalaisia aktivisteja koskeviin tietoihin.[17] Elderwoodin kohteena oli myös lukuisia muita yrityksiä merenkulun, ilmailun, aseiden, energian, valmistuksen, konepajateollisuuden, elektroniikan, rahoituksen ja ohjelmistojen aloilla.[2][18]</w:t>
        <w:br/>
        <w:br/>
        <w:t xml:space="preserve">Googlen hyökkäyksestä vastuussa olevien kiinalaisten uhkailijoiden APT-nimitys on APT17.[19</w:t>
        <w:br/>
        <w:br/>
        <w:t xml:space="preserve">Elderwood on erikoistunut hyökkäämään puolustusteollisuuden kakkosluokan tavarantoimittajiin, jotka valmistavat elektronisia tai mekaanisia komponentteja johtaville puolustusalan yrityksille, ja soluttautumaan niihin. Näistä yrityksistä tulee sitten kyber-"ponnahduslauta", jonka avulla ne pääsevät käsiksi huipputason puolustusalan alihankkijoihin. Yksi Elderwoodin käyttämistä hyökkäysmenetelmistä on saastuttaa lailliset verkkosivustot, joilla kohdeyrityksen työntekijät käyvät - tämä on niin sanottu "vesireikä"-hyökkäys, aivan kuten leijonat etsivät vesireiän saaliilleen. Elderwood tartuttaa näille vähemmän turvallisille sivustoille haittaohjelmia, jotka latautuvat sivustoa klikkaavalle tietokoneelle.</w:t>
        <w:t xml:space="preserve">Tämän jälkeen ryhmä etsii sen verkon sisältä, johon saastunut tietokone on liitetty, löytää ja lataa johtajien sähköpostit ja kriittisiä asiakirjoja yrityksen suunnitelmista, päätöksistä, yritysostoista ja tuotesuunnitelmista.</w:t>
        <w:br/>
        <w:br/>
        <w:t xml:space="preserve">Hyökkäysanalyysi</w:t>
        <w:br/>
        <w:t xml:space="preserve">Blogikirjoituksessaan Google totesi, että osa sen henkisestä omaisuudesta oli varastettu. Se esitti, että hyökkääjät olivat kiinnostuneita pääsemään käsiksi kiinalaisten toisinajattelijoiden Gmail-tileihin. Financial Timesin mukaan kahteen Ai Weiwein käyttämään tiliin oli hyökätty, niiden sisältö oli luettu ja kopioitu; hänen pankkitilejään tutkivat valtion turvallisuusviranomaiset, jotka väittivät, että häntä tutkittiin "tarkemmin määrittelemättömistä rikosepäilyistä".[20] Hyökkääjät pystyivät kuitenkin katsomaan vain kahden tilin tietoja, ja nämä tiedot rajoittuivat esimerkiksi aiheeseen ja tilien luontipäivämäärään.[1]</w:t>
        <w:br/>
        <w:br/>
        <w:t xml:space="preserve">Tietoturva-asiantuntijat huomasivat heti hyökkäyksen hienostuneisuuden.[11] Kaksi päivää hyökkäyksen julkistamisen jälkeen McAfee ilmoitti, että hyökkääjät olivat käyttäneet hyväkseen Internet Explorerin nollapäivähaavoittuvuuksia (joita ei ollut korjattu ja jotka olivat aiemmin olleet tuntemattomia kohdejärjestelmän kehittäjille), ja nimesivät hyökkäyksen "Operaatio Auroraksi". Viikko McAfeen raportin jälkeen Microsoft julkaisi korjauksen ongelmaan[21] ja myönsi, että se oli tiennyt käytetystä tietoturva-aukosta jo syyskuusta lähtien.[22] Muita haavoittuvuuksia löydettiin Perforcesta, lähdekoodin tarkistusohjelmistosta, jota Google käyttää lähdekoodinsa hallintaan.[23][24]</w:t>
        <w:br/>
        <w:br/>
        <w:t xml:space="preserve">VeriSignin iDefense Labs väitti, että hyökkäykset olivat "Kiinan valtion agenttien tai sen valtakirjojen" tekemiä.[25]</w:t>
        <w:br/>
        <w:br/>
        <w:t xml:space="preserve">Yhdysvaltain Pekingin-suurlähetystön diplomaattilähetyksen mukaan kiinalaislähde kertoi, että Kiinan politbyro ohjasi tunkeutumisen Googlen tietokonejärjestelmiin. Kaapelin mukaan hyökkäys oli osa koordinoitua kampanjaa, jonka toteuttivat "Kiinan hallituksen värväämät hallituksen agentit, yleisen turvallisuuden asiantuntijat ja internetin lainsuojattomat."[26] Raportissa esitettiin, että hyökkäys oli osa jatkuvaa kampanjaa, jossa hyökkääjät ovat "murtautuneet vuodesta 2002 lähtien Yhdysvaltain hallituksen ja länsimaisten liittolaisten, Dalai-laman ja amerikkalaisten yritysten tietokoneisiin"."[27] The Guardianin vuodosta kertovan raportin mukaan hyökkäykset "orkestroi politbyroon korkea-arvoinen jäsen, joka kirjoitti oman nimensä hakukoneen globaaliin versioon ja löysi artikkeleita, joissa kritisoitiin häntä henkilökohtaisesti."[28</w:t>
        <w:br/>
        <w:br/>
        <w:t xml:space="preserve">Kun uhrin järjestelmä oli vaarantunut, SSL-yhteydeksi naamioitunut takaoviyhteys muodosti yhteydet Illinoisissa, Texasissa ja Taiwanissa toimiviin komento- ja valvontapalvelimiin, mukaan lukien koneet, joita käytettiin varastetuilla Rackspace-asiakastunnuksilla. Uhrin kone alkoi sitten tutkia suojattua yrityksen intranetiä, johon se kuului, etsien muita haavoittuvia järjestelmiä sekä henkisen omaisuuden lähteitä, erityisesti lähdekoodivarastojen sisältöä.</w:t>
        <w:br/>
        <w:br/>
        <w:t xml:space="preserve">Hyökkäysten uskottiin päättyneen lopullisesti 4. tammikuuta, kun komento- ja hallintapalvelimet poistettiin käytöstä, vaikka tässä vaiheessa ei tiedetä, sammuttivatko hyökkääjät ne tarkoituksella.[29] Hyökkäyksiä tehtiin kuitenkin vielä helmikuussa 2010.[3]</w:t>
        <w:br/>
        <w:br/>
        <w:t xml:space="preserve">Reaktio ja jälkiseuraukset</w:t>
        <w:br/>
        <w:t xml:space="preserve">Saksan, Australian ja Ranskan hallitukset antoivat hyökkäyksen jälkeen julkisesti varoituksia Internet Explorerin käyttäjille ja kehottivat heitä käyttämään vaihtoehtoisia selaimia ainakin siihen asti, kunnes tietoturva-aukko korjataan.[30][31][32] Saksan, Australian ja Ranskan hallitukset pitivät kaikkia Internet Explorerin versioita haavoittuvina tai mahdollisesti haavoittuvina.[33][34]</w:t>
        <w:br/>
        <w:br/>
        <w:t xml:space="preserve">14. tammikuuta 2010 antamassaan tiedotteessa Microsoft kertoi, että Googleen ja muihin yhdysvaltalaisiin yrityksiin kohdistuneet hyökkääjät käyttivät ohjelmistoa, joka käyttää hyväksi Internet Explorerissa olevaa aukkoa.</w:t>
        <w:t xml:space="preserve">Haavoittuvuus vaikuttaa Internet Explorerin versioihin 6, 7 ja 8 Windows 7:ssä, Vistassa, Windows XP:ssä, Server 2003:ssa, Server 2008 R2:ssa sekä IE 6 Service Pack 1:ssä Windows 2000 Service Pack 4:ssä.[35]</w:t>
        <w:br/>
        <w:br/>
        <w:t xml:space="preserve">Hyökkäyksessä käytetty Internet Explorerin hyväksikäyttökoodi on julkaistu julkisesti, ja se on sisällytetty Metasploit Framework -murtotestityökaluun. Hyödyntämisohjelman kopio ladattiin Wepawet-palveluun, joka on Kalifornian yliopiston tietoturvaryhmän ylläpitämä verkkopohjaisten haittaohjelmien havaitsemis- ja analysointipalvelu Santa Barbarassa. "Hyödyntämiskoodin julkinen julkaisu lisää Internet Explorerin haavoittuvuutta hyödyntävien laajamittaisten hyökkäysten mahdollisuutta", McAfeen teknologiajohtaja George Kurtz sanoi hyökkäyksestä.</w:t>
        <w:t xml:space="preserve">Nyt julkinen tietokonekoodi voi auttaa verkkorikollisia laatimaan hyökkäyksiä, joissa haavoittuvuutta käytetään Windows-järjestelmien vaarantamiseen."[36]</w:t>
        <w:br/>
        <w:br/>
        <w:t xml:space="preserve">Tietoturvayhtiö Websense kertoi, että se havaitsi korjaamattoman IE-haavoittuvuuden "rajoitettua julkista käyttöä" drive-by-hyökkäyksissä, jotka kohdistuvat käyttäjiin, jotka ovat eksyneet haitallisille verkkosivuille.[37] Websensen mukaan sen havaitsema hyökkäyskoodi on sama kuin haavoittuvuushyökkäys, joka tuli julkisuuteen viime viikolla.[selvennys tarvitaan] "Internet Explorerin käyttäjät kohtaavat tällä hetkellä todellisen ja välittömän vaaran haavoittuvuuden julkistamisen ja hyökkäyskoodin julkaisemisen vuoksi, mikä lisää laajalle levinneiden hyökkäysten mahdollisuutta", sanoi McAfeen teknologiajohtaja George Kurtz blogipäivityksessä.[38] Vahvistaen tämän spekulaation Websense Security Labs havaitsi 19. tammikuuta lisäsivustoja, jotka käyttivät hyväksikäyttöä.[39] Ahnlabin raporttien mukaan toinen URL-osoite levisi Etelä-Koreassa suositun pikaviestinasiakkaan, Misslee Messengerin, kautta.[39]</w:t>
        <w:br/>
        <w:br/>
        <w:t xml:space="preserve">Tutkijat ovat luoneet hyökkäyskoodia, joka hyödyntää haavoittuvuutta Internet Explorer 7:ssä (IE7) ja IE8:ssa - jopa silloin, kun Microsoftin suosittelema suojatoimenpide (Data Execution Prevention (DEP)) on päällä.[dubious - discuss] Turvallisuushaavoittuvuustutkija Dino Dai Zovin mukaan "edes uusin IE8 ei ole turvassa hyökkäyksiltä, jos se toimii Windows XP Service Pack 2:ssa (SP2) tai sitä aikaisemmassa versiossa tai Windows Vista RTM:ssä (release to manufacturing), jonka Microsoft toimitti tammikuussa 2007."[40]</w:t>
        <w:br/>
        <w:br/>
        <w:t xml:space="preserve">Microsoft myönsi, että käytetty tietoturva-aukko oli ollut heidän tiedossaan syyskuusta lähtien.[22] Päivityksen työstäminen asetettiin etusijalle[41], ja torstaina 21. tammikuuta 2010 Microsoft julkaisi tietoturvakorjauksen, jonka tarkoituksena oli torjua tätä heikkoutta, siihen perustuvia julkaistuja hyväksikäyttöjä ja useita muita yksityisesti raportoituja haavoittuvuuksia.[42] Microsoft ei ilmoittanut, olivatko hyväksikäyttäjät käyttäneet tai julkaisseet jotakin viimeksi mainituista, tai liittyivätkö ne mitenkään erityisesti Aurora-operaatioon, mutta kumulatiivinen päivitys luokiteltiin kriittiseksi useimmille Windows-versioille, myös Windows 7:lle.</w:t>
        <w:br/>
        <w:br/>
        <w:t xml:space="preserve"> Tietoturvatutkijat jatkoivat hyökkäysten tutkimista. Tietoturvayhtiö HBGary julkaisi raportin, jossa he väittivät löytäneensä joitakin merkittäviä merkkejä, jotka voisivat auttaa tunnistamaan koodin kehittäjän.</w:t>
        <w:t xml:space="preserve">Yritys sanoi myös, että koodi oli kiinankielinen, mutta sitä ei voitu erityisesti yhdistää mihinkään valtion yksikköön.</w:t>
        <w:br/>
        <w:br/>
        <w:t xml:space="preserve">19. helmikuuta 2010 Googlen verkkohyökkäystä tutkinut tietoturva-asiantuntija väitti, että hyökkäyksen takana olevat henkilöt olivat vastuussa myös useisiin Fortune 100 -yrityksiin viimeisten puolentoista vuoden aikana tehdyistä verkkohyökkäyksistä. He ovat myös jäljittäneet hyökkäyksen alkupisteeseen, joka näyttää olevan kaksi kiinalaista koulua, Shanghai Jiao Tong University ja Lanxiang Vocational School.[44] Kuten The New York Times on korostanut, molemmilla kouluilla on yhteyksiä kiinalaiseen hakukoneeseen Baiduun, joka on Googlen kilpailija Kiinassa.</w:t>
        <w:t xml:space="preserve">45] Sekä Lanxiang Vocational että Jiaotong University ovat kiistäneet väitteet.[46][47]</w:t>
        <w:br/>
        <w:br/>
        <w:t xml:space="preserve">Maaliskuussa 2010 Symantec, joka auttoi Googlen puolesta hyökkäyksen tutkimisessa, tunnisti Shaoxingin lähteeksi 21.3 % kaikista (12 miljardia) maailmanlaajuisesti lähetetyistä haitallisista sähköposteista.[48]</w:t>
        <w:br/>
        <w:br/>
        <w:t xml:space="preserve">Googlen jälkikäteen</w:t>
        <w:br/>
        <w:t xml:space="preserve">Lokakuun 3. päivänä 2022 Google julkaisi YouTubessa kuuden jakson mittaisen sarjan[49], joka käsitteli Operaatio Auroran tapahtumia ja jossa hyökkäyksen kanssa tekemisissä olleet sisäpiiriläiset kommentoivat hyökkäystä, vaikka sarjan pääpaino olikin vakuuttaa Googlea käyttävälle yleisölle, että toimenpiteet ovat käytössä hakkerointiyritysten torjumiseksi.</w:t>
      </w:r>
    </w:p>
    <w:p>
      <w:r>
        <w:rPr>
          <w:b/>
        </w:rPr>
        <w:t xml:space="preserve">Vastaus</w:t>
      </w:r>
    </w:p>
    <w:p>
      <w:r>
        <w:t xml:space="preserve">Kiinan kansan vapautusarmeijan (PLA) uskotaan olevan operaation takana.</w:t>
      </w:r>
    </w:p>
    <w:p>
      <w:r>
        <w:rPr>
          <w:b/>
          <w:u w:val="single"/>
        </w:rPr>
        <w:t xml:space="preserve">Asiakirja 4193</w:t>
      </w:r>
    </w:p>
    <w:p>
      <w:r>
        <w:rPr>
          <w:b/>
        </w:rPr>
        <w:t xml:space="preserve">Ohjeet</w:t>
      </w:r>
    </w:p>
    <w:p>
      <w:r>
        <w:t xml:space="preserve">Miten voin tehdä pyörästäni aerodynaamisemman?</w:t>
      </w:r>
    </w:p>
    <w:p>
      <w:r>
        <w:rPr>
          <w:b/>
        </w:rPr>
        <w:t xml:space="preserve">Vastaus</w:t>
      </w:r>
    </w:p>
    <w:p>
      <w:r>
        <w:t xml:space="preserve">Jos oletat, että säilytät nykyisen pyörän rungon, kaksi tärkeintä tapaa vähentää aerodynaamista vastusta ovat varmistaa, että ajaminen on mukavaa aerodynaamisessa asennossa, sekä päivittää pyöräsarjaa ja käyttää maantierenkaita. Vartalon asennon parantamisesta on eniten hyötyä pienimmillä kustannuksilla. Koska pyöränkehät leikkaavat jatkuvasti ilmaa ajaessasi, ne aiheuttavat ilmanvastusta. Pyörien pyöränpyörät, joissa on vähemmän aerodynaamista vastusta, rullaavat pienemmällä vastuksella. Aerodynaamiset pyörät ovat yleensä kevyempiä, mikä vähentää myös vierintävastusta.</w:t>
      </w:r>
    </w:p>
    <w:p>
      <w:r>
        <w:rPr>
          <w:b/>
          <w:u w:val="single"/>
        </w:rPr>
        <w:t xml:space="preserve">Asiakirja 4194</w:t>
      </w:r>
    </w:p>
    <w:p>
      <w:r>
        <w:rPr>
          <w:b/>
        </w:rPr>
        <w:t xml:space="preserve">Ohjeet</w:t>
      </w:r>
    </w:p>
    <w:p>
      <w:r>
        <w:t xml:space="preserve">Minkä ryhmän tiedetään tuoneen viininviljelyn Kaliforniaan?</w:t>
      </w:r>
    </w:p>
    <w:p>
      <w:r>
        <w:rPr>
          <w:b/>
        </w:rPr>
        <w:t xml:space="preserve">Vastaus</w:t>
      </w:r>
    </w:p>
    <w:p>
      <w:r>
        <w:t xml:space="preserve">Espanjalaiset jesuiittalähetyssaarnaajat perustivat Kalifornian viininvalmistuksen historian vuonna 1680, kun he istuttivat Välimeren viiniköynnöksiä, jotta he voisivat kasvattaa rypäleitä viinin valmistamiseksi uskonnollisia toimituksia varten.</w:t>
      </w:r>
    </w:p>
    <w:p>
      <w:r>
        <w:rPr>
          <w:b/>
          <w:u w:val="single"/>
        </w:rPr>
        <w:t xml:space="preserve">Asiakirja 4195</w:t>
      </w:r>
    </w:p>
    <w:p>
      <w:r>
        <w:rPr>
          <w:b/>
        </w:rPr>
        <w:t xml:space="preserve">Ohjeet</w:t>
      </w:r>
    </w:p>
    <w:p>
      <w:r>
        <w:t xml:space="preserve">Mitä tekisit, jos sinulla olisi kaikki maailman resurssit eikä mitään huolenaihetta?</w:t>
      </w:r>
    </w:p>
    <w:p>
      <w:r>
        <w:rPr>
          <w:b/>
        </w:rPr>
        <w:t xml:space="preserve">Vastaus</w:t>
      </w:r>
    </w:p>
    <w:p>
      <w:r>
        <w:t xml:space="preserve">Vau, niin unelmalliselta kuin se kuulostaakin, haluaisin elää tuota unelmaa. Haluaisin mennä katsomaan, asua kalliolla lasitalossa, josta näkee sekä auringonnousun että auringonlaskun. Ja tuulisella isolla puutarhalla, jossa koirani voi juosta ja leikkiä. En todellakaan voi kuvitella auringon paistattelua, tietäen, että minun ei tarvitse palata tältä lomalta koskaan takaisin, että tämä on minun kotini ja voin vain tehdä tätä yksin loppuelämäni ajan :)</w:t>
      </w:r>
    </w:p>
    <w:p>
      <w:r>
        <w:rPr>
          <w:b/>
          <w:u w:val="single"/>
        </w:rPr>
        <w:t xml:space="preserve">Asiakirja 4196</w:t>
      </w:r>
    </w:p>
    <w:p>
      <w:r>
        <w:rPr>
          <w:b/>
        </w:rPr>
        <w:t xml:space="preserve">Ohjeet</w:t>
      </w:r>
    </w:p>
    <w:p>
      <w:r>
        <w:t xml:space="preserve">Mikä on gaya-meloni? Miltä se maistuu?</w:t>
      </w:r>
    </w:p>
    <w:p>
      <w:r>
        <w:rPr>
          <w:b/>
        </w:rPr>
        <w:t xml:space="preserve">Konteksti</w:t>
      </w:r>
    </w:p>
    <w:p>
      <w:r>
        <w:t xml:space="preserve">Gaya-meloni, joka tunnetaan myös nimillä lumipallomeloni, haamumeloni, dinosaurusmeloni, dinosauruksen munameloni, dino-meloni ja dino-munameloni, on pieni tai keskikokoinen hunajameloni, joka on alun perin kehitetty Japanissa ja Koreassa ja jota nykyään viljellään Kiinassa, Meksikossa, Etelä-Kaliforniassa ja Etelä-Amerikassa.[1</w:t>
        <w:br/>
        <w:t xml:space="preserve">Kuori on hyvin ohut ja norsunluunvärinen, jossa on vihreitä raitoja, ja sisäpuoli on valkoista.Kuori on pyöreä, mutta se voi myös olla hieman pitkänomainen. Hedelmäliha on mehukasta ja pehmeää keskeltä, mutta kuorta vasten rapeampaa. Sen makua on kuvattu miedoksi ja makeaksi, ja siinä on kukkaisia vivahteita. Se säilyy parhaiten huoneenlämmössä, ja leikatut melonit säilyvät hyvänä jääkaapissa jopa 5 päivää[1].</w:t>
      </w:r>
    </w:p>
    <w:p>
      <w:r>
        <w:rPr>
          <w:b/>
        </w:rPr>
        <w:t xml:space="preserve">Vastaus</w:t>
      </w:r>
    </w:p>
    <w:p>
      <w:r>
        <w:t xml:space="preserve">Gaya-meloni on alun perin Japanissa ja Koreassa kehitetty hunajamelonityyppi. Ne ovat erittäin mehukkaita ja pehmeitä keskeltä, mutta rapeampia myllyä kohti. Sen makua on kuvattu miedoksi ja makeaksi, ja siinä on kukkaisia vivahteita.</w:t>
      </w:r>
    </w:p>
    <w:p>
      <w:r>
        <w:rPr>
          <w:b/>
          <w:u w:val="single"/>
        </w:rPr>
        <w:t xml:space="preserve">Asiakirja 4197</w:t>
      </w:r>
    </w:p>
    <w:p>
      <w:r>
        <w:rPr>
          <w:b/>
        </w:rPr>
        <w:t xml:space="preserve">Ohjeet</w:t>
      </w:r>
    </w:p>
    <w:p>
      <w:r>
        <w:t xml:space="preserve">Tunnista, mikä autonvalmistaja on brittiläinen vai amerikkalainen: Aston Martin, Cadillac</w:t>
      </w:r>
    </w:p>
    <w:p>
      <w:r>
        <w:rPr>
          <w:b/>
        </w:rPr>
        <w:t xml:space="preserve">Vastaus</w:t>
      </w:r>
    </w:p>
    <w:p>
      <w:r>
        <w:t xml:space="preserve">Aston Martin on brittiläinen, Cadillac on amerikkalainen.</w:t>
      </w:r>
    </w:p>
    <w:p>
      <w:r>
        <w:rPr>
          <w:b/>
          <w:u w:val="single"/>
        </w:rPr>
        <w:t xml:space="preserve">Asiakirja 4198</w:t>
      </w:r>
    </w:p>
    <w:p>
      <w:r>
        <w:rPr>
          <w:b/>
        </w:rPr>
        <w:t xml:space="preserve">Ohjeet</w:t>
      </w:r>
    </w:p>
    <w:p>
      <w:r>
        <w:t xml:space="preserve">Kuka oli Singhari Shyamasundar Kar</w:t>
      </w:r>
    </w:p>
    <w:p>
      <w:r>
        <w:rPr>
          <w:b/>
        </w:rPr>
        <w:t xml:space="preserve">Konteksti</w:t>
      </w:r>
    </w:p>
    <w:p>
      <w:r>
        <w:t xml:space="preserve">Desaraja Adiguru Singhari Shyamasundar Kar (Odia: ସିଂହାରୀ ଶ୍ୟାମସୁନ୍ଦର କର, romanisoitu: Singhāri Syāmasundara Kara; 4. maaliskuuta 1908 - 16. maaliskuuta 1975) oli tunnettu odissi-muusikko, guru, laulaja, tutkija ja säveltäjä. Hän syntyi Jagannatha-temppelin sebayata-perheeseen (palvelijaperheeseen), ja hänet kasvatettiin temppeliperinteen veteraanimestareiden alaisuudessa, ja pian hänestä tuli yksi 1900-luvun klassisen Odissi-musiikin suurimmista guruista. Hänet tunnettiin ennen kaikkea voimakkaasta äänestään ja taidokkaasta tyylistään, mardalan hallinnastaan sekä panoksestaan Odissi-musiikin opetuksen akateemisessa institutionalisoinnissa. Useimmat hänen aikansa Odissi-musiikin, Mardalan ja Odissi-tanssin esittäjät myöntävät tulleensa Singharin hallitsevan vaikutuksen ja tietämyksen alaisiksi. Hän kuoli 16. maaliskuuta 1975[1][2].</w:t>
      </w:r>
    </w:p>
    <w:p>
      <w:r>
        <w:rPr>
          <w:b/>
        </w:rPr>
        <w:t xml:space="preserve">Vastaus</w:t>
      </w:r>
    </w:p>
    <w:p>
      <w:r>
        <w:t xml:space="preserve">Desaraja Adiguru Singhari Shyamasundar Kar (4. maaliskuuta 1908 - 16. maaliskuuta 1975) oli tunnettu odissi-muusikko, guru, laulaja, tutkija ja säveltäjä. Hän syntyi Jagannatha-temppelin sebayata-perheeseen (palvelijaperheeseen), ja hänet kasvatettiin temppeliperinteen veteraanimestareiden alaisuudessa, ja pian hänestä tuli yksi 1900-luvun suurimmista klassisen Odissi-musiikin guruista.</w:t>
        <w:br/>
        <w:br/>
        <w:t xml:space="preserve"> Hänet tunnettiin ennen kaikkea voimakkaasta äänestään ja taidokkaasta tyylistään, mardalan hallinnastaan sekä panoksestaan Odissi-musiikin opetuksen akateemisessa institutionalisoinnissa. Useimmat hänen aikansa Odissi-musiikin, Mardalan ja Odissi-tanssin esittäjät myöntävät tulleensa Singharin hallitsevan vaikutuksen ja tietämyksen alaisiksi. Hän kuoli 16. maaliskuuta 1975.</w:t>
      </w:r>
    </w:p>
    <w:p>
      <w:r>
        <w:rPr>
          <w:b/>
          <w:u w:val="single"/>
        </w:rPr>
        <w:t xml:space="preserve">Asiakirja 4199</w:t>
      </w:r>
    </w:p>
    <w:p>
      <w:r>
        <w:rPr>
          <w:b/>
        </w:rPr>
        <w:t xml:space="preserve">Ohjeet</w:t>
      </w:r>
    </w:p>
    <w:p>
      <w:r>
        <w:t xml:space="preserve">Luokittele kukin seuraavista joko hyönteiseksi tai madoksi: teekkarimato, silkkimato, hehkumato, tuumanmato, maanmato, heisimato, koukkumato, maksaläiskä, lankamato.</w:t>
      </w:r>
    </w:p>
    <w:p>
      <w:r>
        <w:rPr>
          <w:b/>
        </w:rPr>
        <w:t xml:space="preserve">Vastaus</w:t>
      </w:r>
    </w:p>
    <w:p>
      <w:r>
        <w:t xml:space="preserve">Sekä madot että hyönteiset kuuluvat eläinkunnan selkärangattomiin eli niillä ei ole selkärankaa. Heisimadot, koukkumadot, maksamatot ja lankamadot ovat esimerkkejä suolistomadoista. Myös kastemadot ovat matoja. Teekkarimadot, silkkimadot, hehkumatot ja tuumanmatot eivät ole matoja. Ne ovat hyönteisiä. Silkkimadot ovat esimerkiksi silkkiperhosen toukkia.</w:t>
      </w:r>
    </w:p>
    <w:p>
      <w:r>
        <w:rPr>
          <w:b/>
          <w:u w:val="single"/>
        </w:rPr>
        <w:t xml:space="preserve">Asiakirja 4200</w:t>
      </w:r>
    </w:p>
    <w:p>
      <w:r>
        <w:rPr>
          <w:b/>
        </w:rPr>
        <w:t xml:space="preserve">Ohjeet</w:t>
      </w:r>
    </w:p>
    <w:p>
      <w:r>
        <w:t xml:space="preserve">Missä Ford Telstaria myytiin tämän kappaleen perusteella?</w:t>
      </w:r>
    </w:p>
    <w:p>
      <w:r>
        <w:rPr>
          <w:b/>
        </w:rPr>
        <w:t xml:space="preserve">Konteksti</w:t>
      </w:r>
    </w:p>
    <w:p>
      <w:r>
        <w:t xml:space="preserve">Ford Telstar on Fordin Aasiassa, Australiassa ja Afrikassa myymä henkilöauto, joka on kooltaan verrattavissa eurooppalaiseen Ford Sierraan ja pohjoisamerikkalaiseen Ford Tempoon. Se korvattiin asteittain Ford Mondeolla. Se nimettiin Telstar-satelliitin mukaan.</w:t>
      </w:r>
    </w:p>
    <w:p>
      <w:r>
        <w:rPr>
          <w:b/>
        </w:rPr>
        <w:t xml:space="preserve">Vastaus</w:t>
      </w:r>
    </w:p>
    <w:p>
      <w:r>
        <w:t xml:space="preserve">Aasia, Australaasia ja Afrikka</w:t>
      </w:r>
    </w:p>
    <w:p>
      <w:r>
        <w:rPr>
          <w:b/>
          <w:u w:val="single"/>
        </w:rPr>
        <w:t xml:space="preserve">Asiakirja 4201</w:t>
      </w:r>
    </w:p>
    <w:p>
      <w:r>
        <w:rPr>
          <w:b/>
        </w:rPr>
        <w:t xml:space="preserve">Ohjeet</w:t>
      </w:r>
    </w:p>
    <w:p>
      <w:r>
        <w:t xml:space="preserve">Luokittele alla olevat yritykset niiden markkina-arvon perusteella Small Cap- ja Large Cap-yhtiöihin.</w:t>
        <w:br/>
        <w:t xml:space="preserve"> Gravita, MapmyIndia, Airtel, Carysil...</w:t>
      </w:r>
    </w:p>
    <w:p>
      <w:r>
        <w:rPr>
          <w:b/>
        </w:rPr>
        <w:t xml:space="preserve">Vastaus</w:t>
      </w:r>
    </w:p>
    <w:p>
      <w:r>
        <w:t xml:space="preserve">Small Cap - Gravita, MapmyIndia, Carysil</w:t>
        <w:br/>
        <w:t xml:space="preserve">Large Cap - Airtel</w:t>
      </w:r>
    </w:p>
    <w:p>
      <w:r>
        <w:rPr>
          <w:b/>
          <w:u w:val="single"/>
        </w:rPr>
        <w:t xml:space="preserve">Asiakirja 4202</w:t>
      </w:r>
    </w:p>
    <w:p>
      <w:r>
        <w:rPr>
          <w:b/>
        </w:rPr>
        <w:t xml:space="preserve">Ohjeet</w:t>
      </w:r>
    </w:p>
    <w:p>
      <w:r>
        <w:t xml:space="preserve">Mitkä ovat kaikkien aikojen viisi parasta tv-sarjakuvaa?</w:t>
      </w:r>
    </w:p>
    <w:p>
      <w:r>
        <w:rPr>
          <w:b/>
        </w:rPr>
        <w:t xml:space="preserve">Vastaus</w:t>
      </w:r>
    </w:p>
    <w:p>
      <w:r>
        <w:t xml:space="preserve">1.</w:t>
        <w:t xml:space="preserve">Seinfeld</w:t>
        <w:br/>
        <w:t xml:space="preserve">2.</w:t>
        <w:t xml:space="preserve">The Office</w:t>
        <w:br/>
        <w:t xml:space="preserve">3.</w:t>
        <w:t xml:space="preserve">Mash</w:t>
        <w:br/>
        <w:t xml:space="preserve">4.</w:t>
        <w:t xml:space="preserve">Cheers</w:t>
        <w:br/>
        <w:t xml:space="preserve">5. Ystävät</w:t>
      </w:r>
    </w:p>
    <w:p>
      <w:r>
        <w:rPr>
          <w:b/>
          <w:u w:val="single"/>
        </w:rPr>
        <w:t xml:space="preserve">Asiakirja 4203</w:t>
      </w:r>
    </w:p>
    <w:p>
      <w:r>
        <w:rPr>
          <w:b/>
        </w:rPr>
        <w:t xml:space="preserve">Ohjeet</w:t>
      </w:r>
    </w:p>
    <w:p>
      <w:r>
        <w:t xml:space="preserve">Kuinka monta jäsenvaltiota Euroopan unionissa on?</w:t>
      </w:r>
    </w:p>
    <w:p>
      <w:r>
        <w:rPr>
          <w:b/>
        </w:rPr>
        <w:t xml:space="preserve">Konteksti</w:t>
      </w:r>
    </w:p>
    <w:p>
      <w:r>
        <w:t xml:space="preserve">Euroopan unioni (EU) on ylikansallinen poliittinen ja taloudellinen unioni, johon kuuluu 27 jäsenvaltiota, jotka sijaitsevat pääasiassa Euroopassa.[7][8] Unionin kokonaispinta-ala on 4 233 255,3 km2 (1 634 469,0 sq mi) ja sen arvioitu kokonaisväestö on lähes 447 miljoonaa. EU:ta on usein kuvailtu sui generis poliittiseksi kokonaisuudeksi (jolla ei ole ennakkotapausta tai vertailukohtaa), jossa yhdistyvät sekä federaation että konfederaation piirteet[9][10].</w:t>
      </w:r>
    </w:p>
    <w:p>
      <w:r>
        <w:rPr>
          <w:b/>
        </w:rPr>
        <w:t xml:space="preserve">Vastaus</w:t>
      </w:r>
    </w:p>
    <w:p>
      <w:r>
        <w:t xml:space="preserve">27</w:t>
      </w:r>
    </w:p>
    <w:p>
      <w:r>
        <w:rPr>
          <w:b/>
          <w:u w:val="single"/>
        </w:rPr>
        <w:t xml:space="preserve">Asiakirja 4204</w:t>
      </w:r>
    </w:p>
    <w:p>
      <w:r>
        <w:rPr>
          <w:b/>
        </w:rPr>
        <w:t xml:space="preserve">Ohjeet</w:t>
      </w:r>
    </w:p>
    <w:p>
      <w:r>
        <w:t xml:space="preserve">Poimi kaikki tässä kappaleessa mainittujen henkilöiden nimet ja listaa ne luettelemalla ne luettelemalla ne muodossa {Nimi}.</w:t>
      </w:r>
    </w:p>
    <w:p>
      <w:r>
        <w:rPr>
          <w:b/>
        </w:rPr>
        <w:t xml:space="preserve">Konteksti</w:t>
      </w:r>
    </w:p>
    <w:p>
      <w:r>
        <w:t xml:space="preserve">Elokuun 16. päivänä 2014 NBCSN:n toimittaja Robin Miller kertoi, että Ed Carpenter yhdistäisi tiiminsä Sarah Fisher Hartman Racingin kanssa, jolle hän oli ajanut kilpaa vuonna 2011;[1] nämä kaksi tiimiä ilmoittivat virallisesti yhdistymisestä Milwaukee Mile -kilpailussa viikkoa myöhemmin.[2] Seuraavana päivänä SFHR-kuljettaja Josef Newgarden sai uuden vuoden jatkosopimuksen CFH:n kanssa.[3] Elokuun 27. päivänä tiimi ilmoitti ajavansa Chevrolet-moottoreilla,[2] ja kuukautta myöhemmin Carpenter vahvisti, että Fuzzy's Award Winning Vodka seuraisi tiimiä 20:n sponsoriksi.[4] Tiimi debytoi Carpenterin ajaessa Firestone Tire and Rubber Companyn testeissä Indianapolis Motor Speedwaylla 23.-24. syyskuuta, minkä jälkeen Newgardenin ja Mike Conwayn kanssa Newgardenin ja Mike Conwayn kanssa ajettiin sessio Mid-Ohio Sports Car Coursella[5].</w:t>
      </w:r>
    </w:p>
    <w:p>
      <w:r>
        <w:rPr>
          <w:b/>
        </w:rPr>
        <w:t xml:space="preserve">Vastaus</w:t>
      </w:r>
    </w:p>
    <w:p>
      <w:r>
        <w:t xml:space="preserve">Robin Miller</w:t>
        <w:br/>
        <w:t xml:space="preserve">- Ed Carpenter</w:t>
        <w:br/>
        <w:t xml:space="preserve">- Sarah Fisher Hartman</w:t>
        <w:br/>
        <w:t xml:space="preserve">- Josef Newgarden</w:t>
        <w:br/>
        <w:t xml:space="preserve">- Mike Conway</w:t>
      </w:r>
    </w:p>
    <w:p>
      <w:r>
        <w:rPr>
          <w:b/>
          <w:u w:val="single"/>
        </w:rPr>
        <w:t xml:space="preserve">Asiakirja 4205</w:t>
      </w:r>
    </w:p>
    <w:p>
      <w:r>
        <w:rPr>
          <w:b/>
        </w:rPr>
        <w:t xml:space="preserve">Ohjeet</w:t>
      </w:r>
    </w:p>
    <w:p>
      <w:r>
        <w:t xml:space="preserve">Tunnista, kumpi soitin on jousi- vai lyömäsoittimet: Padayani thappu, Qanun.</w:t>
      </w:r>
    </w:p>
    <w:p>
      <w:r>
        <w:rPr>
          <w:b/>
        </w:rPr>
        <w:t xml:space="preserve">Vastaus</w:t>
      </w:r>
    </w:p>
    <w:p>
      <w:r>
        <w:t xml:space="preserve">Qanun on jousi, Padayani thappu on lyömäsoittimet.</w:t>
      </w:r>
    </w:p>
    <w:p>
      <w:r>
        <w:rPr>
          <w:b/>
          <w:u w:val="single"/>
        </w:rPr>
        <w:t xml:space="preserve">Asiakirja 4206</w:t>
      </w:r>
    </w:p>
    <w:p>
      <w:r>
        <w:rPr>
          <w:b/>
        </w:rPr>
        <w:t xml:space="preserve">Ohjeet</w:t>
      </w:r>
    </w:p>
    <w:p>
      <w:r>
        <w:t xml:space="preserve">Miksi Grand Canyon on iso juttu?</w:t>
      </w:r>
    </w:p>
    <w:p>
      <w:r>
        <w:rPr>
          <w:b/>
        </w:rPr>
        <w:t xml:space="preserve">Konteksti</w:t>
      </w:r>
    </w:p>
    <w:p>
      <w:r>
        <w:t xml:space="preserve">Grand Canyon on Coloradon ylängöllä sijaitseva jokilaakso, joka paljastaa kohonneita proterotsooisia ja paleotsooisia kerrostumia[14], ja se on myös yksi Coloradon ylängön provinssin kuudesta erillisestä fysiografisesta osasta[15]. Vaikka Grand Canyon ei olekaan maailman syvin kanjoni (Nepalissa sijaitseva Kali Gandakin rotko on paljon syvempi[16]), Grand Canyon tunnetaan visuaalisesti ylivoimaisesta koostaan sekä monimutkaisesta ja värikkäästä maisemastaan. Geologisesti se on merkittävä, koska kanjonin seinämissä on hyvin säilynyt ja paljastunut muinaisten kivien paksu jakso. Nämä kalliokerrokset tallentavat suuren osan Pohjois-Amerikan mantereen varhaisesta geologisesta historiasta[7].</w:t>
      </w:r>
    </w:p>
    <w:p>
      <w:r>
        <w:rPr>
          <w:b/>
        </w:rPr>
        <w:t xml:space="preserve">Vastaus</w:t>
      </w:r>
    </w:p>
    <w:p>
      <w:r>
        <w:t xml:space="preserve">Vaikka Gran Canyon ei olekaan maailman syvin kanjoni, sillä on merkittävä geologinen merkitys, koska sen kalliokerrokset ovat paljastuneet ja säilyneet hyvin. Kalliokerrokset tallentavat paljon Pohjois-Amerikan mantereen varhaisesta geologisesta historiasta.</w:t>
      </w:r>
    </w:p>
    <w:p>
      <w:r>
        <w:rPr>
          <w:b/>
          <w:u w:val="single"/>
        </w:rPr>
        <w:t xml:space="preserve">Asiakirja 4207</w:t>
      </w:r>
    </w:p>
    <w:p>
      <w:r>
        <w:rPr>
          <w:b/>
        </w:rPr>
        <w:t xml:space="preserve">Ohjeet</w:t>
      </w:r>
    </w:p>
    <w:p>
      <w:r>
        <w:t xml:space="preserve">Mitä on kuivajää?</w:t>
      </w:r>
    </w:p>
    <w:p>
      <w:r>
        <w:rPr>
          <w:b/>
        </w:rPr>
        <w:t xml:space="preserve">Vastaus</w:t>
      </w:r>
    </w:p>
    <w:p>
      <w:r>
        <w:t xml:space="preserve">Kuivajää on jäätynyttä hiilidioksidia, joka sulatettaessa muuttuu kaasuksi.</w:t>
      </w:r>
    </w:p>
    <w:p>
      <w:r>
        <w:rPr>
          <w:b/>
          <w:u w:val="single"/>
        </w:rPr>
        <w:t xml:space="preserve">Asiakirja 4208</w:t>
      </w:r>
    </w:p>
    <w:p>
      <w:r>
        <w:rPr>
          <w:b/>
        </w:rPr>
        <w:t xml:space="preserve">Ohjeet</w:t>
      </w:r>
    </w:p>
    <w:p>
      <w:r>
        <w:t xml:space="preserve">Kenelle Harvardin yliopisto on nimetty?</w:t>
      </w:r>
    </w:p>
    <w:p>
      <w:r>
        <w:rPr>
          <w:b/>
        </w:rPr>
        <w:t xml:space="preserve">Konteksti</w:t>
      </w:r>
    </w:p>
    <w:p>
      <w:r>
        <w:t xml:space="preserve">Harvardin yliopisto on yksityinen Ivy League -tutkimusyliopisto Cambridgessa, Massachusettsissa. Vuonna 1636 Harvard Collegeksi perustettu ja ensimmäisen hyväntekijänsä, puritaanipappi John Harvardin mukaan nimetty yliopisto on Yhdysvaltojen vanhin korkeakoulu, ja sitä pidetään laajalti yhtenä maailman arvostetuimmista yliopistoista[a].</w:t>
      </w:r>
    </w:p>
    <w:p>
      <w:r>
        <w:rPr>
          <w:b/>
        </w:rPr>
        <w:t xml:space="preserve">Vastaus</w:t>
      </w:r>
    </w:p>
    <w:p>
      <w:r>
        <w:t xml:space="preserve">Harvardin yliopisto sai nimensä John Harvardin mukaan - puritaanisen papin, joka oli yliopiston ensimmäinen hyväntekijä.</w:t>
      </w:r>
    </w:p>
    <w:p>
      <w:r>
        <w:rPr>
          <w:b/>
          <w:u w:val="single"/>
        </w:rPr>
        <w:t xml:space="preserve">Asiakirja 4209</w:t>
      </w:r>
    </w:p>
    <w:p>
      <w:r>
        <w:rPr>
          <w:b/>
        </w:rPr>
        <w:t xml:space="preserve">Ohjeet</w:t>
      </w:r>
    </w:p>
    <w:p>
      <w:r>
        <w:t xml:space="preserve">Kerro wagyu-karjaa käsittelevän tekstin perusteella, mitä eri nautatyyppejä kutsutaan yhdessä wagyu-karjaksi.</w:t>
      </w:r>
    </w:p>
    <w:p>
      <w:r>
        <w:rPr>
          <w:b/>
        </w:rPr>
        <w:t xml:space="preserve">Konteksti</w:t>
      </w:r>
    </w:p>
    <w:p>
      <w:r>
        <w:t xml:space="preserve">Wagyu</w:t>
        <w:br/>
        <w:br/>
        <w:t xml:space="preserve">Karja tuotiin Japaniin Kiinasta samaan aikaan kuin riisinviljely, noin toisella vuosisadalla jKr., Yayoi-kaudella.[5]: 209 Noin Meiji-restauraation aikaan vuonna 1868 niitä käytettiin ainoastaan vetoeläiminä maataloudessa, metsätaloudessa, kaivostoiminnassa ja kuljetuksessa sekä lannoitteiden lähteenä. Maidon kulutus oli tuntematonta, eikä lihaa syöty kulttuurisista ja uskonnollisista syistä.</w:t>
        <w:t xml:space="preserve">Karja oli erittäin arvostettua ja arvokasta, liian kallista köyhälle maanviljelijälle ostettavaksi.[1]: 2</w:t>
        <w:br/>
        <w:br/>
        <w:t xml:space="preserve">Japani oli käytännössä eristyksissä muusta maailmasta vuodesta 1635 vuoteen 1854; tänä aikana ei ollut mahdollista, että karjakantaan olisi kulkeutunut vieraita geenejä. Meiji-restauraation vuoden 1868 ja vuoden 1887 välisenä aikana tuotiin maahan noin 2600 ulkomaista nautaa.[1]: 7 Aluksi niiden risteyttäminen kotoperäisen karjan kanssa ei kiinnostanut juurikaan, mutta noin vuodesta 1900 alkaen se yleistyi. Risteytys lopetettiin äkillisesti vuonna 1910, kun huomattiin, että vaikka risteytykset saattoivat olla kookkaampia ja maitotuotanto-ominaisuuksiltaan parempia, niiden työkyky ja lihan laatu olivat heikompia.[1]: 7 Vuodesta 1919 lähtien tämän lyhyen risteytyskauden tuloksena syntyneet erilaiset heterogeeniset alueelliset populaatiot rekisteröitiin ja valittiin "parannetuiksi japanilaisiksi naudoiksi". Neljä erillistä kantaa luonnehdittiin pääasiassa sen perusteella, mikä ulkomainen nautatyyppi oli eniten vaikuttanut risteytyksiin, ja ne tunnustettiin omiksi roduikseen vuonna 1944.[1]: 8 Ne tunnetaan yhdessä nimellä wagyū, ja ne ovat:[5]: 66 [6]:420 [7]</w:t>
        <w:br/>
        <w:br/>
        <w:t xml:space="preserve">Japanin musta (黒毛和種, kuroge washu), joka muodostaa yli 90 prosenttia Japanin lihakarjasta;[8] rodun sisällä olevia alueellisia kantoja ovat muun muassa Tottori, Tajima, Shimane ja Okayama.</w:t>
        <w:t xml:space="preserve">9]</w:t>
        <w:br/>
        <w:t xml:space="preserve">Japaninruskea tai japanilainen punainen (褐毛和種, akage washu tai akaushi), toinen päärotu, joka edustaa noin 5 % lihakarjasta;[10</w:t>
        <w:t xml:space="preserve">17 kasvatetaan Etelä-Japanissa, Kōchin prefektuurissa Shikokun saarella ja Kumamoton prefektuurissa Kyushun saarella.[1]: 8 [9]</w:t>
        <w:br/>
        <w:t xml:space="preserve">Japanese Polled (無角和種, mukaku washu), jota esiintyy pääasiassa Yamaguchin prefektuurissa[</w:t>
        <w:t xml:space="preserve">1</w:t>
        <w:t xml:space="preserve">8</w:t>
        <w:br/>
        <w:t xml:space="preserve">Japanin lyhytkarvainen karja (日本短角和種, nihon tankaku washu), jota kasvatetaan Pohjois-Japanissa, pääasiassa Iwaten prefektuurissa; sen osuus wagyu-karjasta</w:t>
      </w:r>
      <w:r>
        <w:t xml:space="preserve">[</w:t>
      </w:r>
    </w:p>
    <w:p>
      <w:r>
        <w:rPr>
          <w:b/>
        </w:rPr>
        <w:t xml:space="preserve">Vastaus</w:t>
      </w:r>
    </w:p>
    <w:p>
      <w:r>
        <w:t xml:space="preserve">Wagyu-nimellä tunnettuja eri nautatyyppejä ovat:</w:t>
        <w:br/>
        <w:t xml:space="preserve">Japanese Black</w:t>
        <w:br/>
        <w:t xml:space="preserve">- Japanese Brown</w:t>
        <w:br/>
        <w:t xml:space="preserve">- Japanese Polled</w:t>
        <w:br/>
        <w:t xml:space="preserve">- Japanese Shorthorn</w:t>
      </w:r>
    </w:p>
    <w:p>
      <w:r>
        <w:rPr>
          <w:b/>
          <w:u w:val="single"/>
        </w:rPr>
        <w:t xml:space="preserve">Asiakirja 4210</w:t>
      </w:r>
    </w:p>
    <w:p>
      <w:r>
        <w:rPr>
          <w:b/>
        </w:rPr>
        <w:t xml:space="preserve">Ohjeet</w:t>
      </w:r>
    </w:p>
    <w:p>
      <w:r>
        <w:t xml:space="preserve">Miksi useimmat suunnitelmat ovat vihreitä?</w:t>
      </w:r>
    </w:p>
    <w:p>
      <w:r>
        <w:rPr>
          <w:b/>
        </w:rPr>
        <w:t xml:space="preserve">Vastaus</w:t>
      </w:r>
    </w:p>
    <w:p>
      <w:r>
        <w:t xml:space="preserve">Kasvit näyttävät meistä vihreiltä, koska ne absorboivat tehokkaimmin punaista valoa ja heijastavat vihreää valoa. Kasvien klorofyllimolekyylit absorboivat punaista valoa ja käyttävät sitä fotosynteesiin. Fotosynteesi on prosessi, jossa kasvit ja muut organismit käyttävät auringonvaloa syntetisoidakseen hiilidioksidista ja vedestä elintarvikkeita.</w:t>
      </w:r>
    </w:p>
    <w:p>
      <w:r>
        <w:rPr>
          <w:b/>
          <w:u w:val="single"/>
        </w:rPr>
        <w:t xml:space="preserve">Asiakirja 4211</w:t>
      </w:r>
    </w:p>
    <w:p>
      <w:r>
        <w:rPr>
          <w:b/>
        </w:rPr>
        <w:t xml:space="preserve">Ohjeet</w:t>
      </w:r>
    </w:p>
    <w:p>
      <w:r>
        <w:t xml:space="preserve">Mikä oli University of Miami Hurricanesin ennätys vuonna 1980?</w:t>
      </w:r>
    </w:p>
    <w:p>
      <w:r>
        <w:rPr>
          <w:b/>
        </w:rPr>
        <w:t xml:space="preserve">Konteksti</w:t>
      </w:r>
    </w:p>
    <w:p>
      <w:r>
        <w:t xml:space="preserve">Miami Hurricanesin jalkapallojoukkue 1980 edusti Miamin yliopistoa itsenäisenä joukkueena NCAA:n I-A-divisioonan jalkapallokaudella 1980. Toisen vuoden päävalmentaja Howard Schnellenbergerin johdolla Hurricanes pelasi kotiottelunsa Miami Orange Bowlissa Miamissa, Floridassa. Miami päätti kauden ennätykseen 9-3. Se sai kutsun Peach Bowliin, jossa se voitti Virginia Techin 20-10.</w:t>
      </w:r>
    </w:p>
    <w:p>
      <w:r>
        <w:rPr>
          <w:b/>
        </w:rPr>
        <w:t xml:space="preserve">Vastaus</w:t>
      </w:r>
    </w:p>
    <w:p>
      <w:r>
        <w:t xml:space="preserve">Hurricanes voitti 9 peliä ja hävisi 3 peliä vuonna 1980.</w:t>
      </w:r>
    </w:p>
    <w:p>
      <w:r>
        <w:rPr>
          <w:b/>
          <w:u w:val="single"/>
        </w:rPr>
        <w:t xml:space="preserve">Asiakirja 4212</w:t>
      </w:r>
    </w:p>
    <w:p>
      <w:r>
        <w:rPr>
          <w:b/>
        </w:rPr>
        <w:t xml:space="preserve">Ohjeet</w:t>
      </w:r>
    </w:p>
    <w:p>
      <w:r>
        <w:t xml:space="preserve">Kuka saa myötäjäiset?</w:t>
      </w:r>
    </w:p>
    <w:p>
      <w:r>
        <w:rPr>
          <w:b/>
        </w:rPr>
        <w:t xml:space="preserve">Konteksti</w:t>
      </w:r>
    </w:p>
    <w:p>
      <w:r>
        <w:t xml:space="preserve">Avioliiton myötäjäiset ovat maksu, esimerkiksi omaisuutta tai rahaa, jonka morsiamen perhe maksaa sulhaselle tai hänen perheelleen avioliiton solmimisen yhteydessä. Toiveiden vastakohtana ovat morsiushinta ja myötäjäiset. Morsiushinta tai morsiuspalvelu on sulhasen tai hänen perheensä maksu morsiamelle tai tämän perheelle, kun taas myötäjäiset ovat varallisuutta, joka siirretään morsiamelta tai hänen perheeltään sulhaselle tai tämän perheelle. Vastaavasti myötäjäiset ovat omaisuutta, jonka sulhanen antaa morsiamelle avioliiton solmimisen yhteydessä ja joka jää morsiamen omistukseen ja hallintaan[1].</w:t>
      </w:r>
    </w:p>
    <w:p>
      <w:r>
        <w:rPr>
          <w:b/>
        </w:rPr>
        <w:t xml:space="preserve">Vastaus</w:t>
      </w:r>
    </w:p>
    <w:p>
      <w:r>
        <w:t xml:space="preserve">Toiveet ovat maksu, jonka morsiamen perhe maksaa sulhaselle tai hänen perheelleen avioliiton solmimisen yhteydessä.</w:t>
      </w:r>
    </w:p>
    <w:p>
      <w:r>
        <w:rPr>
          <w:b/>
          <w:u w:val="single"/>
        </w:rPr>
        <w:t xml:space="preserve">Asiakirja 4213</w:t>
      </w:r>
    </w:p>
    <w:p>
      <w:r>
        <w:rPr>
          <w:b/>
        </w:rPr>
        <w:t xml:space="preserve">Ohjeet</w:t>
      </w:r>
    </w:p>
    <w:p>
      <w:r>
        <w:t xml:space="preserve">onko ketoruokavalio terveellistä?</w:t>
      </w:r>
    </w:p>
    <w:p>
      <w:r>
        <w:rPr>
          <w:b/>
        </w:rPr>
        <w:t xml:space="preserve">Vastaus</w:t>
      </w:r>
    </w:p>
    <w:p>
      <w:r>
        <w:t xml:space="preserve">Ketoruokavalio on alun perin suunniteltu klinikoilla lievittämään epilepsiaa sairastavien lasten kohtausoireita. Ruokavaliossa ravintoaineiden saanti on suurimmaksi osaksi rasvaa, pieni osa proteiinia ja hyvin vähän hiilihydraatteja. Vähähiilihydraattisen ruokavalion omaksuvat ihmiset, jotka haluavat laihtua. Jotkut väittävät polttavansa rasvaa tehokkaammin ja alentavansa glukoositasoja, koska ruokavalio vähentää nälän tunnetta jokaisen aterian jälkeen ja rajoittaa sokerin määrää. Vankka tutkimustieto ruokavalion tehokkuudesta liikalihavuuden tai diabeteksen hoidossa on kuitenkin vähäistä. Koska kyseessä on erittäin epätasapainoinen ravintoaineita sisältävä ruokavalio, pitkäaikaisen ketodieetin noudattaminen voi olla haastavaa tai jopa riskialtista. Pitkäaikainen ketodieetti voi aiheuttaa matalaa verenpainetta, munuaiskiviä, ummetusta, ravinnepuutoksia, syömishäiriöitä ja lisääntynyttä sydäntautiriskiä. Ketoruokavalion kaltainen tiukka ruokavalio voi myös aiheuttaa sosiaalista eristäytymistä tai syömishäiriöitä. Ketoa tulisi noudattaa erityistä varovaisuutta henkilöillä, joilla on jo olemassa olevia sairauksia, kuten korkea verenpaine tai sydänsairauksia.</w:t>
      </w:r>
    </w:p>
    <w:p>
      <w:r>
        <w:rPr>
          <w:b/>
          <w:u w:val="single"/>
        </w:rPr>
        <w:t xml:space="preserve">Asiakirja 4214</w:t>
      </w:r>
    </w:p>
    <w:p>
      <w:r>
        <w:rPr>
          <w:b/>
        </w:rPr>
        <w:t xml:space="preserve">Ohjeet</w:t>
      </w:r>
    </w:p>
    <w:p>
      <w:r>
        <w:t xml:space="preserve">Poimi Kalifornian kokonaisväestö ja kokonaispinta-ala viitetekstistä.</w:t>
      </w:r>
    </w:p>
    <w:p>
      <w:r>
        <w:rPr>
          <w:b/>
        </w:rPr>
        <w:t xml:space="preserve">Konteksti</w:t>
      </w:r>
    </w:p>
    <w:p>
      <w:r>
        <w:t xml:space="preserve">Kalifornia on Yhdysvaltojen länsiosassa sijaitseva osavaltio, joka sijaitsee Tyynenmeren rannikolla. Kaliforniassa on lähes 39,2 miljoonaa asukasta[6] ja sen pinta-ala on noin 163 696 neliömailia (423 970 km2),[11] joten se on Yhdysvaltojen väkirikkain osavaltio ja pinta-alaltaan kolmanneksi suurin. Se on myös Pohjois-Amerikan väkirikkain osavaltioyhteisö ja maailman 34. väkirikkain. Suur-Los Angelesin ja San Franciscon lahden alueet ovat osavaltion toiseksi ja viidenneksi väkirikkaimmat kaupunkialueet, joista ensin mainitussa on yli 18,7 miljoonaa asukasta ja jälkimmäisessä yli 9,6 miljoonaa.[12] Sacramento on osavaltion pääkaupunki, kun taas Los Angeles on osavaltion väkirikkain kaupunki ja maan toiseksi väkirikkain kaupunki. San Francisco on maan toiseksi tiheimmin asuttu suurkaupunki. Los Angelesin piirikunta on maan väkirikkain, kun taas San Bernardinon piirikunta on pinta-alaltaan maan suurin piirikunta. Kalifornia rajoittuu pohjoisessa Oregoniin, idässä Nevadaan ja Arizonaan, etelässä Meksikon Baja Californian osavaltioon ja lännessä Tyynen valtameren rannikkoalueeseen.</w:t>
      </w:r>
    </w:p>
    <w:p>
      <w:r>
        <w:rPr>
          <w:b/>
        </w:rPr>
        <w:t xml:space="preserve">Vastaus</w:t>
      </w:r>
    </w:p>
    <w:p>
      <w:r>
        <w:t xml:space="preserve">Kaliforniassa on 39,2 miljoonaa asukasta ja sen pinta-ala on 163 696 neliökilometriä.</w:t>
      </w:r>
    </w:p>
    <w:p>
      <w:r>
        <w:rPr>
          <w:b/>
          <w:u w:val="single"/>
        </w:rPr>
        <w:t xml:space="preserve">Asiakirja 4215</w:t>
      </w:r>
    </w:p>
    <w:p>
      <w:r>
        <w:rPr>
          <w:b/>
        </w:rPr>
        <w:t xml:space="preserve">Ohjeet</w:t>
      </w:r>
    </w:p>
    <w:p>
      <w:r>
        <w:t xml:space="preserve">Mikä on alexa?</w:t>
      </w:r>
    </w:p>
    <w:p>
      <w:r>
        <w:rPr>
          <w:b/>
        </w:rPr>
        <w:t xml:space="preserve">Vastaus</w:t>
      </w:r>
    </w:p>
    <w:p>
      <w:r>
        <w:t xml:space="preserve">Alexa on virtuaaliavustajateknologia, jonka ihmiset voivat ostaa kotikäyttöönsä.  Amazon loi sen vuonna 2013, ja se vastaa ihmisen tavoin ihmisten kysymyksiin.  Se voi tilata tuotteita Amazonilta, ja sitä voidaan käyttää myös kodin automatisointiin.  Monet luodut widgetit voivat liittyä Alexaan ja laajentaa Alexan toimintoja.  Alexalla on hauskoja viihdeominaisuuksia, kuten tarinoiden kertominen, laulaminen ja vitsien kertominen.</w:t>
      </w:r>
    </w:p>
    <w:p>
      <w:r>
        <w:rPr>
          <w:b/>
          <w:u w:val="single"/>
        </w:rPr>
        <w:t xml:space="preserve">Asiakirja 4216</w:t>
      </w:r>
    </w:p>
    <w:p>
      <w:r>
        <w:rPr>
          <w:b/>
        </w:rPr>
        <w:t xml:space="preserve">Ohjeet</w:t>
      </w:r>
    </w:p>
    <w:p>
      <w:r>
        <w:t xml:space="preserve">Mikä maa on Naton uusin jäsen?</w:t>
      </w:r>
    </w:p>
    <w:p>
      <w:r>
        <w:rPr>
          <w:b/>
        </w:rPr>
        <w:t xml:space="preserve">Vastaus</w:t>
      </w:r>
    </w:p>
    <w:p>
      <w:r>
        <w:t xml:space="preserve">Suomesta tuli 31. jäsen 4. huhtikuuta 2023.</w:t>
      </w:r>
    </w:p>
    <w:p>
      <w:r>
        <w:rPr>
          <w:b/>
          <w:u w:val="single"/>
        </w:rPr>
        <w:t xml:space="preserve">Asiakirja 4217</w:t>
      </w:r>
    </w:p>
    <w:p>
      <w:r>
        <w:rPr>
          <w:b/>
        </w:rPr>
        <w:t xml:space="preserve">Ohjeet</w:t>
      </w:r>
    </w:p>
    <w:p>
      <w:r>
        <w:t xml:space="preserve">Mitä eroa on Kolumbian ja Kolumbian välillä.</w:t>
      </w:r>
    </w:p>
    <w:p>
      <w:r>
        <w:rPr>
          <w:b/>
        </w:rPr>
        <w:t xml:space="preserve">Vastaus</w:t>
      </w:r>
    </w:p>
    <w:p>
      <w:r>
        <w:t xml:space="preserve">Kolumbia on maa, joka sijaitsee Etelä-Amerikassa.  Kolumbia voi viitata yliopistoon tai vaateyritykseen.  Columbia University on New Yorkissa sijaitseva Ivy League -yliopisto.  Columbia Sportsware on yhdysvaltalainen vaateyritys.</w:t>
      </w:r>
    </w:p>
    <w:p>
      <w:r>
        <w:rPr>
          <w:b/>
          <w:u w:val="single"/>
        </w:rPr>
        <w:t xml:space="preserve">Asiakirja 4218</w:t>
      </w:r>
    </w:p>
    <w:p>
      <w:r>
        <w:rPr>
          <w:b/>
        </w:rPr>
        <w:t xml:space="preserve">Ohjeet</w:t>
      </w:r>
    </w:p>
    <w:p>
      <w:r>
        <w:t xml:space="preserve">Mikä on Auto Loader?</w:t>
      </w:r>
    </w:p>
    <w:p>
      <w:r>
        <w:rPr>
          <w:b/>
        </w:rPr>
        <w:t xml:space="preserve">Vastaus</w:t>
      </w:r>
    </w:p>
    <w:p>
      <w:r>
        <w:t xml:space="preserve">Auto Loader käsittelee uudet tiedostot asteittain ja tehokkaasti sitä mukaa, kun ne saapuvat pilvitallennustilaan ilman lisäasetuksia. Auto Loaderissa on kaksi tilaa: tiedostoilmoitustila ja hakemistoluettelointitila.</w:t>
      </w:r>
    </w:p>
    <w:p>
      <w:r>
        <w:rPr>
          <w:b/>
          <w:u w:val="single"/>
        </w:rPr>
        <w:t xml:space="preserve">Asiakirja 4219</w:t>
      </w:r>
    </w:p>
    <w:p>
      <w:r>
        <w:rPr>
          <w:b/>
        </w:rPr>
        <w:t xml:space="preserve">Ohjeet</w:t>
      </w:r>
    </w:p>
    <w:p>
      <w:r>
        <w:t xml:space="preserve">Mitä on sci-fi-fantasia?</w:t>
      </w:r>
    </w:p>
    <w:p>
      <w:r>
        <w:rPr>
          <w:b/>
        </w:rPr>
        <w:t xml:space="preserve">Konteksti</w:t>
      </w:r>
    </w:p>
    <w:p>
      <w:r>
        <w:t xml:space="preserve">Tiedefantasia on spekulatiivisen fiktion hybridi genre, joka samanaikaisesti hyödyntää tai yhdistää trooppeja ja elementtejä sekä tieteiskirjallisuudesta että fantasiasta.Tavanomaisessa tieteiskirjallisessa tarinassa maailma esitetään tieteellisesti loogisena, kun taas tavanomaisessa fantasiatarinassa on enimmäkseen yliluonnollisia ja taiteellisia elementtejä, jotka eivät ota huomioon reaalimaailman tieteellisiä lakeja. Tieteisfantasiassa maailma on kuitenkin asetettu tieteellisesti loogiseksi ja usein varustettu kovaa tiedettä muistuttavilla selityksillä mahdollisille yliluonnollisille elementeille[2][3].</w:t>
      </w:r>
    </w:p>
    <w:p>
      <w:r>
        <w:rPr>
          <w:b/>
        </w:rPr>
        <w:t xml:space="preserve">Vastaus</w:t>
      </w:r>
    </w:p>
    <w:p>
      <w:r>
        <w:t xml:space="preserve">Sci-fi-fantasia on hybridi genre, jossa yhdistyvät sekä tieteiskirjallisuuden että fantasian troopit ja elementit.</w:t>
      </w:r>
    </w:p>
    <w:p>
      <w:r>
        <w:rPr>
          <w:b/>
          <w:u w:val="single"/>
        </w:rPr>
        <w:t xml:space="preserve">Asiakirja 4220</w:t>
      </w:r>
    </w:p>
    <w:p>
      <w:r>
        <w:rPr>
          <w:b/>
        </w:rPr>
        <w:t xml:space="preserve">Ohjeet</w:t>
      </w:r>
    </w:p>
    <w:p>
      <w:r>
        <w:t xml:space="preserve">Tiivistä Kievan Rus' -nimen syntyhistoria.</w:t>
      </w:r>
    </w:p>
    <w:p>
      <w:r>
        <w:rPr>
          <w:b/>
        </w:rPr>
        <w:t xml:space="preserve">Konteksti</w:t>
      </w:r>
    </w:p>
    <w:p>
      <w:r>
        <w:t xml:space="preserve">Ennen Kiovan Rusin syntyä 900-luvulla suurinta osaa Mustanmeren pohjoispuolella sijaitsevasta alueesta, joka suurin piirtein osuu nykyiseen Ukrainaan ja Valko-Venäjään, asuttivat pääasiassa itäslaavilaiset heimot. Novgorodin pohjoispuolella asuivat Ilmenin slaavit ja heidän naapurikuntansa krivitsit, jotka asuttivat alueita Länsi-Dvinan, Dneprin ja Volgan jokien latvoilla. Heistä pohjoiseen, Laatokan ja Karjalan alueilla, asui suomalainen tšud-heimo. Etelässä, Kiovan ympäristössä, asuivat Poliane, ryhmä slaavisoituneita heimoja, joilla oli iranilaista alkuperää, Drevliane Dneprin länsipuolella ja Severiane idässä. Pohjoisessa ja idässä oli vjatitšit, ja etelässä oli slaavilaisten maanviljelijöiden asuttamaa metsämaata, joka väistyi paimentolaisten asuttamiksi aroiksi.</w:t>
        <w:br/>
        <w:br/>
        <w:t xml:space="preserve"> Aikoinaan kiisteltiin siitä, olivatko ryssät varangialaisia vai slaaveja, mutta viime aikoina tieteellinen huomio on kuitenkin keskittynyt enemmänkin siihen, kuinka nopeasti esi-isältään norjalainen kansa sulautui slaavilaiseen kulttuuriin. Tämä epävarmuus johtuu suurelta osin aikalaislähteiden vähäisyydestä. Kysymystä on yritetty käsitellä arkeologisten todisteiden, ulkomaisten tarkkailijoiden kertomusten sekä vuosisatoja myöhempien legendojen ja kirjallisuuden perusteella. Kiista liittyy jossain määrin alueen nykyisten valtioiden perustamismyytteihin. Tämä usein hedelmätön keskustelu alkuperästä on ajoittain johtanut siihen, että useissa valtioissa eri hallintoelimet ovat ajaneet suoraan kilpailevia kansallismielisiä tarinoita, joiden tieteellinen arvo on kyseenalainen. Tämä nähtiin stalinismin aikana, kun neuvostoliittolainen historiankirjoitus pyrki etäännyttämään venäläiset kaikesta yhteydestä germaanisiin heimoihin, jotta voitaisiin torjua natsipropagandaa, jonka mukaan Venäjän valtio oli olemassaolostaan ja alkuperästään velkaa oletetusti rodullisesti ylivertaisille norjalaisille heimoille. Viime aikoina, kun Neuvostoliiton jälkeisissä valtioissa on herännyt uudelleen kansallismielisyys, englanninkielisessä tutkimuksessa on analysoitu uusia pyrkimyksiä käyttää tätä keskustelua etnonationalististen perustamistarinoiden luomiseen, ja hallitukset ovat toisinaan suoraan osallistuneet tähän hankkeeseen. Valtion politiikka on joissakin tapauksissa tukenut suoraan konferensseja ja julkaisuja, joissa on kyseenalaistettu ryssien norjalaista alkuperää, ja näin syntyneitä perustamismyyttejä on sisällytetty joihinkin Venäjän koulukirjoihin.</w:t>
        <w:br/>
        <w:br/>
        <w:t xml:space="preserve"> Vaikka varangit olivat norjalaisia kauppiaita ja viikingejä, jotkut venäläiset ja ukrainalaiset kansallismieliset historioitsijat väittävät, että ryssät olivat itse slaaveja (ks. antinormanismi). Normanistiset teoriat keskittyvät varhaisimpaan itäslaavilaisia koskevaan kirjalliseen lähteeseen, 1200-luvulla laadittuun Primaarikronikkaan. Kansallismieliset teoriat ovat toisaalta esittäneet, että venäläiset olivat läsnä jo ennen varangien saapumista, ja huomauttaneet, että venäjän kielessä esiintyy vain kourallinen skandinaavisia sanoja ja että varhaisissa kronikoissa esiintyvät skandinaaviset nimet korvattiin pian slaavilaisilla nimillä.</w:t>
        <w:br/>
        <w:br/>
        <w:t xml:space="preserve"> Kuitenkin venäläisten ja norjalaisten läheinen yhteys on vahvistettu sekä laajoilla skandinaavisilla siirtokunnilla Valko-Venäjällä, Venäjällä ja Ukrainassa että slaavilaisilla vaikutteilla ruotsin kielessä. Vaikka keskustelu venäläisten alkuperästä on edelleen poliittisesti jännitteinen, on vallalla laaja yksimielisyys siitä, että jos protorussien alkuperä oli todellakin alun perin norjalainen, he kotiutuivat nopeasti omaksumalla slaavilaisia kieliä ja muita kulttuurisia käytäntöjä. Historioitsija F. Donald Logan kiteytti tämän kannan, joka edustaa kutakuinkin tieteellistä konsensusta (ainakin nationalistisen historiankirjoituksen ulkopuolella), seuraavasti: "vuonna 839 ryssät olivat ruotsalaisia, vuonna 1043 ryssät olivat slaaveja". Viimeaikaisessa tutkimuksessa on pyritty ohittamaan kapea-alainen ja politisoitunut keskustelu alkuperästä ja keskittymään siihen, miten ja miksi assimilaatio tapahtui niin nopeasti. Jotkin nykyaikaiset DNA-testit viittaavat myös viikinkiläiseen alkuperään, ei ainoastaan joidenkin varhaisen Rusin ruhtinasperheiden ja/tai heidän perheidensä osalta, vaan myös yhteyksiin mahdollisiin naapurimaiden veljiin, kuten Kiovan Sviatopolk I:een.</w:t>
        <w:br/>
        <w:br/>
        <w:t xml:space="preserve"> Ahmad ibn Fadlan, 10. vuosisadalla elänyt arabimatkailija, antoi yhden varhaisimmista kirjallisista kuvauksista Rusista: "He ovat pitkiä kuin taatelipalmu, vaaleita ja punertavia, niin että heidän ei tarvitse käyttää tunikaa eikä viittaa; pikemminkin miehet heidän joukossaan käyttävät vaatteita, jotka peittävät vain puolet vartalosta ja jättävät yhden käden vapaaksi." Cremonalainen Liutprand, joka oli kahdesti lähettiläänä Bysantin hovissa (949 ja 968), samaistaa "ryssät" norjalaisiin ("ryssät, joita me kutsumme toisella nimellä norjalaisiksi")[61] mutta selittää nimen kreikkalaiseksi termiksi, joka viittaa heidän fyysisiin piirteisiinsä ("Tiettyä kansaa, joka koostuu osasta norjalaisia, joita kreikkalaiset kutsuvat [...] ryssiksi fyysisten piirteidensä vuoksi, me nimitämme norjalaisiksi heidän alkuperänsä sijainnin vuoksi.")". Leo Diakoni, 10. vuosisadan bysanttilainen historioitsija ja kronikoitsija, viittaa russeihin "skyytteinä" ja toteaa, että heillä oli taipumus omaksua kreikkalaisia rituaaleja ja tapoja. Kreikkalaisessa kielenkäytössä "skyytit" on kuitenkin lähinnä yleisnimitys nomadeille.</w:t>
      </w:r>
    </w:p>
    <w:p>
      <w:r>
        <w:rPr>
          <w:b/>
        </w:rPr>
        <w:t xml:space="preserve">Vastaus</w:t>
      </w:r>
    </w:p>
    <w:p>
      <w:r>
        <w:t xml:space="preserve">Kievan Rus' -nimen alkuperästä on käyty paljon keskustelua, erityisesti joissakin maissa, joissa nationalistiset ajatukset ovat olleet vahvasti esillä (lisätietoja saat etnis-nationalistisista perustamistarinoista). Aikoinaan kiisteltiin siitä, olivatko venäläiset varangit vai slaavit.  Jotkut historioitsijat väittävät, että venäläiset olivat itse slaaveja, kun taas varangit olivat norjalaisia kauppiaita ja viikinkejä. Russien ja norjalaisten läheistä yhteyttä vahvistavat sekä laajat skandinaaviset asutukset, joita löydettiin nykyisin Valko-Venäjän, Venäjän ja Ukrainan alueilta, että slaavilaiset vaikutteet ruotsin kielessä.</w:t>
        <w:br/>
        <w:br/>
        <w:t xml:space="preserve"> Jos jätämme sivuun kansallismielisen poliittis-historiallisen näkemyksen, voisimme seurata historiallisia ja arkeologisia löydöksiä, jotka selittävät heimojen muodostumista alueella, joka myöhemmin sai nimekseen Kiovan Rus'.</w:t>
        <w:br/>
        <w:br/>
        <w:t xml:space="preserve"> Cremonalainen Liutprand samaistaa "russit" norjalaisiin, mutta selittää nimen kreikkalaiseksi termiksi, joka viittaa heidän fyysisiin ominaisuuksiinsa. Leo Diakoni, 10. vuosisadan Bysantin historioitsija ja kronikoitsija, viittaa venäläisiin "skyytteinä" ja toteaa, että heillä oli taipumus omaksua kreikkalaisia rituaaleja ja tapoja. Kreikkalaisessa kielenkäytössä "skyyttejä" käytetään kuitenkin pääasiassa yleisnimityksenä nomadeille.</w:t>
        <w:br/>
        <w:br/>
        <w:t xml:space="preserve"> Ennen Kievan Rusin perustamista tai ilmestymistä suurinta osaa Mustanmeren pohjoispuolisesta alueesta asuttivat pääasiassa itäslaavilaiset heimot. Mutta sitä ympäröi ja asuttivat myös monet muut, kuten Ilmenin slaavit ja naapurimaat Krivich, suomalainen Chud-heimo, Poliane, ryhmä slaavilaistuneita heimoja, joilla oli iranilaisia juuria, Drevliane ja Severiane yhdessä vjatitšien kanssa, ja niiden eteläpuolella oli slaavilaisten maanviljelijöiden asuttamaa metsämaata, joka väistyi paimentolaisten paimentolaisten asuttamille aroille.</w:t>
      </w:r>
    </w:p>
    <w:p>
      <w:r>
        <w:rPr>
          <w:b/>
          <w:u w:val="single"/>
        </w:rPr>
        <w:t xml:space="preserve">Asiakirja 4221</w:t>
      </w:r>
    </w:p>
    <w:p>
      <w:r>
        <w:rPr>
          <w:b/>
        </w:rPr>
        <w:t xml:space="preserve">Ohjeet</w:t>
      </w:r>
    </w:p>
    <w:p>
      <w:r>
        <w:t xml:space="preserve">Poimi neljän Grand Slam -turnauksen nimet ja listaa ne luettelemalla. Ilmoita myös vuoden kuukaudet, jolloin kukin turnauksista yleensä pelataan.</w:t>
      </w:r>
    </w:p>
    <w:p>
      <w:r>
        <w:rPr>
          <w:b/>
        </w:rPr>
        <w:t xml:space="preserve">Konteksti</w:t>
      </w:r>
    </w:p>
    <w:p>
      <w:r>
        <w:t xml:space="preserve">Tenniksen Grand Slam on saavutus, jolla voitetaan kaikki neljä suuren lajin mestaruutta kalenterivuoden aikana, jota kutsutaan myös "kalenterivuoden Grand Slamiksi" tai "kalenterislamiksi". Kaksinpelissä joukkue voi saavuttaa Grand Slamin yhdessä pelaamalla tai pelaaja voi saavuttaa sen eri parien kanssa.</w:t>
        <w:t xml:space="preserve">Kaikkien neljän major-mestaruuden voittamista peräkkäin, mutta ei saman kalenterivuoden aikana, kutsutaan "ei-kalenterivuoden Grand Slamiksi", kun taas neljän major-mestaruuden voittamista missä tahansa vaiheessa uraa kutsutaan "uran Grand Slamiksi".[1][2]</w:t>
        <w:br/>
        <w:br/>
        <w:t xml:space="preserve">Grand Slam -turnaukset, joihin viitataan myös nimellä major-turnaukset (major), ovat maailman neljä tärkeintä vuosittaista ammattilaistennisturnausta. Ne tarjoavat eniten ranking-pisteitä, palkintorahoja, yleisön ja median huomiota, kentän suurimman vahvuuden ja koon sekä miesten osalta pisimmät ottelut (paras viidestä sarjasta, paras kolmesta sarjasta naisilla). Turnauksia valvoo Kansainvälinen tennisliitto (ITF)[3] eikä miesten ja naisten erilliset kiertueiden järjestäjät, Association of Tennis Professionals (ATP) ja Women's Tennis Association (WTA), mutta sekä ATP että WTA jakavat rankingpisteitä pelaajien niissä tekemien suoritusten perusteella.</w:t>
        <w:t xml:space="preserve">4]</w:t>
        <w:br/>
        <w:br/>
        <w:t xml:space="preserve">Neljä Grand Slam -turnausta ovat Australian avoimet tammikuussa, Ranskan avoimet toukokuun lopusta kesäkuun alkuun, Wimbledon kesäkuun lopusta heinäkuun alkuun ja US Open elo-syyskuussa, joista jokainen pelataan kahden viikon ajan. Australian ja Yhdysvaltain turnaukset pelataan kovilla kentillä, Ranskan turnaukset savikentällä ja Wimbledonin turnaukset nurmikentällä. Wimbledon on vanhin turnaus, sillä se perustettiin vuonna 1877, ja sen jälkeen seurasivat Yhdysvaltain turnaus vuonna 1881, Ranskan turnaus vuonna 1891 ja Australian turnaus vuonna 1905, mutta vasta vuonna 1925 kaikki neljä turnausta järjestettiin virallisesti hyväksyttyinä major-turnauksina[5].</w:t>
      </w:r>
    </w:p>
    <w:p>
      <w:r>
        <w:rPr>
          <w:b/>
        </w:rPr>
        <w:t xml:space="preserve">Vastaus</w:t>
      </w:r>
    </w:p>
    <w:p>
      <w:r>
        <w:tab/>
        <w:t xml:space="preserve">Australian avoimet, tammikuu</w:t>
        <w:br/>
        <w:t xml:space="preserve">-</w:t>
        <w:tab/>
        <w:t xml:space="preserve">Ranskan avoimet, toukokuun lopusta kesäkuun alkuun</w:t>
        <w:br/>
        <w:t xml:space="preserve">-</w:t>
        <w:tab/>
        <w:t xml:space="preserve">Wimbledon, kesäkuun lopusta heinäkuun alkuun</w:t>
        <w:br/>
        <w:t xml:space="preserve">-</w:t>
        <w:tab/>
        <w:t xml:space="preserve">US Open, elo-syyskuu</w:t>
      </w:r>
    </w:p>
    <w:p>
      <w:r>
        <w:rPr>
          <w:b/>
          <w:u w:val="single"/>
        </w:rPr>
        <w:t xml:space="preserve">Asiakirja 4222</w:t>
      </w:r>
    </w:p>
    <w:p>
      <w:r>
        <w:rPr>
          <w:b/>
        </w:rPr>
        <w:t xml:space="preserve">Ohjeet</w:t>
      </w:r>
    </w:p>
    <w:p>
      <w:r>
        <w:t xml:space="preserve">Luokittele maat maanosiensa perusteella.</w:t>
        <w:br/>
        <w:t xml:space="preserve"> Etiopia, Nigeria, Angola, Intia, Kiina, Brasilia, Meksiko.</w:t>
      </w:r>
    </w:p>
    <w:p>
      <w:r>
        <w:rPr>
          <w:b/>
        </w:rPr>
        <w:t xml:space="preserve">Vastaus</w:t>
      </w:r>
    </w:p>
    <w:p>
      <w:r>
        <w:t xml:space="preserve">Afrikka - Etiopia, Nigeria, Angola</w:t>
        <w:br/>
        <w:t xml:space="preserve">Aasia - Intia, Kiina</w:t>
        <w:br/>
        <w:t xml:space="preserve">Amerikka - Brasilia, Meksiko</w:t>
      </w:r>
    </w:p>
    <w:p>
      <w:r>
        <w:rPr>
          <w:b/>
          <w:u w:val="single"/>
        </w:rPr>
        <w:t xml:space="preserve">Asiakirja 4223</w:t>
      </w:r>
    </w:p>
    <w:p>
      <w:r>
        <w:rPr>
          <w:b/>
        </w:rPr>
        <w:t xml:space="preserve">Ohjeet</w:t>
      </w:r>
    </w:p>
    <w:p>
      <w:r>
        <w:t xml:space="preserve">Tarjoa laillisia tapoja maksaa vähemmän veroja Yhdysvalloissa.</w:t>
      </w:r>
    </w:p>
    <w:p>
      <w:r>
        <w:rPr>
          <w:b/>
        </w:rPr>
        <w:t xml:space="preserve">Vastaus</w:t>
      </w:r>
    </w:p>
    <w:p>
      <w:r>
        <w:t xml:space="preserve">Seuraavassa luetellaan joitakin laillisia tapoja maksaa vähemmän veroja Yhdysvalloissa:</w:t>
        <w:br/>
        <w:t xml:space="preserve">1.</w:t>
        <w:t xml:space="preserve">Tienaa vähemmän rahaa</w:t>
        <w:br/>
        <w:t xml:space="preserve">2.</w:t>
        <w:t xml:space="preserve">Ansaitse enemmän rahaa pääomatuloista kuin ansiotuloista</w:t>
        <w:br/>
        <w:t xml:space="preserve">3.</w:t>
        <w:t xml:space="preserve">Sijoita enemmän veroetuihin tileihin</w:t>
        <w:br/>
        <w:t xml:space="preserve">4</w:t>
        <w:t xml:space="preserve">Mene naimisiin jonkun kanssa, jolla on huomattavasti pienempi palkka</w:t>
        <w:br/>
        <w:t xml:space="preserve">5. Muuttaa paikkaan, jossa on vähemmän osavaltio- ja paikallisveroja.</w:t>
      </w:r>
    </w:p>
    <w:p>
      <w:r>
        <w:rPr>
          <w:b/>
          <w:u w:val="single"/>
        </w:rPr>
        <w:t xml:space="preserve">Asiakirja 4224</w:t>
      </w:r>
    </w:p>
    <w:p>
      <w:r>
        <w:rPr>
          <w:b/>
        </w:rPr>
        <w:t xml:space="preserve">Ohjeet</w:t>
      </w:r>
    </w:p>
    <w:p>
      <w:r>
        <w:t xml:space="preserve">Poimi ja luettele kappaleessa mainittujen The Last of Us -elokuvan hahmojen nimet, joita pelaaja voi ohjata. Kuvaile myös näiden hahmojen välisiä suhteita.</w:t>
      </w:r>
    </w:p>
    <w:p>
      <w:r>
        <w:rPr>
          <w:b/>
        </w:rPr>
        <w:t xml:space="preserve">Konteksti</w:t>
      </w:r>
    </w:p>
    <w:p>
      <w:r>
        <w:t xml:space="preserve">The Last of Us on toimintaseikkailupeli, jota pelataan kolmannen persoonan näkökulmasta. Pelaaja kulkee postapokalyptisissä ympäristöissä, kuten kaupungeissa, rakennuksissa, metsissä ja viemäreissä, ja etenee tarinassa. Pelaaja voi käyttää tuliaseita, improvisoituja aseita, lähitaistelua ja hiiviskelyä puolustaakseen itseään vihamielisiltä ihmisiltä ja kannibalistisilta olennoilta, jotka ovat saaneet tartunnan Cordyceps-sienen mutatoituneesta kannasta. Suurimman osan pelistä pelaaja ohjaa Joelia, joka on mies, jonka tehtävänä on saattaa nuori tyttö, Ellie, halki Yhdysvaltojen. Pelaaja ohjaa myös Ellietä koko pelin talviosuuden ajan ja ohjaa lyhyesti Joelin tytärtä, Sarahia, pelin avausjaksossa.</w:t>
      </w:r>
    </w:p>
    <w:p>
      <w:r>
        <w:rPr>
          <w:b/>
        </w:rPr>
        <w:t xml:space="preserve">Vastaus</w:t>
      </w:r>
    </w:p>
    <w:p>
      <w:r>
        <w:t xml:space="preserve">The Last of Us -pelissä pelaaja voi ohjata Joelia, Ellietä (joka kulkee Joelin saattamana halki Yhdysvaltojen) ja Sarahia (joka on Joelin tytär).</w:t>
      </w:r>
    </w:p>
    <w:p>
      <w:r>
        <w:rPr>
          <w:b/>
          <w:u w:val="single"/>
        </w:rPr>
        <w:t xml:space="preserve">Asiakirja 4225</w:t>
      </w:r>
    </w:p>
    <w:p>
      <w:r>
        <w:rPr>
          <w:b/>
        </w:rPr>
        <w:t xml:space="preserve">Ohjeet</w:t>
      </w:r>
    </w:p>
    <w:p>
      <w:r>
        <w:t xml:space="preserve">Anna minulle 5 strategiaa vahvan tulosarvioinnin saamiseksi.</w:t>
      </w:r>
    </w:p>
    <w:p>
      <w:r>
        <w:rPr>
          <w:b/>
        </w:rPr>
        <w:t xml:space="preserve">Vastaus</w:t>
      </w:r>
    </w:p>
    <w:p>
      <w:r>
        <w:t xml:space="preserve">Seuraavassa on 5 strategiaa, joiden avulla voit saada vahvan tulosarvioinnin:</w:t>
        <w:br/>
        <w:t xml:space="preserve"> 1.</w:t>
        <w:t xml:space="preserve">Suorita kaikki sinulle annetut tehtävät laadukkaasti</w:t>
        <w:br/>
        <w:t xml:space="preserve">2</w:t>
        <w:t xml:space="preserve">aloitteita hankkeissa, jotka eivät kuulu päävastuualueeseesi</w:t>
        <w:br/>
        <w:t xml:space="preserve">3</w:t>
        <w:t xml:space="preserve">Luo yhteyksiä tiimisi sisällä ja sen ulkopuolella oleviin ihmisiin</w:t>
        <w:br/>
        <w:t xml:space="preserve">4.</w:t>
        <w:t xml:space="preserve">Ystävysty esimiehesi kanssa</w:t>
        <w:br/>
        <w:t xml:space="preserve">5</w:t>
        <w:t xml:space="preserve"> Pyydä jatkuvaa palautetta koko vuoden ajan</w:t>
      </w:r>
    </w:p>
    <w:p>
      <w:r>
        <w:rPr>
          <w:b/>
          <w:u w:val="single"/>
        </w:rPr>
        <w:t xml:space="preserve">Asiakirja 4226</w:t>
      </w:r>
    </w:p>
    <w:p>
      <w:r>
        <w:rPr>
          <w:b/>
        </w:rPr>
        <w:t xml:space="preserve">Ohjeet</w:t>
      </w:r>
    </w:p>
    <w:p>
      <w:r>
        <w:t xml:space="preserve">Mikä on Oktoberfest</w:t>
      </w:r>
    </w:p>
    <w:p>
      <w:r>
        <w:rPr>
          <w:b/>
        </w:rPr>
        <w:t xml:space="preserve">Vastaus</w:t>
      </w:r>
    </w:p>
    <w:p>
      <w:r>
        <w:t xml:space="preserve">Oktoberfest on maailman suurin kansanjuhla, jossa järjestetään olutfestivaali ja kiertävä karnevaali. Se järjestetään vuosittain Münchenissä, Baijerissa. Se on 16-18 päivää kestävä kansanjuhla, joka kestää syyskuun puolivälistä tai lopusta noin lokakuun ensimmäiseen sunnuntaihin, ja siihen osallistuu yli kuusi miljoonaa kansainvälistä ja kotimaista kävijää. Paikallisesti sitä kutsutaan d'Wiesniksi messualueen puhekielisen nimen Theresienwiese mukaan. Oktoberfest on tärkeä osa baijerilaista kulttuuria, ja sitä on järjestetty vuodesta 1810 lähtien. Myös muissa kaupungeissa eri puolilla maailmaa järjestetään Oktoberfest-juhlia, jotka on mallinnettu alkuperäisen Münchenin tapahtuman mukaan.</w:t>
        <w:br/>
        <w:br/>
        <w:t xml:space="preserve"> Tapahtuman aikana nautitaan suuria määriä Oktoberfest-olutta. Esimerkiksi vuonna 2014 16 päivää kestäneen festivaalin aikana anniskeltiin 7,7 miljoonaa litraa (2 000 000 Yhdysvaltain gallonaa),[1] mikä teki siitä vuoden, jolloin Oktoberfestissä kulutettiin eniten olutta.[2] Kävijät nauttivat myös lukuisista nähtävyyksistä, kuten huviajeluista, sivutoreista ja peleistä. Tarjolla on myös laaja valikoima perinteisiä ruokia.</w:t>
        <w:br/>
        <w:br/>
        <w:t xml:space="preserve"> Münchenin Oktoberfest järjestettiin alun perin lokakuun ensimmäistä sunnuntaita edeltävien 16 päivän aikana. Vuonna 1994 tätä pitkäaikaista aikataulua muutettiin Saksan yhdistymisen vuoksi. Jos lokakuun ensimmäinen sunnuntai osuu 1. tai 2. päivään, festivaali jatkuu 3. lokakuuta (Saksan yhtenäisyyspäivä) saakka. Näin ollen festivaali kestää nyt 17 päivää, kun ensimmäinen sunnuntai on 2. lokakuuta, ja 18 päivää, kun se on 1. lokakuuta. Vuonna 2010 festivaali kesti lokakuun ensimmäiseen maanantaihin (4. lokakuuta) asti tapahtuman kaksisatavuotisjuhlan kunniaksi.</w:t>
      </w:r>
    </w:p>
    <w:p>
      <w:r>
        <w:rPr>
          <w:b/>
          <w:u w:val="single"/>
        </w:rPr>
        <w:t xml:space="preserve">Asiakirja 4227</w:t>
      </w:r>
    </w:p>
    <w:p>
      <w:r>
        <w:rPr>
          <w:b/>
        </w:rPr>
        <w:t xml:space="preserve">Ohjeet</w:t>
      </w:r>
    </w:p>
    <w:p>
      <w:r>
        <w:t xml:space="preserve">Kuka säätelee yrityksiä Australiassa?</w:t>
      </w:r>
    </w:p>
    <w:p>
      <w:r>
        <w:rPr>
          <w:b/>
        </w:rPr>
        <w:t xml:space="preserve">Vastaus</w:t>
      </w:r>
    </w:p>
    <w:p>
      <w:r>
        <w:t xml:space="preserve">Australian Securities and Investments Commission (ASIC) sääntelee rahoituspalveluja ja kulutusluottoja sekä Australiassa toimivia, toimiluvan saaneita rahoitusmarkkinoita.</w:t>
      </w:r>
    </w:p>
    <w:p>
      <w:r>
        <w:rPr>
          <w:b/>
          <w:u w:val="single"/>
        </w:rPr>
        <w:t xml:space="preserve">Asiakirja 4228</w:t>
      </w:r>
    </w:p>
    <w:p>
      <w:r>
        <w:rPr>
          <w:b/>
        </w:rPr>
        <w:t xml:space="preserve">Ohjeet</w:t>
      </w:r>
    </w:p>
    <w:p>
      <w:r>
        <w:t xml:space="preserve">Kuinka monessa James Bond -elokuvassa Daniel Craig näytteli?</w:t>
      </w:r>
    </w:p>
    <w:p>
      <w:r>
        <w:rPr>
          <w:b/>
        </w:rPr>
        <w:t xml:space="preserve">Vastaus</w:t>
      </w:r>
    </w:p>
    <w:p>
      <w:r>
        <w:t xml:space="preserve">Daniel Craig näytteli 5 James Bond -elokuvassa.</w:t>
      </w:r>
    </w:p>
    <w:p>
      <w:r>
        <w:rPr>
          <w:b/>
          <w:u w:val="single"/>
        </w:rPr>
        <w:t xml:space="preserve">Asiakirja 4229</w:t>
      </w:r>
    </w:p>
    <w:p>
      <w:r>
        <w:rPr>
          <w:b/>
        </w:rPr>
        <w:t xml:space="preserve">Ohjeet</w:t>
      </w:r>
    </w:p>
    <w:p>
      <w:r>
        <w:t xml:space="preserve">Neliön kulmat ovat 30 astetta, 90 astetta ja 150 astetta. Mikä on neliön viimeinen kulma?</w:t>
      </w:r>
    </w:p>
    <w:p>
      <w:r>
        <w:rPr>
          <w:b/>
        </w:rPr>
        <w:t xml:space="preserve">Vastaus</w:t>
      </w:r>
    </w:p>
    <w:p>
      <w:r>
        <w:t xml:space="preserve">Neliön kaikkien kulmien on oltava 90 astetta. Neliöissä ei voi olla 30 asteen tai 150 asteen kulmia.</w:t>
      </w:r>
    </w:p>
    <w:p>
      <w:r>
        <w:rPr>
          <w:b/>
          <w:u w:val="single"/>
        </w:rPr>
        <w:t xml:space="preserve">Asiakirja 4230</w:t>
      </w:r>
    </w:p>
    <w:p>
      <w:r>
        <w:rPr>
          <w:b/>
        </w:rPr>
        <w:t xml:space="preserve">Ohjeet</w:t>
      </w:r>
    </w:p>
    <w:p>
      <w:r>
        <w:t xml:space="preserve">Mitkä ovat progressiivisen kulutusveron edut?</w:t>
      </w:r>
    </w:p>
    <w:p>
      <w:r>
        <w:rPr>
          <w:b/>
        </w:rPr>
        <w:t xml:space="preserve">Vastaus</w:t>
      </w:r>
    </w:p>
    <w:p>
      <w:r>
        <w:t xml:space="preserve">Progressiivinen kulutusvero olisi hyvä korvike progressiiviselle tuloverolle, koska se tuottaisi suurempaa taloudellista tehokkuutta edistämällä investointeja ja säästöjä ja poistamalla samalla tuloveron työnteon kannustavuutta vähentävän vaikutuksen. Toisin kuin myyntipaikassa kannettava liikevaihtovero, kulutusvero voitaisiin rakentaa progressiiviseksi eikä regressiiviseksi käyttämällä vuoden lopussa annettavaa veroilmoitusta verovuoden nettokulutuksen laskemiseksi siten, että veroilmoituksessa lasketaan yhteen kaikki hyväksyttyjen investointien myynnit ja vähennetään niistä kaikki uusien hyväksyttyjen investointien ostot. Veroilmoituksessa sovelletaan sitten progressiivista verokantaa nettoinvestointien kokonaismäärään. Suuri osa nykyisen verolainsäädännön monimutkaisuudesta poistuisi. Enää ei tarvittaisi monimutkaisia laskelmia, jotka liittyvät myyntivoittoihin ja jotka perustuvat "veropohjan" käsitteeseen ja muihin salaperäisiin käsitteisiin. Myös eläkkeisiin liittyviin verotuksellisesti edullisiin säästötileihin liittyvät monimutkaisuudet poistuisivat tarpeettomina. Sijoittajia ei enää rangaistaisi tehokkuuteen perustuvasta salkun tasapainottamisesta. Miljardöörejä ei verotettaisi merkittävästi, jos he elävät säästäväisesti, mutta heitä voitaisiin verottaa erittäin korkealla verokannalla, jos he kuluttavat paljon. Miljardööri, joka ostaa suuria jahteja, useita megakartanoita jne. maksaisi korkeita veroja. Vaatimattomasti elävä miljardööri ei maksaisi. Jälkimmäinen miljardööri pitää kuitenkin rahansa sijoitettuna talouteen ja tarjoaa resursseja, jotka edistävät talouskasvua. Kulutusveron vastustajat vetoavat siihen, että useimpien kulutusverojen katsotaan olevan regressiivisiä. Kuten aiemmin mainittiin, kulutusvero voitaisiin kuitenkin suunnitella progressiiviseksi, ja itse asiassa se voitaisiin suunnitella jopa progressiivisemmaksi kuin nykyinen tulovero. Progressiivinen verokanta voisi perustua varallisuuteen eikä vuotuisen kulutuksen tai tulojen määrään. Miljardöörien tapauksessa olisi jopa mahdollista verottaa kulutusta yli 100 prosentin verokannalla. Jos esimerkiksi jonkun nettovarallisuus olisi yli 10 miljardia dollaria, voisimme verottaa hänen kulutustaan 150 prosentilla. Regressiivisyyteen liittyvät ongelmat voidaan ratkaista myös vapauttamalla suuri osa kulutuksesta. Tietyn tason, esimerkiksi 30 000 dollaria vuodessa, alittava vuotuinen kulutus voitaisiin vapauttaa verosta tai sitä voitaisiin verottaa alhaisella, esimerkiksi 5 prosentin liikevaihtoveron kaltaisella verokannalla. Useimmat taloustieteilijät ovat yhtä mieltä siitä, että kulutusvero edistäisi talouskasvua.</w:t>
      </w:r>
    </w:p>
    <w:p>
      <w:r>
        <w:rPr>
          <w:b/>
          <w:u w:val="single"/>
        </w:rPr>
        <w:t xml:space="preserve">Asiakirja 4231</w:t>
      </w:r>
    </w:p>
    <w:p>
      <w:r>
        <w:rPr>
          <w:b/>
        </w:rPr>
        <w:t xml:space="preserve">Ohjeet</w:t>
      </w:r>
    </w:p>
    <w:p>
      <w:r>
        <w:t xml:space="preserve">Lajittele nämä aamiais- tai päivällisruokiin: Vohvelit, pannukakut, kalkkuna, kananuudelikeitto, salaatti, pekoni ja kananmunat, munakeitto.</w:t>
      </w:r>
    </w:p>
    <w:p>
      <w:r>
        <w:rPr>
          <w:b/>
        </w:rPr>
        <w:t xml:space="preserve">Vastaus</w:t>
      </w:r>
    </w:p>
    <w:p>
      <w:r>
        <w:t xml:space="preserve">Aamiaisruokia ovat vohvelit, pannukakut sekä pekoni ja munat. Illallisruokia ovat kalkkuna, kananuudelikeitto, salaatti ja munakeitto.</w:t>
      </w:r>
    </w:p>
    <w:p>
      <w:r>
        <w:rPr>
          <w:b/>
          <w:u w:val="single"/>
        </w:rPr>
        <w:t xml:space="preserve">Asiakirja 4232</w:t>
      </w:r>
    </w:p>
    <w:p>
      <w:r>
        <w:rPr>
          <w:b/>
        </w:rPr>
        <w:t xml:space="preserve">Ohjeet</w:t>
      </w:r>
    </w:p>
    <w:p>
      <w:r>
        <w:t xml:space="preserve">Kuvittele, että olet Tiktokin toimitusjohtaja ja sinun on esitettävä senaatin edessä perustelu siitä, miksi Yhdysvaltojen ei pitäisi kieltää Tiktokia.</w:t>
      </w:r>
    </w:p>
    <w:p>
      <w:r>
        <w:rPr>
          <w:b/>
        </w:rPr>
        <w:t xml:space="preserve">Vastaus</w:t>
      </w:r>
    </w:p>
    <w:p>
      <w:r>
        <w:t xml:space="preserve">Hei senaatin jäsenet. Nimeni on Shou Zi Chew, ja olen Tiktokin toimitusjohtaja. Tiktok on alusta, joka tuo esiin lyhyitä videoita algoritmin perusteella, joka ennustaa kiinnostuksen kohteitasi ja todennäköisyyttäsi kiinnostua videosta. Meillä on erittäin suuri käyttäjäkunta, joka on löytänyt alustamme kautta yhteisöjä, jotka tukevat ja tarjoavat valtavasti uutta tietoa. Tiktok ei ole vain tiedon ja uutisten lähde, vaan olemme panostaneet myös siihen, että erityisesti lapsille sopivaa sisältöä näytetään. Suhtaudumme yksityisyyteen ja turvallisuuteen erittäin vakavasti. Jotkut senaatin jäsenet ovat huolissaan siitä, että koska Tiktok on kiinalaisen yrityksen omistuksessa, meillä on salaisia yhteyksiä Kiinaan. Voin vakuuttaa teille, että näin ei ole. Uskon, että Tiktok on tuonut käyttäjille viihdettä ja koulutusta, mikä oikeuttaa sen toiminnan jatkamisen yrityksenä. Harkitkaa Tiktokin tukemista. Kiitos senaatin jäsenille, että käytitte tänään aikaa tutustuaksenne Tiktokiin.</w:t>
      </w:r>
    </w:p>
    <w:p>
      <w:r>
        <w:rPr>
          <w:b/>
          <w:u w:val="single"/>
        </w:rPr>
        <w:t xml:space="preserve">Asiakirja 4233</w:t>
      </w:r>
    </w:p>
    <w:p>
      <w:r>
        <w:rPr>
          <w:b/>
        </w:rPr>
        <w:t xml:space="preserve">Ohjeet</w:t>
      </w:r>
    </w:p>
    <w:p>
      <w:r>
        <w:t xml:space="preserve">Nimeä oppilaitokset, joissa John Cena opiskeli.</w:t>
      </w:r>
    </w:p>
    <w:p>
      <w:r>
        <w:rPr>
          <w:b/>
        </w:rPr>
        <w:t xml:space="preserve">Konteksti</w:t>
      </w:r>
    </w:p>
    <w:p>
      <w:r>
        <w:t xml:space="preserve">Cena syntyi West Newburyssä, Massachusettsissa 23. huhtikuuta 1977[21] Carolille (ent. Lupien) ja John Joseph Cenalle.Hänen äitinsä on englantilaista ja ranskankanadalaista syntyperää, kun taas hänen isänsä, entinen Chaotic Wrestlingin kuuluttaja,[21] on italialaista syntyperää.[23] Hänen äidinpuoleinen isoisänsä oli baseball-pelaaja Tony Lupien,[24] kun taas hänen äidinpuoleinen isoisoisoisänsä oli liikemies Ulysses J. Lupien.[23] Hän on toiseksi vanhin viidestä veljeksestä: Dan, Matt, Steve ja Sean.[25] Hän oli painifani, ja hän loi itselleen ja veljilleen pahvista mestaruusvöitä.[22] Hän on tietojenkäsittelytieteilijä Natalie Enright Jergerin serkku, ja hänet kasvatettiin roomalaiskatolisena.</w:t>
        <w:t xml:space="preserve">Cenaa kiusattiin ja hakattiin kouluaikana, ja hän pyysi painonnostopenkkiä 12-vuotiaana.[23</w:t>
        <w:br/>
        <w:br/>
        <w:t xml:space="preserve">Cena kävi Central Catholic High Schoolin Lawrencessa, Massachusettsissa, ennen kuin hän siirtyi Cushing Academyyn, joka on yksityinen prep-internaattikoulu Ashburnhamissa, Massachusettsissa. Sen jälkeen hän opiskeli Springfield Collegessa Springfieldissä, Massachusettsissa,[26] jossa hän oli NCAA Division III All-American -joukkueen keskushyökkääjä ja kapteeni heidän collegejalkapallojoukkueessaan,[27][28] kantaen numeroa 54.[26] Hän valmistui Springfield Collegesta vuonna 1999 suorittamalla tutkinnon liikuntafysiologiasta ja kehon liikkeistä,[29] minkä jälkeen hän jatkoi kehonrakennusuraa[28] ja työskenteli limusiininkuljettajana.[30] Cena työskenteli Gold's Gymin myymäläalueella 6 dollarin tuntipalkalla[31].</w:t>
      </w:r>
    </w:p>
    <w:p>
      <w:r>
        <w:rPr>
          <w:b/>
        </w:rPr>
        <w:t xml:space="preserve">Vastaus</w:t>
      </w:r>
    </w:p>
    <w:p>
      <w:r>
        <w:t xml:space="preserve">Central Catholic High School, Cushing Academy, yksityinen sisäoppilaitos Ashburnhamissa, Massachusettsissa, Springfield College.</w:t>
      </w:r>
    </w:p>
    <w:p>
      <w:r>
        <w:rPr>
          <w:b/>
          <w:u w:val="single"/>
        </w:rPr>
        <w:t xml:space="preserve">Asiakirja 4234</w:t>
      </w:r>
    </w:p>
    <w:p>
      <w:r>
        <w:rPr>
          <w:b/>
        </w:rPr>
        <w:t xml:space="preserve">Ohjeet</w:t>
      </w:r>
    </w:p>
    <w:p>
      <w:r>
        <w:t xml:space="preserve">Luokittele seuraavat menoerät joko päivittäistavaroihin, viihteeseen, ruokaan ja juomaan, matkustamiseen tai laskuihin: costco, netflix, uber, ravintola, vuokra, lyft.</w:t>
      </w:r>
    </w:p>
    <w:p>
      <w:r>
        <w:rPr>
          <w:b/>
        </w:rPr>
        <w:t xml:space="preserve">Vastaus</w:t>
      </w:r>
    </w:p>
    <w:p>
      <w:r>
        <w:t xml:space="preserve">costco pitäisi olla ruoka, netflix pitäisi olla viihde, uber pitäisi olla matkustaminen, ravintola pitäisi olla ruoka ja juoma, vuokra pitäisi olla laskut, lyft pitäisi olla matkustaminen.</w:t>
      </w:r>
    </w:p>
    <w:p>
      <w:r>
        <w:rPr>
          <w:b/>
          <w:u w:val="single"/>
        </w:rPr>
        <w:t xml:space="preserve">Asiakirja 4235</w:t>
      </w:r>
    </w:p>
    <w:p>
      <w:r>
        <w:rPr>
          <w:b/>
        </w:rPr>
        <w:t xml:space="preserve">Ohjeet</w:t>
      </w:r>
    </w:p>
    <w:p>
      <w:r>
        <w:t xml:space="preserve">Poimi luettelo mainitussa tekstissä olevista merkittävistä päivämääristä ja tapahtumista muotoon valitsemalla varhaisin vuosi, kun tekstissä on useita päivämääriä, ja sijoita ne luetteloon: {Vuosi} - {Tapahtuma}</w:t>
      </w:r>
    </w:p>
    <w:p>
      <w:r>
        <w:rPr>
          <w:b/>
        </w:rPr>
        <w:t xml:space="preserve">Konteksti</w:t>
      </w:r>
    </w:p>
    <w:p>
      <w:r>
        <w:t xml:space="preserve">Rooman valtakunnan kaksi ensimmäistä vuosisataa olivat ennennäkemättömän vakauden ja vaurauden aikaa, joka tunnetaan nimellä Pax Romana (roomalainen rauha). Rooma saavutti suurimman alueellisen laajuutensa Trajanuksen valtakaudella (98-117 jKr.); Commoduksen valtakaudella (177-192) alkoi lisääntyvien vaikeuksien ja rappion kausi. Kolmannella vuosisadalla keisarikunta koki kriisin, joka uhkasi sen olemassaoloa, kun Gallian ja Palmyreneen valtakunnat irtautuivat Rooman valtiosta, ja keisarikuntaa johti joukko lyhytaikaisia keisareita, jotka olivat usein legioonista. Se yhdistyi uudelleen Aurelianuksen (r. 270-275) aikana. Sen vakauttamiseksi Diocletianus perusti vuonna 286 kaksi erilaista keisarillista tuomioistuinta kreikkalaiseen itään ja latinalaiseen länteen; kristityt nousivat valta-asemiin 4. vuosisadalla vuonna 313 annetun Milanon ediktin jälkeen. Pian tämän jälkeen muuttoliikkeen aika, johon liittyi germaanisten kansojen ja Attilan hunnien suuria hyökkäyksiä, johti Länsi-Rooman valtakunnan rappeutumiseen. Ravennan kaatuessa germaanisille herulaisille ja Odoacerin syrjäyttäessä Romulus Augustuksen vuonna 476 jKr. Länsi-Rooman keisarikunta romahti lopullisesti; Itä-Rooman keisari Zenon lakkautti sen virallisesti vuonna 480 jKr. Itä-Rooman valtakunta säilyi vielä vuosituhannen ajan, kunnes Konstantinopoli kaatui vuonna 1453 turkkilaisille ottomaaneille Mehmed II:n alaisuudessa[i].[i]</w:t>
      </w:r>
    </w:p>
    <w:p>
      <w:r>
        <w:rPr>
          <w:b/>
        </w:rPr>
        <w:t xml:space="preserve">Vastaus</w:t>
      </w:r>
    </w:p>
    <w:p>
      <w:r>
        <w:t xml:space="preserve">* 98 - Rooma saavutti suurimman alueellisen laajuutensa Trajanuksen aikana</w:t>
        <w:br/>
        <w:t xml:space="preserve">* 177 - Commoduksen sateella alkoivat lisääntyvät vaikeudet ja taantuma</w:t>
        <w:br/>
        <w:t xml:space="preserve">* 270 - Rooma yhdistyi uudelleen Aurelianuksen johdolla Gallianuksen ja Palmyreneuksen valtakuntien irtauduttua</w:t>
        <w:br/>
        <w:t xml:space="preserve">* 286 - Diocletianus perusti kaksi keisarillista hovia kreikkalaiseen itään ja latinalaislänteen</w:t>
        <w:br/>
        <w:t xml:space="preserve">* 313 -</w:t>
      </w:r>
      <w:r>
        <w:t xml:space="preserve">yhdistettiin uudelleen</w:t>
        <w:t xml:space="preserve">Milanon edikti johti kristittyjen nousuun valta-asemiin</w:t>
        <w:br/>
        <w:t xml:space="preserve">* 476 - Odoacer syrjäytti Romulus Augustuksen sen jälkeen, kun Ravenena kaatui germaanisille herulaisille</w:t>
        <w:br/>
        <w:t xml:space="preserve">* 480 - Itä-Rooman keisari Zenon lakkautti virallisesti Länsi-Rooman keisarikunnan</w:t>
        <w:br/>
        <w:t xml:space="preserve">* 1453 - Itä-Rooman keisarikunta kaatui ottomaanien turkkilaisille</w:t>
      </w:r>
    </w:p>
    <w:p>
      <w:r>
        <w:rPr>
          <w:b/>
          <w:u w:val="single"/>
        </w:rPr>
        <w:t xml:space="preserve">Asiakirja 4236</w:t>
      </w:r>
    </w:p>
    <w:p>
      <w:r>
        <w:rPr>
          <w:b/>
        </w:rPr>
        <w:t xml:space="preserve">Ohjeet</w:t>
      </w:r>
    </w:p>
    <w:p>
      <w:r>
        <w:t xml:space="preserve">Ketkä F1-kuljettajat kilpailevat Red Bull Racingilla kaudella 2023?</w:t>
      </w:r>
    </w:p>
    <w:p>
      <w:r>
        <w:rPr>
          <w:b/>
        </w:rPr>
        <w:t xml:space="preserve">Vastaus</w:t>
      </w:r>
    </w:p>
    <w:p>
      <w:r>
        <w:t xml:space="preserve">Max Verstappen ja Sergio Perez</w:t>
      </w:r>
    </w:p>
    <w:p>
      <w:r>
        <w:rPr>
          <w:b/>
          <w:u w:val="single"/>
        </w:rPr>
        <w:t xml:space="preserve">Asiakirja 4237</w:t>
      </w:r>
    </w:p>
    <w:p>
      <w:r>
        <w:rPr>
          <w:b/>
        </w:rPr>
        <w:t xml:space="preserve">Ohjeet</w:t>
      </w:r>
    </w:p>
    <w:p>
      <w:r>
        <w:t xml:space="preserve">Minne minun pitäisi mennä lomalle?</w:t>
      </w:r>
    </w:p>
    <w:p>
      <w:r>
        <w:rPr>
          <w:b/>
        </w:rPr>
        <w:t xml:space="preserve">Vastaus</w:t>
      </w:r>
    </w:p>
    <w:p>
      <w:r>
        <w:t xml:space="preserve">Se riippuu matkabudjetistasi ja siitä, kuinka paljon aikaa haluat viettää ja millaisesta lomasta pidät. Tässä on muutamia Time-lehden suosituksia lomalle: Dominica, Barcelona (Espanja), Torres del Painen kansallispuisto (Chile), Ladakh (Intia), Churchill (Manitoba), Aarhus (Tanska), Roatán (Honduras), Aqaba (Jordania), Kioto (Japani). Nämä ovat vain muutamia suosituksia kauniista paikoista, joissa kannattaa vierailla.</w:t>
      </w:r>
    </w:p>
    <w:p>
      <w:r>
        <w:rPr>
          <w:b/>
          <w:u w:val="single"/>
        </w:rPr>
        <w:t xml:space="preserve">Asiakirja 4238</w:t>
      </w:r>
    </w:p>
    <w:p>
      <w:r>
        <w:rPr>
          <w:b/>
        </w:rPr>
        <w:t xml:space="preserve">Ohjeet</w:t>
      </w:r>
    </w:p>
    <w:p>
      <w:r>
        <w:t xml:space="preserve">Kuka voitti vuoden 1988 Superbowlin</w:t>
      </w:r>
    </w:p>
    <w:p>
      <w:r>
        <w:rPr>
          <w:b/>
        </w:rPr>
        <w:t xml:space="preserve">Vastaus</w:t>
      </w:r>
    </w:p>
    <w:p>
      <w:r>
        <w:t xml:space="preserve">Washington Redskins</w:t>
      </w:r>
    </w:p>
    <w:p>
      <w:r>
        <w:rPr>
          <w:b/>
          <w:u w:val="single"/>
        </w:rPr>
        <w:t xml:space="preserve">Asiakirja 4239</w:t>
      </w:r>
    </w:p>
    <w:p>
      <w:r>
        <w:rPr>
          <w:b/>
        </w:rPr>
        <w:t xml:space="preserve">Ohjeet</w:t>
      </w:r>
    </w:p>
    <w:p>
      <w:r>
        <w:t xml:space="preserve">Mitä on lacrosse?</w:t>
      </w:r>
    </w:p>
    <w:p>
      <w:r>
        <w:rPr>
          <w:b/>
        </w:rPr>
        <w:t xml:space="preserve">Vastaus</w:t>
      </w:r>
    </w:p>
    <w:p>
      <w:r>
        <w:t xml:space="preserve">Lacrosse on Pohjois-Amerikan alkuperäinen ja vanhin urheilulaji. se on yksi Kanadan kansallisurheilulajeista.  Sen loivat 1600-luvulla Kanadassa toimivat jesuiittalähetyssaarnaajat, jotka olivat ranskalais-kanadalaisia jesuiittapappeja.  Lacrosse-peli perustuu intiaanien perinteiseen peliin "baggataway"''.  Tämä tarkoittaa "sodan pikkuveljeä"; sitä kutsuttiin yleisesti myös nimellä "The Creator's Game".  Lacrossea pelataan tällä hetkellä kolmessa eri muodossa: Field Lacrosse, Box Lacrosse ja Women's Lacrosse.</w:t>
        <w:br/>
        <w:t xml:space="preserve"> Field lacrosse on miesten ulkoiluversio pelistä.  Kummassakin joukkueessa on 10 pelaajaa kerrallaan kentällä.  Nämä pelaajat koostuvat 3 hyökkääjästä, 3 keskikenttäpelaajasta, 3 puolustajasta ja yhdestä maalivahdista.  Jokaisella pelaajalla on kypärä, hartiasuojukset, hanskat, kyynärsuojukset ja lacrosse-maila.  Kuudella pelaajalla on lyhyt maila, jonka pituus on 40-42 tuumaa, ja enintään neljä kentällä yhtä aikaa olevaa pelaajaa voi kantaa pitkää mailaa, jonka pituus on 52-72 tuumaa.  Lyhyitä mailoja käyttävät yleensä hyökkäävät pelaajat ja pitkiä mailoja vain puolustavat pelaajat.  Maalivahdilla on erityinen maila tehtäväänsä, jossa on. leveämpi "pää" auttamaan torjuntojen tekemisessä.  Pelattava pallo on valmistettu kiinteästä kumista, noin pesäpallon kokoinen.  Lacrosse-maalin koko on 6 jalkaa kertaa 6 jalkaa.  Joukkueet saavat yhden pisteen siitä, että he saavat pallon maaliin.</w:t>
        <w:br/>
        <w:t xml:space="preserve"> Kukin peli kestää 60 minuuttia, ja se koostuu neljästä 15 minuutin jaksosta.  Kunkin jakson alussa ja jokaisen maalin jälkeen kentän keskellä on aloituspiste.  Lacrossen ainutlaatuinen piirre on se, että kun pallo menee ulos maalialueelta, pallon hallinta annetaan sille joukkueelle, joka oli pallon lähimpänä sitä, kun pallo meni ulos.  Kun pallo on muualla kuin laukaisuyrityksessä ulkona, pallon saa haltuunsa vastakkainen joukkue, joka koski palloon viimeksi.  Joukkueet voivat pelin aikana vaihtaa pelaajia "lennosta" vaihtopenkkien välissä sijaitsevan vaihtopenkkialueen (jota kutsutaan yleisesti "aitioksi") kautta.</w:t>
        <w:br/>
        <w:t xml:space="preserve"> Rangaistukset johtuvat lacrossen sääntörikkomuksista, joita pidetään joko rikkomuksena (jota kutsutaan yleisesti "tekniseksi virheeksi") tai henkilökohtaisena virheenä.  Seurauksena rikkomuksen tehneelle joukkueelle on joko pallon hallinnan menettäminen tai pelaajan tilapäinen menettäminen määrätyksi ajaksi (kuten jääkiekossa).  Rikkonut pelaaja suorittaa rangaistuksensa aitiossa.  Joukkue, joka on ottanut rangaistuksen, pelaa "mies alhaalla" sääntörikkomuksen ajan, kun taas toinen joukkue pelaa "mies ylhäällä".</w:t>
        <w:br/>
        <w:t xml:space="preserve"> Yleinen yksimielisyys siitä, kuka on kaikkien aikojen paras lacrossepelaaja, on yleensä kolmen pelaajan välillä: Jim Brown, Gary Gait ja John Grant.</w:t>
      </w:r>
    </w:p>
    <w:p>
      <w:r>
        <w:rPr>
          <w:b/>
          <w:u w:val="single"/>
        </w:rPr>
        <w:t xml:space="preserve">Asiakirja 4240</w:t>
      </w:r>
    </w:p>
    <w:p>
      <w:r>
        <w:rPr>
          <w:b/>
        </w:rPr>
        <w:t xml:space="preserve">Ohjeet</w:t>
      </w:r>
    </w:p>
    <w:p>
      <w:r>
        <w:t xml:space="preserve">Kuinka paljon Cali-kartelli hallitsi maailman kokaiinimarkkinoita huippuvuosinaan, kun otetaan huomioon tämä kohta?</w:t>
      </w:r>
    </w:p>
    <w:p>
      <w:r>
        <w:rPr>
          <w:b/>
        </w:rPr>
        <w:t xml:space="preserve">Konteksti</w:t>
      </w:r>
    </w:p>
    <w:p>
      <w:r>
        <w:t xml:space="preserve">Cali-kartelli (espanjaksi Cartel de Cali) oli huumekartelli, joka toimi Etelä-Kolumbiassa Calin kaupungin ja Valle del Caucan alueella. Sen perustajat olivat veljekset Gilberto Rodríguez Orejuela, Miguel Rodríguez Orejuela ja José Santacruz Londoño.</w:t>
        <w:t xml:space="preserve">He irtautuivat Pablo Escobarista ja hänen Medellínin kumppaneistaan vuonna 1987, jolloin Hélmer "Pacho" Herrera liittyi kartellia johtaneeseen nelihenkiseen johtokuntaan.[2]</w:t>
        <w:br/>
        <w:br/>
        <w:t xml:space="preserve">Cali-kartellin valtakauden huipulla vuosina 1993-1995 kartellin väitettiin hallitsevan yli 80 prosenttia maailman kokaiinimarkkinoista, ja sen sanottiin olevan suoraan vastuussa kokaiinimarkkinoiden kasvusta Euroopassa, sillä se kontrolloi 80 prosenttia markkinoista myös siellä.[3] 1990-luvun puoliväliin mennessä Cali-kartellin johtajat pyörittivät monimiljardin dollarin kansainvälistä huumekauppaimperiumia, jonka maailmanlaajuinen rikollisimperiumi oli 20 miljardia dollaria vuodessa.</w:t>
      </w:r>
    </w:p>
    <w:p>
      <w:r>
        <w:rPr>
          <w:b/>
        </w:rPr>
        <w:t xml:space="preserve">Vastaus</w:t>
      </w:r>
    </w:p>
    <w:p>
      <w:r>
        <w:t xml:space="preserve">Cali-kartellin huippuaikoina vuosina 1993-1995 se hallitsi yli 80 prosenttia maailman kokaiinimarkkinoista.</w:t>
      </w:r>
    </w:p>
    <w:p>
      <w:r>
        <w:rPr>
          <w:b/>
          <w:u w:val="single"/>
        </w:rPr>
        <w:t xml:space="preserve">Asiakirja 4241</w:t>
      </w:r>
    </w:p>
    <w:p>
      <w:r>
        <w:rPr>
          <w:b/>
        </w:rPr>
        <w:t xml:space="preserve">Ohjeet</w:t>
      </w:r>
    </w:p>
    <w:p>
      <w:r>
        <w:t xml:space="preserve">Poimi seuraavasta tekstistä vuoden 2021 kokonaisvoitto tai liikevoitto.</w:t>
      </w:r>
    </w:p>
    <w:p>
      <w:r>
        <w:rPr>
          <w:b/>
        </w:rPr>
        <w:t xml:space="preserve">Konteksti</w:t>
      </w:r>
    </w:p>
    <w:p>
      <w:r>
        <w:t xml:space="preserve">Tyyppi</w:t>
        <w:tab/>
        <w:t xml:space="preserve">Julkinen</w:t>
        <w:br/>
        <w:t xml:space="preserve">Kaupankäyntinimi</w:t>
        <w:tab/>
        <w:br/>
        <w:t xml:space="preserve">ASX: WBC</w:t>
        <w:br/>
        <w:t xml:space="preserve">NZX:</w:t>
        <w:t xml:space="preserve">WBC</w:t>
        <w:br/>
        <w:t xml:space="preserve">S&amp;P/ASX 200 component</w:t>
        <w:br/>
        <w:t xml:space="preserve">Toimiala</w:t>
        <w:tab/>
        <w:t xml:space="preserve">Pankkitoiminta</w:t>
        <w:br/>
        <w:t xml:space="preserve">Rahoituspalvelut</w:t>
        <w:br/>
        <w:t xml:space="preserve">Edeltäjä</w:t>
        <w:tab/>
        <w:t xml:space="preserve">Bank of New South Wales</w:t>
        <w:br/>
        <w:t xml:space="preserve">Commercial Bank of Australia</w:t>
        <w:br/>
        <w:t xml:space="preserve">Perustettu</w:t>
        <w:tab/>
        <w:t xml:space="preserve">8. huhtikuuta 1817 (nimellä Bank of New South Wales)</w:t>
        <w:br/>
        <w:t xml:space="preserve">4. toukokuuta 1982 (nimellä Westpac Banking Corporation)</w:t>
        <w:br/>
        <w:t xml:space="preserve">Pääkonttori</w:t>
        <w:tab/>
        <w:t xml:space="preserve">Westpac Place</w:t>
        <w:br/>
        <w:t xml:space="preserve">Sydneyssä, New South Walesissa,</w:t>
        <w:t xml:space="preserve">Australia</w:t>
        <w:br/>
        <w:t xml:space="preserve">Toiminta-alue</w:t>
        <w:tab/>
        <w:t xml:space="preserve">Maailmanlaajuisesti</w:t>
        <w:br/>
        <w:t xml:space="preserve">Avainhenkilöt</w:t>
        <w:tab/>
        <w:t xml:space="preserve">John McFarlane (puheenjohtaja)</w:t>
        <w:br/>
        <w:t xml:space="preserve">Peter King (toimitusjohtaja)</w:t>
        <w:br/>
        <w:t xml:space="preserve">Tuotteet</w:t>
        <w:tab/>
        <w:t xml:space="preserve">Rahoitus ja vakuutus, kuluttajapankkitoiminta, yrityspankkitoiminta, investointipankkitoiminta, sijoitusten hallinta, globaali varallisuudenhoito, pääomasijoitustoiminta, asuntolainat, luottokortit</w:t>
        <w:br/>
        <w:t xml:space="preserve">Liiketoiminnan tuotot</w:t>
        <w:tab/>
        <w:t xml:space="preserve">Kasvu 21 Australian dollaria.22 miljardia A$ (2021)[1]</w:t>
        <w:br/>
        <w:t xml:space="preserve">Nettotulos</w:t>
        <w:tab/>
        <w:t xml:space="preserve">Kasvu 5,46 miljardia A$ (2021)[1]</w:t>
        <w:br/>
        <w:t xml:space="preserve">Kokonaisvarat</w:t>
        <w:tab/>
        <w:t xml:space="preserve">Kasvu 935,88 miljardia A$ (2021)[1]</w:t>
        <w:br/>
        <w:t xml:space="preserve">Oma pääoma yhteensä</w:t>
        <w:tab/>
        <w:t xml:space="preserve">Kasvu 72 A$.09 miljardia (2021)[1]</w:t>
        <w:br/>
        <w:t xml:space="preserve">Henkilöstön määrä</w:t>
        <w:tab/>
        <w:t xml:space="preserve">40 143 (2021)[1]</w:t>
        <w:br/>
        <w:t xml:space="preserve">Tytäryhtiöt</w:t>
        <w:tab/>
        <w:t xml:space="preserve">St George Bank</w:t>
        <w:br/>
        <w:t xml:space="preserve">BankSA</w:t>
        <w:br/>
        <w:t xml:space="preserve">Bank of Melbourne</w:t>
        <w:br/>
        <w:t xml:space="preserve">Westpac New Zealand</w:t>
        <w:t xml:space="preserve"> Westpac New Zealand</w:t>
        <w:br/>
        <w:t xml:space="preserve">Verkkosivusto</w:t>
        <w:tab/>
        <w:br/>
        <w:t xml:space="preserve">westpac.com.au</w:t>
        <w:br/>
        <w:t xml:space="preserve">westpac.co.nz</w:t>
      </w:r>
    </w:p>
    <w:p>
      <w:r>
        <w:rPr>
          <w:b/>
        </w:rPr>
        <w:t xml:space="preserve">Vastaus</w:t>
      </w:r>
    </w:p>
    <w:p>
      <w:r>
        <w:t xml:space="preserve">Vuoden 2021 liikevoitto oli 21,22 miljardia dollaria.</w:t>
      </w:r>
    </w:p>
    <w:p>
      <w:r>
        <w:rPr>
          <w:b/>
          <w:u w:val="single"/>
        </w:rPr>
        <w:t xml:space="preserve">Asiakirja 4242</w:t>
      </w:r>
    </w:p>
    <w:p>
      <w:r>
        <w:rPr>
          <w:b/>
        </w:rPr>
        <w:t xml:space="preserve">Ohjeet</w:t>
      </w:r>
    </w:p>
    <w:p>
      <w:r>
        <w:t xml:space="preserve">Milloin raekuurosaari kuvattiin ensimmäisen kerran, kun tämä teksti annettiin.</w:t>
      </w:r>
    </w:p>
    <w:p>
      <w:r>
        <w:rPr>
          <w:b/>
        </w:rPr>
        <w:t xml:space="preserve">Konteksti</w:t>
      </w:r>
    </w:p>
    <w:p>
      <w:r>
        <w:t xml:space="preserve">Hailstorm-saari on 0,5 kilometriä pitkä kalliosaari Cameron-saaren ja Burnett-saaren itäpään välissä Swainsaarten keskiosassa Etelämantereella. Se kartoitettiin ensimmäisen kerran karkeasti ilmakuvista, jotka otettiin Yhdysvaltain laivaston operaatio Highjumpissa 1946-47, ja se sisältyi Swainsaarten kartoitukseen, jonka Wilkesin aseman henkilökunta teki vuonna 1957 Carl R. Eklundin johdolla. Eklund nimesi sen radiomies Kenneth J. Hailstormille, Yhdysvaltain laivastolle, joka oli merivoimien tukijoukkojen jäsen Wilkesin asemalla talvehtineessa ryhmässä vuonna 1957 kansainvälisen geofysikaalisen vuoden aikana[1].</w:t>
      </w:r>
    </w:p>
    <w:p>
      <w:r>
        <w:rPr>
          <w:b/>
        </w:rPr>
        <w:t xml:space="preserve">Vastaus</w:t>
      </w:r>
    </w:p>
    <w:p>
      <w:r>
        <w:t xml:space="preserve">1946</w:t>
      </w:r>
    </w:p>
    <w:p>
      <w:r>
        <w:rPr>
          <w:b/>
          <w:u w:val="single"/>
        </w:rPr>
        <w:t xml:space="preserve">Asiakirja 4243</w:t>
      </w:r>
    </w:p>
    <w:p>
      <w:r>
        <w:rPr>
          <w:b/>
        </w:rPr>
        <w:t xml:space="preserve">Ohjeet</w:t>
      </w:r>
    </w:p>
    <w:p>
      <w:r>
        <w:t xml:space="preserve">Anna minulle luettelo viidestä viimeisimmästä NBA-mestarista.</w:t>
      </w:r>
    </w:p>
    <w:p>
      <w:r>
        <w:rPr>
          <w:b/>
        </w:rPr>
        <w:t xml:space="preserve">Vastaus</w:t>
      </w:r>
    </w:p>
    <w:p>
      <w:r>
        <w:t xml:space="preserve">1.</w:t>
        <w:t xml:space="preserve">Golden State Warriors (2022)</w:t>
        <w:br/>
        <w:t xml:space="preserve">2</w:t>
        <w:t xml:space="preserve">Milwaukee Bucks (2021)</w:t>
        <w:br/>
        <w:t xml:space="preserve">3.</w:t>
        <w:t xml:space="preserve">Los Angeles Lakers (2020)</w:t>
        <w:br/>
        <w:t xml:space="preserve">4</w:t>
        <w:t xml:space="preserve">Toronto Raptors (2019)</w:t>
        <w:br/>
        <w:t xml:space="preserve">5</w:t>
        <w:t xml:space="preserve"> Golden State Warriors (2018)</w:t>
      </w:r>
    </w:p>
    <w:p>
      <w:r>
        <w:rPr>
          <w:b/>
          <w:u w:val="single"/>
        </w:rPr>
        <w:t xml:space="preserve">Asiakirja 4244</w:t>
      </w:r>
    </w:p>
    <w:p>
      <w:r>
        <w:rPr>
          <w:b/>
        </w:rPr>
        <w:t xml:space="preserve">Ohjeet</w:t>
      </w:r>
    </w:p>
    <w:p>
      <w:r>
        <w:t xml:space="preserve">Mikä seuraavista kohteista on outo? Tyyni valtameri, Atlantti, Itämeri ja Intia</w:t>
      </w:r>
    </w:p>
    <w:p>
      <w:r>
        <w:rPr>
          <w:b/>
        </w:rPr>
        <w:t xml:space="preserve">Vastaus</w:t>
      </w:r>
    </w:p>
    <w:p>
      <w:r>
        <w:t xml:space="preserve">Tyynimeri, Atlantti ja Intian valtameri ovat kaikki valtameriä. Siksi Itämeri on outo, koska se on meri.</w:t>
      </w:r>
    </w:p>
    <w:p>
      <w:r>
        <w:rPr>
          <w:b/>
          <w:u w:val="single"/>
        </w:rPr>
        <w:t xml:space="preserve">Asiakirja 4245</w:t>
      </w:r>
    </w:p>
    <w:p>
      <w:r>
        <w:rPr>
          <w:b/>
        </w:rPr>
        <w:t xml:space="preserve">Ohjeet</w:t>
      </w:r>
    </w:p>
    <w:p>
      <w:r>
        <w:t xml:space="preserve">Kuka oli Edward Gramlich</w:t>
      </w:r>
    </w:p>
    <w:p>
      <w:r>
        <w:rPr>
          <w:b/>
        </w:rPr>
        <w:t xml:space="preserve">Konteksti</w:t>
      </w:r>
    </w:p>
    <w:p>
      <w:r>
        <w:t xml:space="preserve">Edward M. Gramlich (18. kesäkuuta 1939 - 5. syyskuuta 2007) oli yhdysvaltalainen taloustieteilijä, joka toimi Federal Reserve Board of Governorsin jäsenenä vuosina 1997-2005. Gramlich oli myös kongressin budjettitoimiston vt. johtaja.</w:t>
        <w:br/>
        <w:br/>
        <w:t xml:space="preserve"> Gramlich valmistui Williams Collegesta vuonna 1961 ja suoritti maisterin tutkinnon vuonna 1962 ja taloustieteen tohtorin tutkinnon vuonna 1965 Yalen yliopistossa. Hän työskenteli Yhdysvaltain keskuspankissa tutkimusekonomistina vuosina 1965-1970 ja oli Brookings Institutionin vanhempi tutkija vuosina 1973-1976. Sen jälkeen hän opetti taloustiedettä ja julkista politiikkaa Michiganin yliopistossa vuosina 1976-1997 ja toimi muun muassa Gerald R. Fordin julkispoliittisen korkeakoulun dekaanina, minkä jälkeen hän palasi Michiganiin professoriksi vuonna 2005.</w:t>
      </w:r>
    </w:p>
    <w:p>
      <w:r>
        <w:rPr>
          <w:b/>
        </w:rPr>
        <w:t xml:space="preserve">Vastaus</w:t>
      </w:r>
    </w:p>
    <w:p>
      <w:r>
        <w:t xml:space="preserve">Edward M. Gramlich (18. kesäkuuta 1939 - 5. syyskuuta 2007) oli yhdysvaltalainen taloustieteilijä, joka toimi Federal Reserve Board of Governorsin jäsenenä vuosina 1997-2005. Gramlich oli myös kongressin budjettitoimiston vt. johtaja.</w:t>
      </w:r>
    </w:p>
    <w:p>
      <w:r>
        <w:rPr>
          <w:b/>
          <w:u w:val="single"/>
        </w:rPr>
        <w:t xml:space="preserve">Asiakirja 4246</w:t>
      </w:r>
    </w:p>
    <w:p>
      <w:r>
        <w:rPr>
          <w:b/>
        </w:rPr>
        <w:t xml:space="preserve">Ohjeet</w:t>
      </w:r>
    </w:p>
    <w:p>
      <w:r>
        <w:t xml:space="preserve">Miksi ihmiset pitävät hiihtämisestä?</w:t>
      </w:r>
    </w:p>
    <w:p>
      <w:r>
        <w:rPr>
          <w:b/>
        </w:rPr>
        <w:t xml:space="preserve">Vastaus</w:t>
      </w:r>
    </w:p>
    <w:p>
      <w:r>
        <w:t xml:space="preserve">Hiihto on hauska ulkoilmaurheilulaji, jota voi harrastaa yksin tai ystävien tai perheen kanssa. Hiihto on suhteellisen vähän kuormittavaa, joten ihmiset voivat hiihtää monta vuotta. Se on erinomainen kaikenikäisten harrastus. Useimmilla vuorilla on vaihtelevaa maastoa, joten voit valita, kuinka aloittelevalle tai edistyneelle tasolle haluat hiihtää joka kerta. Hiihtäjät rakastavat siitä saatavaa liikuntaa ja jännitystä, kun he liukuvat alas vuorta. Toisin kuin useimmiten kelkkahiihdossa, hiihtäessäsi sinulla on tuolihissi, joka vie sinut ylös mäkeen, joten sinun ei tarvitse tuhlata aikaa tai energiaa vaeltamiseen seuraavaa lenkkiä varten.</w:t>
      </w:r>
    </w:p>
    <w:p>
      <w:r>
        <w:rPr>
          <w:b/>
          <w:u w:val="single"/>
        </w:rPr>
        <w:t xml:space="preserve">Asiakirja 4247</w:t>
      </w:r>
    </w:p>
    <w:p>
      <w:r>
        <w:rPr>
          <w:b/>
        </w:rPr>
        <w:t xml:space="preserve">Ohjeet</w:t>
      </w:r>
    </w:p>
    <w:p>
      <w:r>
        <w:t xml:space="preserve">Mitä tapahtuu, kun meditoit?</w:t>
      </w:r>
    </w:p>
    <w:p>
      <w:r>
        <w:rPr>
          <w:b/>
        </w:rPr>
        <w:t xml:space="preserve">Vastaus</w:t>
      </w:r>
    </w:p>
    <w:p>
      <w:r>
        <w:t xml:space="preserve">Meditaatiolla on pitkäaikainen myönteinen vaikutus ihmisen käyttäytymiseen ja ajatteluun. Mieli rinnastetaan hyppivään apinaan, joka ei pysy hiljaa. Sen rakentama levottomuus voi johtaa terveysongelmiin ja joskus hallitsemattomaan käyttäytymiseen.  Yleisesti ottaen meditaatio on mielen rauhoittamista ja tietoisuuteesi nousevien ajatusten katsojaksi tai tarkkailijaksi tulemista.</w:t>
        <w:br/>
        <w:br/>
        <w:t xml:space="preserve"> Jaetaanpa sitä nyt tarkemmin ...</w:t>
        <w:br/>
        <w:br/>
        <w:t xml:space="preserve"> Se alkaa ensin 'minän' ymmärtämisestä, joka voidaan rinnastaa löyhästi sanottuna mieleen. Kokemuksia tapahtuu teille valveilla ollessanne ja mieli alkaa ensin leimata asioita. Negatiiviset kokemukset ovat syvemmällä kuin positiiviset. Kaikki nämä kokemukset määrittelevät vähitellen sen, miten reagoitte tilanteisiin, mikä muokkaa yksilöllistä persoonallisuuttanne. Tiedättekö, että mielessänne on katsoja, joka muistuttaa enemmänkin kaksoispersoonallisuutta? se on subjekti - objekti -juttu. Sisällänne oleva katsoja on asioiden tarkkailija ja on usein neutraali.</w:t>
        <w:br/>
        <w:br/>
        <w:t xml:space="preserve"> Meditaation ideana on pysyä katsojana pitkiä aikoja ja antaa yhä harvempien ajatusten nousta tietoiseen tilaanne. Lopulta se jättää sinulle a saavutuksen tunteen, koska katsojana odotat ja tämä tietoinen yritys saa ajatuksen (johon viitataan paholaisena) katoamaan.</w:t>
      </w:r>
    </w:p>
    <w:p>
      <w:r>
        <w:rPr>
          <w:b/>
          <w:u w:val="single"/>
        </w:rPr>
        <w:t xml:space="preserve">Asiakirja 4248</w:t>
      </w:r>
    </w:p>
    <w:p>
      <w:r>
        <w:rPr>
          <w:b/>
        </w:rPr>
        <w:t xml:space="preserve">Ohjeet</w:t>
      </w:r>
    </w:p>
    <w:p>
      <w:r>
        <w:t xml:space="preserve">Anna minulle luettelo eniten sovituista lisäravinteista, jotka ovat tehokkaita yleisen terveyden ylläpitämisessä.</w:t>
      </w:r>
    </w:p>
    <w:p>
      <w:r>
        <w:rPr>
          <w:b/>
        </w:rPr>
        <w:t xml:space="preserve">Vastaus</w:t>
      </w:r>
    </w:p>
    <w:p>
      <w:r>
        <w:t xml:space="preserve">1) D-vitamiini</w:t>
        <w:br/>
        <w:t xml:space="preserve">2) Omega-3-kalaöljy</w:t>
        <w:br/>
        <w:t xml:space="preserve">3) Kreatiinimonohydraatti</w:t>
        <w:br/>
        <w:t xml:space="preserve">4) Monivitamiini</w:t>
        <w:br/>
        <w:br/>
        <w:t xml:space="preserve">*Disclaimer - saatavilla on lukemattomia muita lisäravinteita; vuosikymmeniä kestäneet tutkimukset näyttävät kuitenkin muodostaneen yksimielisyyden näiden tehokkuudesta</w:t>
      </w:r>
    </w:p>
    <w:p>
      <w:r>
        <w:rPr>
          <w:b/>
          <w:u w:val="single"/>
        </w:rPr>
        <w:t xml:space="preserve">Asiakirja 4249</w:t>
      </w:r>
    </w:p>
    <w:p>
      <w:r>
        <w:rPr>
          <w:b/>
        </w:rPr>
        <w:t xml:space="preserve">Ohjeet</w:t>
      </w:r>
    </w:p>
    <w:p>
      <w:r>
        <w:t xml:space="preserve">Mikä on Oaklandin hiihtokerho?</w:t>
      </w:r>
    </w:p>
    <w:p>
      <w:r>
        <w:rPr>
          <w:b/>
        </w:rPr>
        <w:t xml:space="preserve">Vastaus</w:t>
      </w:r>
    </w:p>
    <w:p>
      <w:r>
        <w:t xml:space="preserve">Oakland Ski Club (eli OSC) on yksityinen jäsenkerho Soda Springsissä, Kaliforniassa. Tulevat jäsenet hakevat jäsenyyttä ja tarvitsevat nykyisten jäsenten sponsoroinnin ja hallituksen hyväksynnän voidakseen harkita jäsenyyttä. Jäsenet voivat varata huoneita OSC:n mökiltä, jotka ovat suosittuja talvella, kun talonmies valmistaa ateriat. Lodge sijaitsee kävelymatkan päässä Sugar Bowlista ja Royal Gorgesta ja lyhyen ajomatkan päässä Palisadesin ja Northstarin lomakeskuksista.</w:t>
      </w:r>
    </w:p>
    <w:p>
      <w:r>
        <w:rPr>
          <w:b/>
          <w:u w:val="single"/>
        </w:rPr>
        <w:t xml:space="preserve">Asiakirja 4250</w:t>
      </w:r>
    </w:p>
    <w:p>
      <w:r>
        <w:rPr>
          <w:b/>
        </w:rPr>
        <w:t xml:space="preserve">Ohjeet</w:t>
      </w:r>
    </w:p>
    <w:p>
      <w:r>
        <w:t xml:space="preserve">Tunnista, mikä eläinlaji on elossa tai sukupuuttoon kuollut: Xenacanthus, hylje.</w:t>
      </w:r>
    </w:p>
    <w:p>
      <w:r>
        <w:rPr>
          <w:b/>
        </w:rPr>
        <w:t xml:space="preserve">Vastaus</w:t>
      </w:r>
    </w:p>
    <w:p>
      <w:r>
        <w:t xml:space="preserve">Hylje on elossa, Xenacanthus on sukupuuttoon kuollut.</w:t>
      </w:r>
    </w:p>
    <w:p>
      <w:r>
        <w:rPr>
          <w:b/>
          <w:u w:val="single"/>
        </w:rPr>
        <w:t xml:space="preserve">Asiakirja 4251</w:t>
      </w:r>
    </w:p>
    <w:p>
      <w:r>
        <w:rPr>
          <w:b/>
        </w:rPr>
        <w:t xml:space="preserve">Ohjeet</w:t>
      </w:r>
    </w:p>
    <w:p>
      <w:r>
        <w:t xml:space="preserve">Kuinka kauan karhut horrostavat?</w:t>
      </w:r>
    </w:p>
    <w:p>
      <w:r>
        <w:rPr>
          <w:b/>
        </w:rPr>
        <w:t xml:space="preserve">Konteksti</w:t>
      </w:r>
    </w:p>
    <w:p>
      <w:r>
        <w:t xml:space="preserve">Karhut käyttävät suojia, kuten luolia ja tukkeja, luolina; useimmat lajit pitävät luolansa talven aikana pitkän, jopa 100 vuorokauden talvehtimisjakson ajan.</w:t>
      </w:r>
    </w:p>
    <w:p>
      <w:r>
        <w:rPr>
          <w:b/>
        </w:rPr>
        <w:t xml:space="preserve">Vastaus</w:t>
      </w:r>
    </w:p>
    <w:p>
      <w:r>
        <w:t xml:space="preserve">Karhut voivat talvehtia luolissaan jopa 100 päivää talven aikana.</w:t>
      </w:r>
    </w:p>
    <w:p>
      <w:r>
        <w:rPr>
          <w:b/>
          <w:u w:val="single"/>
        </w:rPr>
        <w:t xml:space="preserve">Asiakirja 4252</w:t>
      </w:r>
    </w:p>
    <w:p>
      <w:r>
        <w:rPr>
          <w:b/>
        </w:rPr>
        <w:t xml:space="preserve">Ohjeet</w:t>
      </w:r>
    </w:p>
    <w:p>
      <w:r>
        <w:t xml:space="preserve">Millainen hallitusmuoto Yhdistyneessä kuningaskunnassa on?</w:t>
      </w:r>
    </w:p>
    <w:p>
      <w:r>
        <w:rPr>
          <w:b/>
        </w:rPr>
        <w:t xml:space="preserve">Vastaus</w:t>
      </w:r>
    </w:p>
    <w:p>
      <w:r>
        <w:t xml:space="preserve">Yhdistynyt kuningaskunta on perustuslaillinen monarkia.</w:t>
      </w:r>
    </w:p>
    <w:p>
      <w:r>
        <w:rPr>
          <w:b/>
          <w:u w:val="single"/>
        </w:rPr>
        <w:t xml:space="preserve">Asiakirja 4253</w:t>
      </w:r>
    </w:p>
    <w:p>
      <w:r>
        <w:rPr>
          <w:b/>
        </w:rPr>
        <w:t xml:space="preserve">Ohjeet</w:t>
      </w:r>
    </w:p>
    <w:p>
      <w:r>
        <w:t xml:space="preserve">Mikä on golfissa käytettävän pitching wedgen vakiolft?</w:t>
      </w:r>
    </w:p>
    <w:p>
      <w:r>
        <w:rPr>
          <w:b/>
        </w:rPr>
        <w:t xml:space="preserve">Vastaus</w:t>
      </w:r>
    </w:p>
    <w:p>
      <w:r>
        <w:t xml:space="preserve">Vaikka teknologia on edelleen vaikuttanut golfmailojen valmistukseen ja pienentänyt kaikkien mailojen vakioläpän korkeutta, nykypäivän vakioläpän kiilat ovat 45-48 asteen loftissa.</w:t>
      </w:r>
    </w:p>
    <w:p>
      <w:r>
        <w:rPr>
          <w:b/>
          <w:u w:val="single"/>
        </w:rPr>
        <w:t xml:space="preserve">Asiakirja 4254</w:t>
      </w:r>
    </w:p>
    <w:p>
      <w:r>
        <w:rPr>
          <w:b/>
        </w:rPr>
        <w:t xml:space="preserve">Ohjeet</w:t>
      </w:r>
    </w:p>
    <w:p>
      <w:r>
        <w:t xml:space="preserve">Kertokaa lyhyesti Micky Hiiren alkuperäisestä lisensointi- ja myyntituotehistoriasta.</w:t>
      </w:r>
    </w:p>
    <w:p>
      <w:r>
        <w:rPr>
          <w:b/>
        </w:rPr>
        <w:t xml:space="preserve">Konteksti</w:t>
      </w:r>
    </w:p>
    <w:p>
      <w:r>
        <w:t xml:space="preserve">Mikki Hiiri -sarjakuva debytoi 13. tammikuuta 1930 New York Daily Mirror -lehdessä, ja vuoteen 1931 mennessä sarjakuvaa julkaistiin 60 sanomalehdessä Yhdysvalloissa ja kahdessakymmenessä muussa maassa. New Yorkissa eräs mies tajusi, että hahmoihin perustuvien tuotteiden julkaiseminen toisi yritykselle enemmän tuloja, ja pyysi Waltilta 300 dollarin lisenssiä Mikki Hiiren laittamiseen valmistamiinsa kirjoitustauluihin. Walt suostui, ja Mikki Hiirestä tuli ensimmäinen lisensoitu hahmo. Vuonna 1933 Walt pyysi Kay Karmenia, Kansas Cityn mainostoimiston omistajaa, johtamaan Disneyn merchandising-toimintaa; Karmen suostui ja muutti Disneyn merchandising-toiminnan. Vuoden kuluessa Kamenilla oli 40 lisenssiä Mikki Hiirelle, ja kahden vuoden kuluessa hän oli tehnyt 35 miljoonan dollarin liikevaihdon. Vuonna 1934 Walt sanoi, että hän tienasi enemmän rahaa Mikki Hiiren myyntituotteista kuin hahmon elokuvista.</w:t>
      </w:r>
    </w:p>
    <w:p>
      <w:r>
        <w:rPr>
          <w:b/>
        </w:rPr>
        <w:t xml:space="preserve">Vastaus</w:t>
      </w:r>
    </w:p>
    <w:p>
      <w:r>
        <w:t xml:space="preserve">Mikki Hiiri -sarjakuva julkaistiin ensimmäisen kerran tammikuussa 1930 60 sanomalehdessä Yhdysvalloissa ja 20 muussa maassa. Eräs mies tajusi, että hän voisi ansaita enemmän rahaa myymällä sarjakuvan hahmoihin perustuvia tuotteita, ja pyysi Waltilta lisenssiä Mikki Hiiren merkitsemiseen tuotteisiinsa. Vuoteen 1934 mennessä Disneylla oli 40 lisenssiä Mikki Hiirelle, ja vuoteen 1936 mennessä se oli myynyt 35 miljoonan dollarin edestä, mikä merkitsi, että Disney tienasi enemmän rahaa Mikki Hiiren myyntituotteista kuin hahmon elokuvista.</w:t>
      </w:r>
    </w:p>
    <w:p>
      <w:r>
        <w:rPr>
          <w:b/>
          <w:u w:val="single"/>
        </w:rPr>
        <w:t xml:space="preserve">Asiakirja 4255</w:t>
      </w:r>
    </w:p>
    <w:p>
      <w:r>
        <w:rPr>
          <w:b/>
        </w:rPr>
        <w:t xml:space="preserve">Ohjeet</w:t>
      </w:r>
    </w:p>
    <w:p>
      <w:r>
        <w:t xml:space="preserve">Mikä on kohdennettu alleelispesifinen CRISPR/Cas9-aktivointi (TASCA)?</w:t>
      </w:r>
    </w:p>
    <w:p>
      <w:r>
        <w:rPr>
          <w:b/>
        </w:rPr>
        <w:t xml:space="preserve">Vastaus</w:t>
      </w:r>
    </w:p>
    <w:p>
      <w:r>
        <w:t xml:space="preserve">CRISPR/Cas9-järjestelmä on geeninmuokkaustekniikka, joka mahdollistaa genomin DNA-sekvenssin tarkan muokkaamisen. Kohdennetun alleelispesifisen CRISPR/Cas9-aktivoinnin (TASCA) avulla tutkijat voivat valikoivasti aktivoida tietyn geenin genomissa kohdentamalla tietyt DNA-jaksot ja indusoimalla halutun geenin ilmentymisen.</w:t>
        <w:br/>
        <w:br/>
        <w:t xml:space="preserve"> TASCA:ta voidaan käyttää erilaisissa sovelluksissa, kuten geeniterapiassa, lääkkeiden löytämisessä ja geenien toiminnan perustutkimuksessa. Se tarjoaa tehokkaan välineen tiettyjen geenien roolin tutkimiseen soluprosesseissa ja sairaustiloissa.</w:t>
      </w:r>
    </w:p>
    <w:p>
      <w:r>
        <w:rPr>
          <w:b/>
          <w:u w:val="single"/>
        </w:rPr>
        <w:t xml:space="preserve">Asiakirja 4256</w:t>
      </w:r>
    </w:p>
    <w:p>
      <w:r>
        <w:rPr>
          <w:b/>
        </w:rPr>
        <w:t xml:space="preserve">Ohjeet</w:t>
      </w:r>
    </w:p>
    <w:p>
      <w:r>
        <w:t xml:space="preserve">Mikä on lepton?</w:t>
      </w:r>
    </w:p>
    <w:p>
      <w:r>
        <w:rPr>
          <w:b/>
        </w:rPr>
        <w:t xml:space="preserve">Vastaus</w:t>
      </w:r>
    </w:p>
    <w:p>
      <w:r>
        <w:t xml:space="preserve">Leptoni on alkeishiukkanen, joka on vuorovaikutuksessa heikon voiman avulla ja jolla on puolen kokonaisluvun spin. Esimerkkejä leptonista ovat elektroni-, myoni- ja tau-hiukkaset sekä niitä vastaavat neutriinot - elektronin neutriino, myonin neutriino ja tau-neutriino.</w:t>
      </w:r>
    </w:p>
    <w:p>
      <w:r>
        <w:rPr>
          <w:b/>
          <w:u w:val="single"/>
        </w:rPr>
        <w:t xml:space="preserve">Asiakirja 4257</w:t>
      </w:r>
    </w:p>
    <w:p>
      <w:r>
        <w:rPr>
          <w:b/>
        </w:rPr>
        <w:t xml:space="preserve">Ohjeet</w:t>
      </w:r>
    </w:p>
    <w:p>
      <w:r>
        <w:t xml:space="preserve">Osaavatko koirat katsoa ylöspäin?</w:t>
      </w:r>
    </w:p>
    <w:p>
      <w:r>
        <w:rPr>
          <w:b/>
        </w:rPr>
        <w:t xml:space="preserve">Vastaus</w:t>
      </w:r>
    </w:p>
    <w:p>
      <w:r>
        <w:t xml:space="preserve">Huolimatta siitä, mitä hahmo "Big Al" vuonna 2004 ilmestyneessä kauhukomediassa "Shaun of the Dead" ajatteli, koirat voivat todellakin katsoa ylöspäin. Elokuva on vastuussa myytin ylläpitämisestä, vaikka asiayhteydessään lainauksen tarkoituksena on kyseenalaistaa "Big Alin" sanojen paikkansapitävyys.</w:t>
      </w:r>
    </w:p>
    <w:p>
      <w:r>
        <w:rPr>
          <w:b/>
          <w:u w:val="single"/>
        </w:rPr>
        <w:t xml:space="preserve">Asiakirja 4258</w:t>
      </w:r>
    </w:p>
    <w:p>
      <w:r>
        <w:rPr>
          <w:b/>
        </w:rPr>
        <w:t xml:space="preserve">Ohjeet</w:t>
      </w:r>
    </w:p>
    <w:p>
      <w:r>
        <w:t xml:space="preserve">Kerro minulle joitakin hienoja lainauksia luonnossa selviytymisestä.</w:t>
      </w:r>
    </w:p>
    <w:p>
      <w:r>
        <w:rPr>
          <w:b/>
        </w:rPr>
        <w:t xml:space="preserve">Vastaus</w:t>
      </w:r>
    </w:p>
    <w:p>
      <w:r>
        <w:t xml:space="preserve">Joitakin mieleenpainuvia lainauksia selviytymisestä ovat mm. seuraavat:</w:t>
        <w:br/>
        <w:t xml:space="preserve"> "Jos elät susien keskellä, sinun on käyttäydyttävä kuin susi."</w:t>
        <w:t xml:space="preserve">Nikita Hruštšov;</w:t>
        <w:br/>
        <w:t xml:space="preserve">"Menin metsään, koska halusin elää tietoisesti... ja nähdä, voisinko oppia, mitä sillä oli opittavaa." - Henry David Thoreau:</w:t>
        <w:br/>
        <w:t xml:space="preserve"> "Nälkä, rakkaus, kipu, pelko ovat joitakin niistä sisäisistä voimista, jotka hallitsevat yksilön itsesäilytysvaistoa."</w:t>
        <w:t xml:space="preserve">Albert Einstein;</w:t>
        <w:br/>
        <w:t xml:space="preserve">"Poikkeukselliset ihmiset selviytyvät kaikkein kauheimmissa olosuhteissa ja heistä tulee sen vuoksi entistäkin poikkeuksellisempia."</w:t>
        <w:t xml:space="preserve">Robertson Davies;</w:t>
        <w:br/>
        <w:t xml:space="preserve">"Jos nopeasti, minä selviän. Jos en ole nopea, olen hukassa. Tämä on 'kuolema'."</w:t>
        <w:t xml:space="preserve">Sun Tzu ja;</w:t>
        <w:br/>
        <w:t xml:space="preserve">"Rohkeus ei ole sitä, että on voimaa jatkaa; se on sitä, että jatkaa, kun ei ole voimaa." - Theodore Roosevelt.</w:t>
      </w:r>
    </w:p>
    <w:p>
      <w:r>
        <w:rPr>
          <w:b/>
          <w:u w:val="single"/>
        </w:rPr>
        <w:t xml:space="preserve">Asiakirja 4259</w:t>
      </w:r>
    </w:p>
    <w:p>
      <w:r>
        <w:rPr>
          <w:b/>
        </w:rPr>
        <w:t xml:space="preserve">Ohjeet</w:t>
      </w:r>
    </w:p>
    <w:p>
      <w:r>
        <w:t xml:space="preserve">Mitkä ovat parhaat leiri-ideat lapsille?</w:t>
      </w:r>
    </w:p>
    <w:p>
      <w:r>
        <w:rPr>
          <w:b/>
        </w:rPr>
        <w:t xml:space="preserve">Vastaus</w:t>
      </w:r>
    </w:p>
    <w:p>
      <w:r>
        <w:t xml:space="preserve">Lastenleirit kattavat monia erilaisia aktiviteetteja vuodenajasta ja osallistuvien lasten iästä riippuen. Tässä on muutamia hauskoja leiriideoita, joista useimmat lapset nauttivat:</w:t>
        <w:br/>
        <w:t xml:space="preserve"> 1.</w:t>
        <w:t xml:space="preserve">Urheiluleiri - lapset harrastavat joka päivä eri urheilulajeja</w:t>
        <w:br/>
        <w:t xml:space="preserve">2.</w:t>
        <w:t xml:space="preserve">Taideleiri - lapset pääsevät käyttämään erilaisia materiaaleja ja olemaan luovia</w:t>
        <w:br/>
        <w:t xml:space="preserve">3.</w:t>
        <w:t xml:space="preserve">Purjehdusleiri - jos lapsi rakastaa vettä, purjehdus on loistava aktiviteetti oppia</w:t>
        <w:br/>
        <w:t xml:space="preserve">4. Purjehdusleiri - jos lapsi rakastaa vettä, purjehdus on l</w:t>
        <w:t xml:space="preserve">istava aktiviteetti oppia .</w:t>
        <w:t xml:space="preserve">Matematiikka- ja lukuleiri - tämä saattaa kuulostaa koululta, mutta lukeminen ja matematiikka voivat olla myös hauskoja, ja erikoistuneilla leireillä yritetään pelillistää näitä akateemisia perustaitoja</w:t>
        <w:br/>
        <w:t xml:space="preserve">5. Seikkailuleiri - anna lapsille vapautta ja maistiaisia ulkoilmasta, seikkailuleireillä yleensä patikoidaan, melotaan tai melotaan, tutkitaan ja opitaan luonnonympäristöstä.</w:t>
      </w:r>
    </w:p>
    <w:p>
      <w:r>
        <w:rPr>
          <w:b/>
          <w:u w:val="single"/>
        </w:rPr>
        <w:t xml:space="preserve">Asiakirja 4260</w:t>
      </w:r>
    </w:p>
    <w:p>
      <w:r>
        <w:rPr>
          <w:b/>
        </w:rPr>
        <w:t xml:space="preserve">Ohjeet</w:t>
      </w:r>
    </w:p>
    <w:p>
      <w:r>
        <w:t xml:space="preserve">Ote Westpac Bankin työntekijöiden kokonaismäärästä vuonna 2021 Australiassa?</w:t>
      </w:r>
    </w:p>
    <w:p>
      <w:r>
        <w:rPr>
          <w:b/>
        </w:rPr>
        <w:t xml:space="preserve">Konteksti</w:t>
      </w:r>
    </w:p>
    <w:p>
      <w:r>
        <w:t xml:space="preserve">Tyyppi</w:t>
        <w:tab/>
        <w:t xml:space="preserve">Julkinen</w:t>
        <w:br/>
        <w:t xml:space="preserve">Kaupankäyntinimi</w:t>
        <w:tab/>
        <w:br/>
        <w:t xml:space="preserve">ASX: WBC</w:t>
        <w:br/>
        <w:t xml:space="preserve">NZX:</w:t>
        <w:t xml:space="preserve">WBC</w:t>
        <w:br/>
        <w:t xml:space="preserve">S&amp;P/ASX 200 component</w:t>
        <w:br/>
        <w:t xml:space="preserve">Toimiala</w:t>
        <w:tab/>
        <w:t xml:space="preserve">Pankkitoiminta</w:t>
        <w:br/>
        <w:t xml:space="preserve">Rahoituspalvelut</w:t>
        <w:br/>
        <w:t xml:space="preserve">Edeltäjä</w:t>
        <w:tab/>
        <w:t xml:space="preserve">Bank of New South Wales</w:t>
        <w:br/>
        <w:t xml:space="preserve">Commercial Bank of Australia</w:t>
        <w:br/>
        <w:t xml:space="preserve">Perustettu</w:t>
        <w:tab/>
        <w:t xml:space="preserve">8. huhtikuuta 1817 (nimellä Bank of New South Wales)</w:t>
        <w:br/>
        <w:t xml:space="preserve">4. toukokuuta 1982 (nimellä Westpac Banking Corporation)</w:t>
        <w:br/>
        <w:t xml:space="preserve">Pääkonttori</w:t>
        <w:tab/>
        <w:t xml:space="preserve">Westpac Place</w:t>
        <w:br/>
        <w:t xml:space="preserve">Sydneyssä, New South Walesissa,</w:t>
        <w:t xml:space="preserve">Australia</w:t>
        <w:br/>
        <w:t xml:space="preserve">Toiminta-alue</w:t>
        <w:tab/>
        <w:t xml:space="preserve">Maailmanlaajuisesti</w:t>
        <w:br/>
        <w:t xml:space="preserve">Avainhenkilöt</w:t>
        <w:tab/>
        <w:t xml:space="preserve">John McFarlane (puheenjohtaja)</w:t>
        <w:br/>
        <w:t xml:space="preserve">Peter King (toimitusjohtaja)</w:t>
        <w:br/>
        <w:t xml:space="preserve">Tuotteet</w:t>
        <w:tab/>
        <w:t xml:space="preserve">Rahoitus ja vakuutus, kuluttajapankkitoiminta, yrityspankkitoiminta, investointipankkitoiminta, sijoitusten hallinta, globaali varallisuudenhoito, pääomasijoitustoiminta, asuntolainat, luottokortit</w:t>
        <w:br/>
        <w:t xml:space="preserve">Liiketoiminnan tuotot</w:t>
        <w:tab/>
        <w:t xml:space="preserve">Kasvu 21 Australian dollaria.22 miljardia A$ (2021)[1]</w:t>
        <w:br/>
        <w:t xml:space="preserve">Nettotulos</w:t>
        <w:tab/>
        <w:t xml:space="preserve">Kasvu 5,46 miljardia A$ (2021)[1]</w:t>
        <w:br/>
        <w:t xml:space="preserve">Kokonaisvarat</w:t>
        <w:tab/>
        <w:t xml:space="preserve">Kasvu 935,88 miljardia A$ (2021)[1]</w:t>
        <w:br/>
        <w:t xml:space="preserve">Oma pääoma yhteensä</w:t>
        <w:tab/>
        <w:t xml:space="preserve">Kasvu 72 A$.09 miljardia (2021)[1]</w:t>
        <w:br/>
        <w:t xml:space="preserve">Henkilöstön määrä</w:t>
        <w:tab/>
        <w:t xml:space="preserve">40 143 (2021)[1]</w:t>
        <w:br/>
        <w:t xml:space="preserve">Tytäryhtiöt</w:t>
        <w:tab/>
        <w:t xml:space="preserve">St George Bank</w:t>
        <w:br/>
        <w:t xml:space="preserve">BankSA</w:t>
        <w:br/>
        <w:t xml:space="preserve">Bank of Melbourne</w:t>
        <w:br/>
        <w:t xml:space="preserve">Westpac New Zealand</w:t>
        <w:t xml:space="preserve"> Westpac New Zealand</w:t>
        <w:br/>
        <w:t xml:space="preserve">Verkkosivusto</w:t>
        <w:tab/>
        <w:br/>
        <w:t xml:space="preserve">westpac.com.au</w:t>
        <w:br/>
        <w:t xml:space="preserve">westpac.co.nz</w:t>
      </w:r>
    </w:p>
    <w:p>
      <w:r>
        <w:rPr>
          <w:b/>
        </w:rPr>
        <w:t xml:space="preserve">Vastaus</w:t>
      </w:r>
    </w:p>
    <w:p>
      <w:r>
        <w:t xml:space="preserve">40 143 ihmistä</w:t>
      </w:r>
    </w:p>
    <w:p>
      <w:r>
        <w:rPr>
          <w:b/>
          <w:u w:val="single"/>
        </w:rPr>
        <w:t xml:space="preserve">Asiakirja 4261</w:t>
      </w:r>
    </w:p>
    <w:p>
      <w:r>
        <w:rPr>
          <w:b/>
        </w:rPr>
        <w:t xml:space="preserve">Ohjeet</w:t>
      </w:r>
    </w:p>
    <w:p>
      <w:r>
        <w:t xml:space="preserve">Jos sinulla on 2 ankkaa ankan edessä ja 2 ankkaa ankan takana peräkkäin, kuinka monta ankkaa sinulla on vähintään?</w:t>
      </w:r>
    </w:p>
    <w:p>
      <w:r>
        <w:rPr>
          <w:b/>
        </w:rPr>
        <w:t xml:space="preserve">Vastaus</w:t>
      </w:r>
    </w:p>
    <w:p>
      <w:r>
        <w:t xml:space="preserve">Vastaus on 3, koska tämä asetus voidaan toteuttaa vähintään kolmella ankalla.</w:t>
      </w:r>
    </w:p>
    <w:p>
      <w:r>
        <w:rPr>
          <w:b/>
          <w:u w:val="single"/>
        </w:rPr>
        <w:t xml:space="preserve">Asiakirja 4262</w:t>
      </w:r>
    </w:p>
    <w:p>
      <w:r>
        <w:rPr>
          <w:b/>
        </w:rPr>
        <w:t xml:space="preserve">Ohjeet</w:t>
      </w:r>
    </w:p>
    <w:p>
      <w:r>
        <w:t xml:space="preserve">Mitkä ovat sähköautojen suurimmat haitat verrattuna polttomoottoriajoneuvoihin?</w:t>
      </w:r>
    </w:p>
    <w:p>
      <w:r>
        <w:rPr>
          <w:b/>
        </w:rPr>
        <w:t xml:space="preserve">Vastaus</w:t>
      </w:r>
    </w:p>
    <w:p>
      <w:r>
        <w:t xml:space="preserve">Viime vuosina sähköajoneuvot ovat saaneet yleisön suosiota eri syistä. On kuitenkin joitakin haasteita, jotka voivat hidastaa käyttöönottoa. Seuraavassa on lueteltu joitakin sähköajoneuvoihin liittyviä huolenaiheita:</w:t>
        <w:br/>
        <w:br/>
        <w:t xml:space="preserve"> 1. Korkeammat alkukustannukset: Sähköautot ovat yleensä kalliimpia hankkia kuin bensiinikäyttöiset autot, vaikka tämä ero onkin kaventumassa. Sähköajoneuvojen käyttö ja ylläpito on kuitenkin yleensä halvempaa. Tässä vaiheessa ne ovat saavuttaneet tasavertaisuuden omistuksen kokonaiskustannusten osalta.</w:t>
        <w:br/>
        <w:t xml:space="preserve"> 2. Pidemmät latausajat: Uudet sähköautot voivat saada 80 prosenttia toimintasäteestään alle puolessa tunnissa, kun käytetään pikalatausasemia, mutta se on edelleen hitaampaa kuin polttomoottoriautojen vastaavien autojen, ja monilla latausasemilla on alhaisemmat nopeudet.</w:t>
        <w:br/>
        <w:t xml:space="preserve"> 3. Rajallinen latausinfrastruktuuri: Sähköautojen latauslaitteiden laajentumisesta huolimatta niiden saatavuus on edelleen vähäisempää kuin bensiiniasemien. Näin ollen huolellinen matkasuunnittelu voi olla tarpeen, jotta voidaan taata pääsy latausasemille tarvittaessa.</w:t>
        <w:br/>
        <w:t xml:space="preserve"> 4. Pienempi toimintasäde: Uusien sähköautojen toimintasäde on yleensä noin 230-320 mailia, mikä on edelleen vähemmän kuin useimpien polttomoottoriautojen.</w:t>
        <w:br/>
        <w:t xml:space="preserve"> 5. Vaihtoehtojen vähäisempi määrä: Koska autonvalmistajien kiinnostus on suhteellisen uutta, yksittäisiin käyttötapauksiin on tarjolla vähemmän vaihtoehtoja. Kestänee vielä muutaman vuoden, ennen kuin tarjonta on samankaltaista.</w:t>
      </w:r>
    </w:p>
    <w:p>
      <w:r>
        <w:rPr>
          <w:b/>
          <w:u w:val="single"/>
        </w:rPr>
        <w:t xml:space="preserve">Asiakirja 4263</w:t>
      </w:r>
    </w:p>
    <w:p>
      <w:r>
        <w:rPr>
          <w:b/>
        </w:rPr>
        <w:t xml:space="preserve">Ohjeet</w:t>
      </w:r>
    </w:p>
    <w:p>
      <w:r>
        <w:t xml:space="preserve">Kuka kehitti laskennan ja milloin se löydettiin?</w:t>
      </w:r>
    </w:p>
    <w:p>
      <w:r>
        <w:rPr>
          <w:b/>
        </w:rPr>
        <w:t xml:space="preserve">Vastaus</w:t>
      </w:r>
    </w:p>
    <w:p>
      <w:r>
        <w:t xml:space="preserve">Laskennan keksivät 1600-luvun lopulla Isaac Newton ja Gottfried Leibniz.  Laskutoimitukset ovat myös pakollinen opinto-ohjelma useimmissa korkeakouluissa ja lukioissa, jos opiskelet matematiikkaa tai fysiikkaa.  Laskennassa käsitellään kahta pääkäsitteistöä - integrointia ja differentiointia.  Nämä käsitteet ja laskennan kaavat auttavat meitä ymmärtämään muutosnopeuksia ja pinta-aloja ajan suhteen.</w:t>
      </w:r>
    </w:p>
    <w:p>
      <w:r>
        <w:rPr>
          <w:b/>
          <w:u w:val="single"/>
        </w:rPr>
        <w:t xml:space="preserve">Asiakirja 4264</w:t>
      </w:r>
    </w:p>
    <w:p>
      <w:r>
        <w:rPr>
          <w:b/>
        </w:rPr>
        <w:t xml:space="preserve">Ohjeet</w:t>
      </w:r>
    </w:p>
    <w:p>
      <w:r>
        <w:t xml:space="preserve">Mikä on kalalaji? Pleco vai Place</w:t>
      </w:r>
    </w:p>
    <w:p>
      <w:r>
        <w:rPr>
          <w:b/>
        </w:rPr>
        <w:t xml:space="preserve">Vastaus</w:t>
      </w:r>
    </w:p>
    <w:p>
      <w:r>
        <w:t xml:space="preserve">Pleco</w:t>
      </w:r>
    </w:p>
    <w:p>
      <w:r>
        <w:rPr>
          <w:b/>
          <w:u w:val="single"/>
        </w:rPr>
        <w:t xml:space="preserve">Asiakirja 4265</w:t>
      </w:r>
    </w:p>
    <w:p>
      <w:r>
        <w:rPr>
          <w:b/>
        </w:rPr>
        <w:t xml:space="preserve">Ohjeet</w:t>
      </w:r>
    </w:p>
    <w:p>
      <w:r>
        <w:t xml:space="preserve">Onko kivusta mitään hyötyä?</w:t>
      </w:r>
    </w:p>
    <w:p>
      <w:r>
        <w:rPr>
          <w:b/>
        </w:rPr>
        <w:t xml:space="preserve">Konteksti</w:t>
      </w:r>
    </w:p>
    <w:p>
      <w:r>
        <w:t xml:space="preserve">Kipu on ahdistava tunne, jonka aiheuttavat usein voimakkaat tai vahingolliset ärsykkeet.</w:t>
        <w:t xml:space="preserve">International Association for the Study of Pain määrittelee kivun "epämiellyttäväksi aisti- ja tunnekokemukseksi, joka liittyy tai muistuttaa todellisen tai mahdollisen kudosvaurion aiheuttamaa kokemusta."[1</w:t>
        <w:br/>
        <w:br/>
        <w:t xml:space="preserve">Kipu motivoi meitä vetäytymään vahingollisista tilanteista, suojelemaan vahingoittunutta ruumiinosaa sen parantuessa ja välttämään vastaavia kokemuksia tulevaisuudessa.[2] Suurin osa kivusta häviää, kun haitallinen ärsyke on poistettu ja keho on parantunut, mutta kipu voi jatkua ärsykkeen poistamisesta ja kehon näennäisestä paranemisesta huolimatta. Joskus kipu syntyy ilman havaittavaa ärsykettä, vaurioita tai sairautta[3].</w:t>
      </w:r>
    </w:p>
    <w:p>
      <w:r>
        <w:rPr>
          <w:b/>
        </w:rPr>
        <w:t xml:space="preserve">Vastaus</w:t>
      </w:r>
    </w:p>
    <w:p>
      <w:r>
        <w:t xml:space="preserve">Kipu auttaa meitä vetäytymään vakavilta lisävahingoilta kehossa.</w:t>
      </w:r>
    </w:p>
    <w:p>
      <w:r>
        <w:rPr>
          <w:b/>
          <w:u w:val="single"/>
        </w:rPr>
        <w:t xml:space="preserve">Asiakirja 4266</w:t>
      </w:r>
    </w:p>
    <w:p>
      <w:r>
        <w:rPr>
          <w:b/>
        </w:rPr>
        <w:t xml:space="preserve">Ohjeet</w:t>
      </w:r>
    </w:p>
    <w:p>
      <w:r>
        <w:t xml:space="preserve">Kuka oli Kiinan presidentti ennen Xitä?</w:t>
      </w:r>
    </w:p>
    <w:p>
      <w:r>
        <w:rPr>
          <w:b/>
        </w:rPr>
        <w:t xml:space="preserve">Vastaus</w:t>
      </w:r>
    </w:p>
    <w:p>
      <w:r>
        <w:t xml:space="preserve">Se on Jingtao Hu. Hän toimi Kiinan presidenttinä vuosina 2003-2013.</w:t>
      </w:r>
    </w:p>
    <w:p>
      <w:r>
        <w:rPr>
          <w:b/>
          <w:u w:val="single"/>
        </w:rPr>
        <w:t xml:space="preserve">Asiakirja 4267</w:t>
      </w:r>
    </w:p>
    <w:p>
      <w:r>
        <w:rPr>
          <w:b/>
        </w:rPr>
        <w:t xml:space="preserve">Ohjeet</w:t>
      </w:r>
    </w:p>
    <w:p>
      <w:r>
        <w:t xml:space="preserve">Mikä teki C. Shannon Baconista kuuluisan</w:t>
      </w:r>
    </w:p>
    <w:p>
      <w:r>
        <w:rPr>
          <w:b/>
        </w:rPr>
        <w:t xml:space="preserve">Konteksti</w:t>
      </w:r>
    </w:p>
    <w:p>
      <w:r>
        <w:t xml:space="preserve">C. Shannon Bacon (s. 1971/1972) on yhdysvaltalainen asianajaja, oikeustieteilijä ja juristi, joka toimii New Mexicon korkeimman oikeuden ylituomarina.</w:t>
        <w:br/>
        <w:br/>
        <w:t xml:space="preserve">Varhainen elämä ja koulutus</w:t>
        <w:br/>
        <w:t xml:space="preserve">Bacon kasvoi North Valleyssa, New Mexicossa.[2] Hän suoritti kandidaatin tutkinnon Creightonin yliopistossa Omahassa ja oikeustieteen tohtorin tutkinnon Creightonin yliopiston oikeustieteellisessä korkeakoulussa.[3]</w:t>
        <w:br/>
        <w:br/>
        <w:t xml:space="preserve">Ura</w:t>
        <w:br/>
        <w:t xml:space="preserve">Valmistuttuaan oikeustieteellisestä Bacon palasi Albuquerqueen, jossa hänet hyväksyttiin New Mexicon osavaltion asianajajaksi vuonna 1997.</w:t>
        <w:t xml:space="preserve">Hän oli aiemmin osakkaana parissa Albuquerquen asianajotoimistossa ja työskenteli New Mexicon hovioikeudessa tuomari A. Joseph Alaridin alaisuudessa.</w:t>
        <w:br/>
        <w:br/>
        <w:t xml:space="preserve">Bacon toimii apulaisprofessorina New Mexicon yliopiston oikeustieteellisessä korkeakoulussa, jossa hän opettaa kursseja todistusaineistosta ja oikeudenkäyntiä </w:t>
        <w:t xml:space="preserve">skevista käytännöistä. Bacon identifioi itsensä lesboksi.[11] Hän on New Mexicon korkeimman oikeuden ensimmäinen avoimesti LGBT-jäsenten joukossa oleva jäsen.</w:t>
      </w:r>
    </w:p>
    <w:p>
      <w:r>
        <w:rPr>
          <w:b/>
        </w:rPr>
        <w:t xml:space="preserve">Vastaus</w:t>
      </w:r>
    </w:p>
    <w:p>
      <w:r>
        <w:t xml:space="preserve">C. Shannon Bacon (s. 1971/1972) on yhdysvaltalainen asianajaja, oikeustieteilijä ja juristi, joka toimii New Mexicon korkeimman oikeuden ylituomarina. Bacon tunnustautuu lesboksi. Hän on New Mexicon korkeimman oikeuden ensimmäinen avoimesti LGBT-jäsen.</w:t>
        <w:br/>
        <w:br/>
        <w:t xml:space="preserve"> Bacon kasvoi North Valleyssa, New Mexicossa. Hän suoritti kandidaatin tutkinnon Creightonin yliopistossa Omahassa ja oikeustieteen tohtorin tutkinnon Creightonin yliopiston oikeustieteellisessä korkeakoulussa.</w:t>
        <w:br/>
        <w:br/>
        <w:t xml:space="preserve"> Valmistuttuaan oikeustieteellisestä Bacon palasi Albuquerqueen, jossa hänet hyväksyttiin New Mexicon osavaltion asianajajaksi vuonna 1997. Hän oli aiemmin osakkaana parissa Albuquerquen asianajotoimistossa ja työskenteli New Mexicon muutoksenhakutuomioistuimessa tuomari A. Joseph Alaridin alaisena. Bacon toimii apulaisprofessorina New Mexicon yliopiston oikeustieteellisessä tiedekunnassa, jossa hän opettaa todistelua ja oikeudenkäyntiä koskevia kursseja.</w:t>
      </w:r>
    </w:p>
    <w:p>
      <w:r>
        <w:rPr>
          <w:b/>
          <w:u w:val="single"/>
        </w:rPr>
        <w:t xml:space="preserve">Asiakirja 4268</w:t>
      </w:r>
    </w:p>
    <w:p>
      <w:r>
        <w:rPr>
          <w:b/>
        </w:rPr>
        <w:t xml:space="preserve">Ohjeet</w:t>
      </w:r>
    </w:p>
    <w:p>
      <w:r>
        <w:t xml:space="preserve">Kirjoita ytimekäs ja hieman hauska sähköposti vedonlyöntipotin tekemisestä vuoden 2023 Masters-golfkisoja varten.</w:t>
      </w:r>
    </w:p>
    <w:p>
      <w:r>
        <w:rPr>
          <w:b/>
        </w:rPr>
        <w:t xml:space="preserve">Vastaus</w:t>
      </w:r>
    </w:p>
    <w:p>
      <w:r>
        <w:t xml:space="preserve">From:</w:t>
        <w:br/>
        <w:t xml:space="preserve">To</w:t>
        <w:t xml:space="preserve">Friend</w:t>
        <w:br/>
        <w:t xml:space="preserve">Subject: 2023 Masters Betting Pool</w:t>
        <w:br/>
        <w:br/>
        <w:t xml:space="preserve">Hei läheisimmät ystävät,</w:t>
        <w:br/>
        <w:br/>
        <w:t xml:space="preserve">Huhtikuu on saapunut, pääsiäispupu on tulossa ja vaikka atsaleat ovat kaikki kuolleet liian aikaisin kukkimisen ja sitten jäätymisen vuoksi, Masters jatkuu!</w:t>
        <w:br/>
        <w:br/>
        <w:t xml:space="preserve"> Sen pitäisi olla tapahtumarikas vuosi, kun Tiger (eli GOAT) tekee paluun, Koepka on tulossa valtavasta voitosta LIV-kiertueella, uskomaton golfohjelma, joka on Floridan yliopisto (eli Billy Horschel), etsii ensimmäistä Masters-mestariaan ja paljon muuta. Suunnittelemme 101. vuotuisen Master's Draftin tiistaina noin klo 22.00 EST.</w:t>
        <w:br/>
        <w:br/>
        <w:t xml:space="preserve"> Nähdään siellä. Kippis!</w:t>
        <w:br/>
        <w:br/>
        <w:t xml:space="preserve"> - Me</w:t>
      </w:r>
    </w:p>
    <w:p>
      <w:r>
        <w:rPr>
          <w:b/>
          <w:u w:val="single"/>
        </w:rPr>
        <w:t xml:space="preserve">Asiakirja 4269</w:t>
      </w:r>
    </w:p>
    <w:p>
      <w:r>
        <w:rPr>
          <w:b/>
        </w:rPr>
        <w:t xml:space="preserve">Ohjeet</w:t>
      </w:r>
    </w:p>
    <w:p>
      <w:r>
        <w:t xml:space="preserve">Tunnista, mikä autonvalmistaja on kiinalainen vai amerikkalainen: Dodge, Foton</w:t>
      </w:r>
    </w:p>
    <w:p>
      <w:r>
        <w:rPr>
          <w:b/>
        </w:rPr>
        <w:t xml:space="preserve">Vastaus</w:t>
      </w:r>
    </w:p>
    <w:p>
      <w:r>
        <w:t xml:space="preserve">Foton on kiinalainen, Dodge on amerikkalainen</w:t>
      </w:r>
    </w:p>
    <w:p>
      <w:r>
        <w:rPr>
          <w:b/>
          <w:u w:val="single"/>
        </w:rPr>
        <w:t xml:space="preserve">Asiakirja 4270</w:t>
      </w:r>
    </w:p>
    <w:p>
      <w:r>
        <w:rPr>
          <w:b/>
        </w:rPr>
        <w:t xml:space="preserve">Ohjeet</w:t>
      </w:r>
    </w:p>
    <w:p>
      <w:r>
        <w:t xml:space="preserve">Voitteko antaa vinkkejä Mexico Cityssä vierailuun huvin vuoksi?</w:t>
      </w:r>
    </w:p>
    <w:p>
      <w:r>
        <w:rPr>
          <w:b/>
        </w:rPr>
        <w:t xml:space="preserve">Vastaus</w:t>
      </w:r>
    </w:p>
    <w:p>
      <w:r>
        <w:t xml:space="preserve">Meksikon keskiosassa sijaitseva Mexico City on korkealla keskitasangolla.  Se on Meksikon pääkaupunki ja maailman viidenneksi suurin kaupunki.  Keskilämpötila vaihtelee 54-61 celsiusasteen välillä, ja liikenne on paljon siedettävämpää kuin muilla suurilla metropolialueilla Yhdysvalloissa, kuten San Fransiscossa ja Los Angelesissa. Kaupungissa on paljon viheralueita, ja se on "eurooppalainen". Joitakin käytännön vinkkejä Mexico Cityyn matkustaessa ovat seuraavat: 1. Käytä kaupungissa liikkumiseen kyytienjakosovellusta Didi, joka on Mexico Cityssä suositumpi kuin Uber tai Lyft. 2. Juomarahat ovat suositeltavia, ja palvelijat hyväksyvät juomarahat pienistä palveluksista. 3. Rahan nostaminen pankkiautomaateista sisältää yleensä korkeat ulkomaanmaksut, joten on parempi vaihtaa rahaa lentokentällä tai ennen saapumista. 4. Ruoka on fantastista! Vierailijat nauttivat ruoasta sekä tasokkaissa ravintoloissa että hillityissä ruokarekoissa.</w:t>
      </w:r>
    </w:p>
    <w:p>
      <w:r>
        <w:rPr>
          <w:b/>
          <w:u w:val="single"/>
        </w:rPr>
        <w:t xml:space="preserve">Asiakirja 4271</w:t>
      </w:r>
    </w:p>
    <w:p>
      <w:r>
        <w:rPr>
          <w:b/>
        </w:rPr>
        <w:t xml:space="preserve">Ohjeet</w:t>
      </w:r>
    </w:p>
    <w:p>
      <w:r>
        <w:t xml:space="preserve">mitä on kivettynyt puu</w:t>
      </w:r>
    </w:p>
    <w:p>
      <w:r>
        <w:rPr>
          <w:b/>
        </w:rPr>
        <w:t xml:space="preserve">Konteksti</w:t>
      </w:r>
    </w:p>
    <w:p>
      <w:r>
        <w:t xml:space="preserve">Kivettynyt puu, joka tunnetaan myös nimellä kivettynyt puu (muinaiskreikan πέτρα, joka tarkoittaa 'kalliota' tai 'kiveä'; kirjaimellisesti 'kiveksi muuttunut puu'), on nimi, joka on annettu erityiselle fossiilisoituneen puun tyypille, joka on maanpäällisen kasvillisuuden fossiilisia jäänteitä. Kivettyminen on seurausta siitä, että puu tai puun kaltaiset kasvit on korvattu kivellä mineralisaatioprosessin kautta, johon usein kuuluu permineralisaatio ja korvautuminen.[1] Soluseinät muodostavat orgaaniset materiaalit on monistettu mineraaleilla (useimmiten piidioksidilla opaalin, kalcedonin tai kvartsin muodossa). Joissakin tapauksissa kantakudoksen alkuperäinen rakenne voi olla osittain säilynyt. Toisin kuin muut kasvifossiilit, jotka ovat tyypillisesti painaumia tai puristumia, kivettynyt puu on kolmiulotteinen esitys alkuperäisestä orgaanisesta materiaalista.</w:t>
        <w:br/>
        <w:br/>
        <w:t xml:space="preserve"> Kivettymisprosessi tapahtuu maan alla, kun puu hautautuu veteen tai vulkaaniseen tuhkaan. Veden läsnäolo vähentää hapen saatavuutta, mikä estää bakteerien ja sienten aerobisen hajoamisen. Sedimenttien läpi virtaava mineraalipitoinen vesi voi johtaa permineralisaatioon, joka tapahtuu, kun mineraalit saostuvat liuoksesta ja täyttävät solujen sisätilat ja muut tyhjät tilat. Korvautumisen aikana kasvin soluseinät toimivat mallina mineralisaatiolle.[2] Selluloosan ja ligniinin hajoamisen ja mineraalien mallintamisen välillä on oltava tasapaino, jotta solujen yksityiskohdat säilyisivät uskollisesti. Suurin osa orgaanisesta aineksesta hajoaa usein, mutta osa ligniinistä voi kuitenkin jäädä jäljelle.[3] Opaali-A:n muodossa oleva piidioksidi voi koteloitua ja läpäistä puun suhteellisen nopeasti kuumissa lähdeympäristöissä.[4] Kivettynyt puu liittyy kuitenkin tavallisimmin puihin, jotka ovat hautautuneet hienorakeisiin sedimentteihin deltoissa ja tulvatasangoilla tai vulkaanisiin lahaareihin ja tuhkakerrostumiin.[5] Metsä, jossa tällainen materiaali on kivettynyt, tunnetaan kivettyneenä metsänä.</w:t>
      </w:r>
    </w:p>
    <w:p>
      <w:r>
        <w:rPr>
          <w:b/>
        </w:rPr>
        <w:t xml:space="preserve">Vastaus</w:t>
      </w:r>
    </w:p>
    <w:p>
      <w:r>
        <w:t xml:space="preserve">Kivettynyt puu on yksi fossiileista, se on kasvi, jonka sisäosa on korvattu kivellä miljoonien vuosien aikana tapahtuneilla puristuksilla ja painaumilla.</w:t>
      </w:r>
    </w:p>
    <w:p>
      <w:r>
        <w:rPr>
          <w:b/>
          <w:u w:val="single"/>
        </w:rPr>
        <w:t xml:space="preserve">Asiakirja 4272</w:t>
      </w:r>
    </w:p>
    <w:p>
      <w:r>
        <w:rPr>
          <w:b/>
        </w:rPr>
        <w:t xml:space="preserve">Ohjeet</w:t>
      </w:r>
    </w:p>
    <w:p>
      <w:r>
        <w:t xml:space="preserve">Anna minulle luettelo intialaisista ruokalajeista, joita voin valmistaa kotibileisiin.</w:t>
      </w:r>
    </w:p>
    <w:p>
      <w:r>
        <w:rPr>
          <w:b/>
        </w:rPr>
        <w:t xml:space="preserve">Vastaus</w:t>
      </w:r>
    </w:p>
    <w:p>
      <w:r>
        <w:t xml:space="preserve">Joitakin suosittuja intialaisia ruokia, joita voit harkita kotibileisiin, voivat olla:</w:t>
        <w:br/>
        <w:t xml:space="preserve">Pav Bhaji</w:t>
        <w:br/>
        <w:t xml:space="preserve">- Paneer Tikka Masala</w:t>
        <w:br/>
        <w:t xml:space="preserve">- Butten Chicken</w:t>
        <w:br/>
        <w:t xml:space="preserve">- Gol Gappe</w:t>
        <w:br/>
        <w:t xml:space="preserve">- Palak Paneer</w:t>
        <w:br/>
        <w:t xml:space="preserve">- Vindaloo</w:t>
        <w:t xml:space="preserve">- Vindaloo</w:t>
        <w:br/>
        <w:t xml:space="preserve">- Chicken Biryani</w:t>
        <w:br/>
        <w:t xml:space="preserve">- Valkosipuli Naan</w:t>
        <w:br/>
        <w:t xml:space="preserve">- Yellow Daal tai Daal Tadka</w:t>
        <w:br/>
        <w:t xml:space="preserve">- Black Daal</w:t>
        <w:br/>
        <w:br/>
        <w:t xml:space="preserve">Muista pariksi suositut intialaiset juomat, kuten</w:t>
        <w:br/>
        <w:t xml:space="preserve">- Mango Lassi</w:t>
        <w:br/>
        <w:t xml:space="preserve">- Chai</w:t>
        <w:br/>
        <w:t xml:space="preserve">- Lemon Sherbet</w:t>
        <w:br/>
        <w:t xml:space="preserve">- Kingfisher-olut</w:t>
      </w:r>
    </w:p>
    <w:p>
      <w:r>
        <w:rPr>
          <w:b/>
          <w:u w:val="single"/>
        </w:rPr>
        <w:t xml:space="preserve">Asiakirja 4273</w:t>
      </w:r>
    </w:p>
    <w:p>
      <w:r>
        <w:rPr>
          <w:b/>
        </w:rPr>
        <w:t xml:space="preserve">Ohjeet</w:t>
      </w:r>
    </w:p>
    <w:p>
      <w:r>
        <w:t xml:space="preserve">Mikä on länsimaisen numerojärjestelmän alkuperä?</w:t>
      </w:r>
    </w:p>
    <w:p>
      <w:r>
        <w:rPr>
          <w:b/>
        </w:rPr>
        <w:t xml:space="preserve">Vastaus</w:t>
      </w:r>
    </w:p>
    <w:p>
      <w:r>
        <w:t xml:space="preserve">Nykyisin käyttämäämme länsimaista numerojärjestelmää, jota edustavat numerot 0-10, kutsutaan myös eurooppalaisiksi numeroiksi, arabialaisiksi numeroiksi tai hindu-arabialaisiksi numeroiksi. Syy siihen, miksi se liittyy Lähi-itään, on se, että 10. vuosisadalla arabiankieliset toivat järjestelmän Eurooppaan. Nämä numerot voidaan kuitenkin jäljittää edelleen niiden intialaiseen alkuperään.</w:t>
      </w:r>
    </w:p>
    <w:p>
      <w:r>
        <w:rPr>
          <w:b/>
          <w:u w:val="single"/>
        </w:rPr>
        <w:t xml:space="preserve">Asiakirja 4274</w:t>
      </w:r>
    </w:p>
    <w:p>
      <w:r>
        <w:rPr>
          <w:b/>
        </w:rPr>
        <w:t xml:space="preserve">Ohjeet</w:t>
      </w:r>
    </w:p>
    <w:p>
      <w:r>
        <w:t xml:space="preserve">Kerro, mikä on inkudomalleolaarisen nivelen tärkein tehtävä, kun sinulla on viiteteksti incudomalleolaarisesta nivelestä.</w:t>
      </w:r>
    </w:p>
    <w:p>
      <w:r>
        <w:rPr>
          <w:b/>
        </w:rPr>
        <w:t xml:space="preserve">Konteksti</w:t>
      </w:r>
    </w:p>
    <w:p>
      <w:r>
        <w:t xml:space="preserve">Incudomalleolaarinen nivel (oikeampi nimi on incudomalleaarinen nivel) tai articulatio incudomallearis on pieni nivelnivel malleuksen (vasara) ja incuksen (alasin) välillä. Nivelen tehtävänä on välittää värähtelyjä välikorvan nystyröiden välillä, mikä havaitaan äänenä. Toisin kuin muissa nivelnivelissä, sen liike on hyvin rajallinen. Kaikki nystyrät liikkuvat enemmän tai vähemmän yhtenä kokonaisuutena, ainakin matalilla taajuuksilla.</w:t>
        <w:br/>
        <w:br/>
        <w:t xml:space="preserve"> Kun tärykalvo liikkuu sisäänpäin ulkokorvan kautta välittyvän äänen värähtelyjen vuoksi, se välittyy tärykalvon kahvaan eli manubrium malleukseen, joka on yhteydessä tärykalvoon. Malleuksen pää (caput mallei) liikkuu sen mukana ja siirtää energiaa/liikettä suoraan sen takana sijaitsevaan incuksen korpukseen (corpus incudis). Äänen värähtelyt siirtyvät sitten incudostapediaalisen nivelen kautta stapesiin (seiväshormoniin).</w:t>
      </w:r>
    </w:p>
    <w:p>
      <w:r>
        <w:rPr>
          <w:b/>
        </w:rPr>
        <w:t xml:space="preserve">Vastaus</w:t>
      </w:r>
    </w:p>
    <w:p>
      <w:r>
        <w:t xml:space="preserve">Nivelen tehtävänä on välittää värähtelyjä välikorvassa olevien nivelkappaleiden välillä.</w:t>
      </w:r>
    </w:p>
    <w:p>
      <w:r>
        <w:rPr>
          <w:b/>
          <w:u w:val="single"/>
        </w:rPr>
        <w:t xml:space="preserve">Asiakirja 4275</w:t>
      </w:r>
    </w:p>
    <w:p>
      <w:r>
        <w:rPr>
          <w:b/>
        </w:rPr>
        <w:t xml:space="preserve">Ohjeet</w:t>
      </w:r>
    </w:p>
    <w:p>
      <w:r>
        <w:t xml:space="preserve">Minkä kokoinen on tennispallo?</w:t>
      </w:r>
    </w:p>
    <w:p>
      <w:r>
        <w:rPr>
          <w:b/>
        </w:rPr>
        <w:t xml:space="preserve">Konteksti</w:t>
      </w:r>
    </w:p>
    <w:p>
      <w:r>
        <w:t xml:space="preserve">Tennispallot tehtiin alun perin kankaista, jotka oli ommeltu yhteen langalla ja täytetty höyhenillä. Nykyaikaiset tennispallot on tehty onttoa vulkanoitua kumia, jossa on huopapinnoite. Perinteisesti valkoiset pallot ovat olleet väriltään valkoisia, mutta 1900-luvun loppupuolella niiden väri vaihtui vähitellen optisen keltaiseen, jotta ne olisivat paremmin näkyviä. Tennispallojen on täytettävä tietyt kokoa, painoa, muodonmuutosta ja pomppimista koskevat kriteerit, jotta ne voidaan hyväksyä säännönmukaiseen pelaamiseen. Kansainvälinen tennisliitto (ITF) määrittelee pallon viralliseksi halkaisijaksi 65,41-68,58 mm (2,575-2,700 tuumaa). Pallojen painon on oltava 56,0-59,4 g (1,98-2,10 oz).</w:t>
      </w:r>
    </w:p>
    <w:p>
      <w:r>
        <w:rPr>
          <w:b/>
        </w:rPr>
        <w:t xml:space="preserve">Vastaus</w:t>
      </w:r>
    </w:p>
    <w:p>
      <w:r>
        <w:t xml:space="preserve">Tennispallot ovat halkaisijaltaan 65,41-68,58 millimetriä eli 2,575-2,700 tuumaa.</w:t>
      </w:r>
    </w:p>
    <w:p>
      <w:r>
        <w:rPr>
          <w:b/>
          <w:u w:val="single"/>
        </w:rPr>
        <w:t xml:space="preserve">Asiakirja 4276</w:t>
      </w:r>
    </w:p>
    <w:p>
      <w:r>
        <w:rPr>
          <w:b/>
        </w:rPr>
        <w:t xml:space="preserve">Ohjeet</w:t>
      </w:r>
    </w:p>
    <w:p>
      <w:r>
        <w:t xml:space="preserve">Missä oli Intian ja Yhdysvaltojen asevoimien kaikkien aikojen ensimmäinen kolmen yksikön Tiger Triumph -harjoitus?</w:t>
      </w:r>
    </w:p>
    <w:p>
      <w:r>
        <w:rPr>
          <w:b/>
        </w:rPr>
        <w:t xml:space="preserve">Vastaus</w:t>
      </w:r>
    </w:p>
    <w:p>
      <w:r>
        <w:t xml:space="preserve">Intian ja Yhdysvaltojen asevoimien ensimmäinen kolmen yksikön Tiger Triumph -harjoitus järjestettiin Intian Kikinadan rannikolla.</w:t>
      </w:r>
    </w:p>
    <w:p>
      <w:r>
        <w:rPr>
          <w:b/>
          <w:u w:val="single"/>
        </w:rPr>
        <w:t xml:space="preserve">Asiakirja 4277</w:t>
      </w:r>
    </w:p>
    <w:p>
      <w:r>
        <w:rPr>
          <w:b/>
        </w:rPr>
        <w:t xml:space="preserve">Ohjeet</w:t>
      </w:r>
    </w:p>
    <w:p>
      <w:r>
        <w:t xml:space="preserve">Kuinka pitkä on ammattilaisjalkapallokenttä.</w:t>
      </w:r>
    </w:p>
    <w:p>
      <w:r>
        <w:rPr>
          <w:b/>
        </w:rPr>
        <w:t xml:space="preserve">Vastaus</w:t>
      </w:r>
    </w:p>
    <w:p>
      <w:r>
        <w:t xml:space="preserve">Ammattilaisjalkapallokenttä on 100 metriä pitkä.</w:t>
      </w:r>
    </w:p>
    <w:p>
      <w:r>
        <w:rPr>
          <w:b/>
          <w:u w:val="single"/>
        </w:rPr>
        <w:t xml:space="preserve">Asiakirja 4278</w:t>
      </w:r>
    </w:p>
    <w:p>
      <w:r>
        <w:rPr>
          <w:b/>
        </w:rPr>
        <w:t xml:space="preserve">Ohjeet</w:t>
      </w:r>
    </w:p>
    <w:p>
      <w:r>
        <w:t xml:space="preserve">Mitkä näistä ovat koiria ja mitkä lintuja: Phoenix, siperianhusky, alaskanmalamuutti, haukka, bordercollie, labradorinnoutaja, araukaani.</w:t>
      </w:r>
    </w:p>
    <w:p>
      <w:r>
        <w:rPr>
          <w:b/>
        </w:rPr>
        <w:t xml:space="preserve">Vastaus</w:t>
      </w:r>
    </w:p>
    <w:p>
      <w:r>
        <w:t xml:space="preserve">Linnut: </w:t>
        <w:br/>
        <w:t xml:space="preserve"> Koirat: siperianhusky, alaskanma</w:t>
        <w:t xml:space="preserve">rcollie, labradorinnoutaja Koirat: siperianhusky, alaskanmalamuutti, bordercollie, labradorinnoutaja</w:t>
      </w:r>
    </w:p>
    <w:p>
      <w:r>
        <w:rPr>
          <w:b/>
          <w:u w:val="single"/>
        </w:rPr>
        <w:t xml:space="preserve">Asiakirja 4279</w:t>
      </w:r>
    </w:p>
    <w:p>
      <w:r>
        <w:rPr>
          <w:b/>
        </w:rPr>
        <w:t xml:space="preserve">Ohjeet</w:t>
      </w:r>
    </w:p>
    <w:p>
      <w:r>
        <w:t xml:space="preserve">Mikä on viskositeetti?</w:t>
      </w:r>
    </w:p>
    <w:p>
      <w:r>
        <w:rPr>
          <w:b/>
        </w:rPr>
        <w:t xml:space="preserve">Vastaus</w:t>
      </w:r>
    </w:p>
    <w:p>
      <w:r>
        <w:t xml:space="preserve">Viskositeetti mittaa sitä, miten aine virtaa, koska se on koostumukseltaan nestemäinen tai puoliksi nestemäinen. Alemman viskositeetin omaava aine, kuten vesi, virtaa helpommin kuin korkeamman viskositeetin omaava aine, kuten hunaja.</w:t>
      </w:r>
    </w:p>
    <w:p>
      <w:r>
        <w:rPr>
          <w:b/>
          <w:u w:val="single"/>
        </w:rPr>
        <w:t xml:space="preserve">Asiakirja 4280</w:t>
      </w:r>
    </w:p>
    <w:p>
      <w:r>
        <w:rPr>
          <w:b/>
        </w:rPr>
        <w:t xml:space="preserve">Ohjeet</w:t>
      </w:r>
    </w:p>
    <w:p>
      <w:r>
        <w:t xml:space="preserve">Miten varjoliidin toimii?</w:t>
      </w:r>
    </w:p>
    <w:p>
      <w:r>
        <w:rPr>
          <w:b/>
        </w:rPr>
        <w:t xml:space="preserve">Vastaus</w:t>
      </w:r>
    </w:p>
    <w:p>
      <w:r>
        <w:t xml:space="preserve">Varjoliidin toimii ilmavirran avulla, joka luo nostetta. Ilma virtaa sekä purjelentokoneen ylä- että alapuolen yli ja yhtyy sen reunalla. Varjoliitimen erityisen muodon vuoksi se luo enemmän painetta liitimen alaosaan kuin yläosaan, mikä synnyttää nostetta ylöspäin aivan kuten lentokoneen siipi.</w:t>
      </w:r>
    </w:p>
    <w:p>
      <w:r>
        <w:rPr>
          <w:b/>
          <w:u w:val="single"/>
        </w:rPr>
        <w:t xml:space="preserve">Asiakirja 4281</w:t>
      </w:r>
    </w:p>
    <w:p>
      <w:r>
        <w:rPr>
          <w:b/>
        </w:rPr>
        <w:t xml:space="preserve">Ohjeet</w:t>
      </w:r>
    </w:p>
    <w:p>
      <w:r>
        <w:t xml:space="preserve">Luokittele kukin näistä nisäkkäistä joko pussieläimiksi tai istukkaiksi.</w:t>
      </w:r>
    </w:p>
    <w:p>
      <w:r>
        <w:rPr>
          <w:b/>
        </w:rPr>
        <w:t xml:space="preserve">Vastaus</w:t>
      </w:r>
    </w:p>
    <w:p>
      <w:r>
        <w:t xml:space="preserve">Marsupiaali: kenguru, koala, wallaby, wombat, opossumi, bandicoot, opossumi, opossumi, glider</w:t>
        <w:br/>
        <w:br/>
        <w:t xml:space="preserve">Placental:</w:t>
        <w:br/>
        <w:br/>
        <w:t xml:space="preserve"> Marsupiaalit synnyttävät kehittymättömiä poikasia, joita ne kantavat emon vatsassa sijaitsevassa pussissa, kunnes ne ovat täysin kehittyneitä.</w:t>
        <w:br/>
        <w:br/>
        <w:t xml:space="preserve"> Istukkanisäkkäät kantavat sikiötä emonsa kohdussa suhteellisen myöhäiseen kehitysvaiheeseen asti.</w:t>
      </w:r>
    </w:p>
    <w:p>
      <w:r>
        <w:rPr>
          <w:b/>
          <w:u w:val="single"/>
        </w:rPr>
        <w:t xml:space="preserve">Asiakirja 4282</w:t>
      </w:r>
    </w:p>
    <w:p>
      <w:r>
        <w:rPr>
          <w:b/>
        </w:rPr>
        <w:t xml:space="preserve">Ohjeet</w:t>
      </w:r>
    </w:p>
    <w:p>
      <w:r>
        <w:t xml:space="preserve">Mikä on Jiangin teoreettinen panos?</w:t>
      </w:r>
    </w:p>
    <w:p>
      <w:r>
        <w:rPr>
          <w:b/>
        </w:rPr>
        <w:t xml:space="preserve">Konteksti</w:t>
      </w:r>
    </w:p>
    <w:p>
      <w:r>
        <w:t xml:space="preserve">Jiang Zemin[a] (17. elokuuta 1926 - 30. marraskuuta 2022) oli kiinalainen poliitikko, joka toimi Kiinan kommunistisen puolueen pääsihteerinä vuosina 1989-2002, sotilaskomitean puheenjohtajana vuosina 1989-2004 ja Kiinan presidenttinä vuosina 1993-2003. Jiang toimi Kiinan ylimpänä johtajana vuosina 1989-2002. Hän oli Kiinan kolmannen johtajasukupolven ydinjohtaja, yksi neljästä ydinjohtajasta Mao Zedongin, Deng Xiaopingin ja Xi Jinpingin ohella.</w:t>
        <w:br/>
        <w:br/>
        <w:t xml:space="preserve"> Jiang syntyi Yangzhoussa, Jiangsun osavaltiossa, ja Jiang liittyi KKP:hen opiskeluaikana. Kiinan kansantasavallan perustamisen jälkeen vuonna 1949 hän sai koulutusta Stalinin autotehtaalla Moskovassa 1950-luvulla, palasi myöhemmin Shanghaihin vuonna 1962 palvelemaan eri laitoksissa ja lähetettiin vuosina 1970-1972 Romaniaan asiantuntijaryhmään perustamaan maahan konetehtaita. Vuoden 1979 jälkeen varapääministeri Gu Mu nimitti hänet varapuheenjohtajaksi kahteen toimikuntaan, joiden tehtävänä oli valvoa äskettäin perustettuja erityistalousalueita. Hänestä tuli vastaperustetun elektroniikkateollisuusministeriön varaministeri ja KKP:n keskuskomitean jäsen vuonna 1982.</w:t>
        <w:br/>
        <w:br/>
        <w:t xml:space="preserve"> Jiang nimitettiin Shanghain pormestariksi vuonna 1985, ja myöhemmin hänet ylennettiin Shanghain kommunistisen puolueen sihteeriksi ja KKP:n politbyroon jäseneksi vuonna 1987. Jiang nousi valtaan yllättäen kompromissiehdokkaana vuoden 1989 Tiananmenin aukion mielenosoitusten ja verilöylyn jälkeen, kun hän korvasi Zhao Ziyangin KKP:n pääsihteerinä sen jälkeen, kun Zhao oli syrjäytetty opiskelijaliikkeen tukemisen vuoksi.</w:t>
        <w:t xml:space="preserve">"kahdeksan vanhimman" osallistuminen Kiinan politiikkaan väheni jatkuvasti,[1] Jiang vahvisti valta-asemaansa ja hänestä tuli maan "ylin johtaja" 1990-luvulla.[b] Deng Xiaopingin etelän kiertueen innoittamana vuonna 1992 Jiang otti virallisesti käyttöön termin "sosialistinen markkinatalous" puheessaan myöhemmin samana vuonna pidetyssä KKP:n 14. kansalliskongressissa, mikä vauhditti "avautumista ja uudistuksia".[2]</w:t>
        <w:br/>
        <w:br/>
        <w:t xml:space="preserve">Jiangin johdolla Kiina koki merkittävää talouskasvua markkinauudistusten jatkuessa. Hongkongin palauttaminen Yhdistyneeltä kuningaskunnalta vuonna 1997 ja Macaon palauttaminen Portugalilta vuonna 1999 sekä liittyminen Maailman kauppajärjestöön vuonna 2001 olivat Jiangin aikakauden merkkipaaluja.[3] Kiinan suhteet ulkomaailmaan paranivat, kun taas kommunistinen puolue säilytti tiukan valvontansa valtion yli. Jiangia arvosteltiin ihmisoikeusrikkomuksista, kuten Falun Gong -liikkeen tukahduttamisesta. Hänen panoksensa puolueen oppiin, joka tunnetaan nimellä "kolme edustajaa", kirjattiin osaksi KKP:n perustuslakia vuonna 2002. Jiang luopui asteittain virallisista johtotehtävistään vuosina 2002-2005, ja Hu Jintao seurasi häntä näissä tehtävissä, vaikka hän ja hänen poliittinen ryhmänsä vaikuttivat asioihin vielä paljon myöhemmin. Jiang kuoli 30. marraskuuta 2022 leukemiaan ja monielinvaurioon Shanghaissa[4].</w:t>
      </w:r>
    </w:p>
    <w:p>
      <w:r>
        <w:rPr>
          <w:b/>
        </w:rPr>
        <w:t xml:space="preserve">Vastaus</w:t>
      </w:r>
    </w:p>
    <w:p>
      <w:r>
        <w:t xml:space="preserve">Kolme edustajaa</w:t>
      </w:r>
    </w:p>
    <w:p>
      <w:r>
        <w:rPr>
          <w:b/>
          <w:u w:val="single"/>
        </w:rPr>
        <w:t xml:space="preserve">Asiakirja 4283</w:t>
      </w:r>
    </w:p>
    <w:p>
      <w:r>
        <w:rPr>
          <w:b/>
        </w:rPr>
        <w:t xml:space="preserve">Ohjeet</w:t>
      </w:r>
    </w:p>
    <w:p>
      <w:r>
        <w:t xml:space="preserve">Mitkä ovat yleisiä tapoja hallita tyypin 1 diabetesta?</w:t>
      </w:r>
    </w:p>
    <w:p>
      <w:r>
        <w:rPr>
          <w:b/>
        </w:rPr>
        <w:t xml:space="preserve">Vastaus</w:t>
      </w:r>
    </w:p>
    <w:p>
      <w:r>
        <w:t xml:space="preserve">Tyypin 1 diabeteksen onnistunut hoito edellyttää kahta asiaa. Tapa seurata verensokeritasoja ja tapa antaa insuliinia.</w:t>
        <w:br/>
        <w:br/>
        <w:t xml:space="preserve"> Verensokerin seuranta tapahtuu joko jatkuvalla glukoosimonitorilla (CGM) tai verensokerin seurantalaitteella, jossa tarvitaan pieni verinäyte veren sokerimäärän mittaamiseksi.</w:t>
        <w:br/>
        <w:br/>
        <w:t xml:space="preserve"> Glukoositason ylläpitoa elimistössä säädellään insuliinilla. Insuliinia voidaan annostella joko ruiskulla tai insuliinipumpulla.</w:t>
      </w:r>
    </w:p>
    <w:p>
      <w:r>
        <w:rPr>
          <w:b/>
          <w:u w:val="single"/>
        </w:rPr>
        <w:t xml:space="preserve">Asiakirja 4284</w:t>
      </w:r>
    </w:p>
    <w:p>
      <w:r>
        <w:rPr>
          <w:b/>
        </w:rPr>
        <w:t xml:space="preserve">Ohjeet</w:t>
      </w:r>
    </w:p>
    <w:p>
      <w:r>
        <w:t xml:space="preserve">Miksi ja miten ihmiset päättävät sähköistää kotinsa?</w:t>
      </w:r>
    </w:p>
    <w:p>
      <w:r>
        <w:rPr>
          <w:b/>
        </w:rPr>
        <w:t xml:space="preserve">Vastaus</w:t>
      </w:r>
    </w:p>
    <w:p>
      <w:r>
        <w:t xml:space="preserve">Yhä suositumpi suuntaus on korvata likaisia laitteita (eli laitteita, jotka kuluttavat kaasua tai muita hiilipohjaisia polttoaineita) puhtaalla energialla toimivilla laitteilla (tyypillisesti laitteilla, jotka toimivat sähköllä, joka puolestaan tuotetaan aurinko- tai tuulivoimalla). Tärkein motivaatio tähän on pienentää kotitalouden hiilijalanjälkeä ja auttaa torjumaan ilmaston lämpenemistä. Valtion kannustimet, mittakaavaedut ja tekniset innovaatiot ovat myös mahdollistaneet sen, että kuluttajat voivat säästää rahaa vaihtamalla sähkölaitteisiin. Yleisimpiä perinteisesti kaasukäyttöisiä kodinkoneita ovat uuni, vedenlämmitin, liesi, ilmastointilaite ja kuivausrumpu. Näiden laitteiden korvaavia vaihtoehtoja ovat lämpöpumput, joilla voidaan korvata sekä uuni että ilmastointilaite, sähköllä toimivat vedenlämmittimet ja -kuivaimet sekä induktioliedet. Näiden sähkölaitteiden käyttämiseksi ympäristöystävällisellä tavalla kuluttajat joko tuottavat sähköä omalla kiinteistöllään asentamalla aurinkopaneeleita katolleen tai valitsevat vihreitä energialähteitä valitessaan sähköntoimitussuunnitelmaa paikalliselta energiayhtiöltä.</w:t>
      </w:r>
    </w:p>
    <w:p>
      <w:r>
        <w:rPr>
          <w:b/>
          <w:u w:val="single"/>
        </w:rPr>
        <w:t xml:space="preserve">Asiakirja 4285</w:t>
      </w:r>
    </w:p>
    <w:p>
      <w:r>
        <w:rPr>
          <w:b/>
        </w:rPr>
        <w:t xml:space="preserve">Ohjeet</w:t>
      </w:r>
    </w:p>
    <w:p>
      <w:r>
        <w:t xml:space="preserve">ovatko seuraavat soittimet soittimia vai eivät?</w:t>
        <w:br/>
        <w:t xml:space="preserve">kirjoituskone</w:t>
        <w:br/>
        <w:t xml:space="preserve">tietokone</w:t>
        <w:br/>
        <w:t xml:space="preserve">kitara</w:t>
        <w:br/>
        <w:t xml:space="preserve">viulu</w:t>
        <w:br/>
        <w:t xml:space="preserve">huilu</w:t>
        <w:br/>
        <w:t xml:space="preserve">huilu lakanat</w:t>
        <w:br/>
        <w:t xml:space="preserve">maila</w:t>
        <w:br/>
        <w:t xml:space="preserve">pallo</w:t>
        <w:br/>
        <w:t xml:space="preserve">piano</w:t>
        <w:br/>
        <w:t xml:space="preserve">huuliharppu</w:t>
        <w:br/>
        <w:t xml:space="preserve">tabla</w:t>
        <w:br/>
        <w:t xml:space="preserve">kaihtimet</w:t>
      </w:r>
    </w:p>
    <w:p>
      <w:r>
        <w:rPr>
          <w:b/>
        </w:rPr>
        <w:t xml:space="preserve">Vastaus</w:t>
      </w:r>
    </w:p>
    <w:p>
      <w:r>
        <w:t xml:space="preserve">soittimet: kitara, viulu, huilu, piano, harmonium, tabla</w:t>
        <w:br/>
        <w:t xml:space="preserve">ei soittimet: kirjoituskone, tietokone, lakanat, maila, pallo, kaihtimet</w:t>
      </w:r>
    </w:p>
    <w:p>
      <w:r>
        <w:rPr>
          <w:b/>
          <w:u w:val="single"/>
        </w:rPr>
        <w:t xml:space="preserve">Asiakirja 4286</w:t>
      </w:r>
    </w:p>
    <w:p>
      <w:r>
        <w:rPr>
          <w:b/>
        </w:rPr>
        <w:t xml:space="preserve">Ohjeet</w:t>
      </w:r>
    </w:p>
    <w:p>
      <w:r>
        <w:t xml:space="preserve">Mikä on AVA, kun on kyse viinistä?</w:t>
      </w:r>
    </w:p>
    <w:p>
      <w:r>
        <w:rPr>
          <w:b/>
        </w:rPr>
        <w:t xml:space="preserve">Vastaus</w:t>
      </w:r>
    </w:p>
    <w:p>
      <w:r>
        <w:t xml:space="preserve">AVA on lyhenne sanoista American Viticultural Area (amerikkalainen viininviljelyalue), joka tarkoittaa laillisesti määriteltyjä ja suojattuja alueita (appellations) viinitiloille. Tämä kertoo kuluttajalle, missä viinissä käytetyt rypäleet on kasvatettu.</w:t>
      </w:r>
    </w:p>
    <w:p>
      <w:r>
        <w:rPr>
          <w:b/>
          <w:u w:val="single"/>
        </w:rPr>
        <w:t xml:space="preserve">Asiakirja 4287</w:t>
      </w:r>
    </w:p>
    <w:p>
      <w:r>
        <w:rPr>
          <w:b/>
        </w:rPr>
        <w:t xml:space="preserve">Ohjeet</w:t>
      </w:r>
    </w:p>
    <w:p>
      <w:r>
        <w:t xml:space="preserve">Mikä on "sisäkenttä" baseballissa?</w:t>
      </w:r>
    </w:p>
    <w:p>
      <w:r>
        <w:rPr>
          <w:b/>
        </w:rPr>
        <w:t xml:space="preserve">Vastaus</w:t>
      </w:r>
    </w:p>
    <w:p>
      <w:r>
        <w:t xml:space="preserve">Sisäkenttä on pesäpallokentän alue, joka ulottuu kotipesältä ensimmäisen, toisen ja kolmannen pesän ohi. Sisäkenttä on yleensä hiekkapintainen, ja ulkokenttä alkaa siitä, kun hiekka muuttuu ruohoksi.</w:t>
      </w:r>
    </w:p>
    <w:p>
      <w:r>
        <w:rPr>
          <w:b/>
          <w:u w:val="single"/>
        </w:rPr>
        <w:t xml:space="preserve">Asiakirja 4288</w:t>
      </w:r>
    </w:p>
    <w:p>
      <w:r>
        <w:rPr>
          <w:b/>
        </w:rPr>
        <w:t xml:space="preserve">Ohjeet</w:t>
      </w:r>
    </w:p>
    <w:p>
      <w:r>
        <w:t xml:space="preserve">Minkä Philip K. Dickin romaanin pohjalta tehtiin elokuva "Blade Runner"?</w:t>
      </w:r>
    </w:p>
    <w:p>
      <w:r>
        <w:rPr>
          <w:b/>
        </w:rPr>
        <w:t xml:space="preserve">Vastaus</w:t>
      </w:r>
    </w:p>
    <w:p>
      <w:r>
        <w:t xml:space="preserve">Uneksivatko androidit sähkölampaista?</w:t>
      </w:r>
    </w:p>
    <w:p>
      <w:r>
        <w:rPr>
          <w:b/>
          <w:u w:val="single"/>
        </w:rPr>
        <w:t xml:space="preserve">Asiakirja 4289</w:t>
      </w:r>
    </w:p>
    <w:p>
      <w:r>
        <w:rPr>
          <w:b/>
        </w:rPr>
        <w:t xml:space="preserve">Ohjeet</w:t>
      </w:r>
    </w:p>
    <w:p>
      <w:r>
        <w:t xml:space="preserve">Miksi rakastat Biriyania?</w:t>
      </w:r>
    </w:p>
    <w:p>
      <w:r>
        <w:rPr>
          <w:b/>
        </w:rPr>
        <w:t xml:space="preserve">Vastaus</w:t>
      </w:r>
    </w:p>
    <w:p>
      <w:r>
        <w:t xml:space="preserve">Koska se on maukas</w:t>
      </w:r>
    </w:p>
    <w:p>
      <w:r>
        <w:rPr>
          <w:b/>
          <w:u w:val="single"/>
        </w:rPr>
        <w:t xml:space="preserve">Asiakirja 4290</w:t>
      </w:r>
    </w:p>
    <w:p>
      <w:r>
        <w:rPr>
          <w:b/>
        </w:rPr>
        <w:t xml:space="preserve">Ohjeet</w:t>
      </w:r>
    </w:p>
    <w:p>
      <w:r>
        <w:t xml:space="preserve">Luokittele kukin seuraavista ajoneuvoista sähkö- tai kaasuajoneuvoksi: Tesla Model Y, Kia Telluride, Lexus IS250, Mustang Mach-e, Chevy Bolt, Toyota Rav4.</w:t>
      </w:r>
    </w:p>
    <w:p>
      <w:r>
        <w:rPr>
          <w:b/>
        </w:rPr>
        <w:t xml:space="preserve">Vastaus</w:t>
      </w:r>
    </w:p>
    <w:p>
      <w:r>
        <w:t xml:space="preserve">Tesla Model Y: Sähköauto</w:t>
        <w:br/>
        <w:t xml:space="preserve">Kia Telluride:</w:t>
        <w:br/>
        <w:t xml:space="preserve">Lexus IS250: Kaasuauto</w:t>
        <w:br/>
        <w:t xml:space="preserve">Mustang Mach-e:</w:t>
        <w:t xml:space="preserve">Sähköajoneuvo</w:t>
        <w:br/>
        <w:t xml:space="preserve">Chevy Bolt:</w:t>
        <w:t xml:space="preserve">Sähköajoneuvo</w:t>
        <w:br/>
        <w:t xml:space="preserve">Toyota Rav4: Kaasuauto</w:t>
      </w:r>
    </w:p>
    <w:p>
      <w:r>
        <w:rPr>
          <w:b/>
          <w:u w:val="single"/>
        </w:rPr>
        <w:t xml:space="preserve">Asiakirja 4291</w:t>
      </w:r>
    </w:p>
    <w:p>
      <w:r>
        <w:rPr>
          <w:b/>
        </w:rPr>
        <w:t xml:space="preserve">Ohjeet</w:t>
      </w:r>
    </w:p>
    <w:p>
      <w:r>
        <w:t xml:space="preserve">Miksi Alabaman jalkapallojoukkueen nimi on Crimson Tide?</w:t>
      </w:r>
    </w:p>
    <w:p>
      <w:r>
        <w:rPr>
          <w:b/>
        </w:rPr>
        <w:t xml:space="preserve">Vastaus</w:t>
      </w:r>
    </w:p>
    <w:p>
      <w:r>
        <w:t xml:space="preserve">Jalkapallojoukkueen nimi oli Thin Red Line tai jotkut saattavat tuntea sen nimellä Crimson White. Vuonna 1907 Alabaman yliopisto pelasi kilpailijaansa Auburnia vastaan Birminghamissa, AL:ssä, ja maaperä, jota kuvattiin rautapitoiseksi, muuttui myöhemmin punaiseksi mudaksi ja värjäsi Alabaman jalkapalloilijoiden valkoiset pelipaidat. Tiedetään, että urheilutoimittaja Hugh Roberts sanoi joukkueen pelanneen kuin "Crimson Tide", ja siitä lähtien nimi on säilynyt.</w:t>
      </w:r>
    </w:p>
    <w:p>
      <w:r>
        <w:rPr>
          <w:b/>
          <w:u w:val="single"/>
        </w:rPr>
        <w:t xml:space="preserve">Asiakirja 4292</w:t>
      </w:r>
    </w:p>
    <w:p>
      <w:r>
        <w:rPr>
          <w:b/>
        </w:rPr>
        <w:t xml:space="preserve">Ohjeet</w:t>
      </w:r>
    </w:p>
    <w:p>
      <w:r>
        <w:t xml:space="preserve">Kerro lyhyesti tärkeimmät faktat maasta Norja.</w:t>
      </w:r>
    </w:p>
    <w:p>
      <w:r>
        <w:rPr>
          <w:b/>
        </w:rPr>
        <w:t xml:space="preserve">Konteksti</w:t>
      </w:r>
    </w:p>
    <w:p>
      <w:r>
        <w:t xml:space="preserve">Norja, virallisesti Norjan kuningaskunta,[a] on Pohjois-Euroopassa sijaitseva pohjoismainen valtio, jonka mantereeseen kuuluu Skandinavian niemimaan läntisin ja pohjoisin osa. Myös syrjäinen arktinen Jan Mayenin saari ja Huippuvuorten saaristo ovat osa Norjaa.[huom. 5] Subantarktisella alueella sijaitseva Bouvet-saari on Norjan riippuvuusalue, ja sillä on myös vaatimuksia Pietari I:n saaren ja Kuningatar Maudin maan antarktisiin alueisiin. Norjan pääkaupunki ja suurin kaupunki on Oslo.</w:t>
        <w:br/>
        <w:br/>
        <w:t xml:space="preserve"> Norjan kokonaispinta-ala on 385 207 neliökilometriä[12], ja sen väkiluku tammikuussa 2023 oli 5 488 984.[14] Maalla on pitkä yhteinen itäraja Ruotsin kanssa, jonka pituus on 1 619 kilometriä. Koillisessa se rajoittuu Suomeen ja Venäjään ja etelässä Skagerrakin salmeen, jonka toisella puolella ovat Tanska ja Yhdistynyt kuningaskunta. Norjalla on laaja rantaviiva Pohjois-Atlantille ja Barentsinmerelle päin. Meren vaikutus hallitsee Norjan ilmastoa, ja meren rannikoilla on leuto alankolämpötila. Sisämaa on kylmempi, mutta myös huomattavasti leudompi kuin muualla maailmassa yhtä pohjoisilla leveysasteilla sijaitsevat alueet. Jopa pohjoisen polaarisen yön aikana pakkasen yläpuolella olevat lämpötilat ovat tavallisia rannikolla. Merellinen vaikutus tuo maan joillekin alueille runsaasti sateita ja lunta.</w:t>
        <w:br/>
        <w:br/>
        <w:t xml:space="preserve"> Harald V Glücksburgin suvusta on Norjan nykyinen kuningas. Jonas Gahr Støre on ollut pääministerinä vuodesta 2021 lähtien Erna Solbergin tilalla. Yhtenäisenä suvereenina valtiona, jossa vallitsee perustuslaillinen monarkia, Norja jakaa valtiovallan parlamentin, hallituksen ja korkeimman oikeuden kesken vuoden 1814 perustuslain mukaisesti. Kuningaskunta perustettiin vuonna 872 monien pikkukuntien yhdistymisenä, ja se on ollut yhtäjaksoisesti olemassa 1151 vuotta. Vuodesta 1537 vuoteen 1814 Norja oli osa Tanskan-Norjan kuningaskuntaa, ja vuodesta 1814 vuoteen 1905 se oli henkilökohtaisessa liitossa Ruotsin kuningaskunnan kanssa. Norja oli puolueeton ensimmäisessä maailmansodassa ja myös toisessa maailmansodassa huhtikuuhun 1940 asti, jolloin natsi-Saksa hyökkäsi maahan ja miehitti sitä sodan loppuun asti.</w:t>
        <w:br/>
        <w:br/>
        <w:t xml:space="preserve"> Norjassa on sekä hallinnollisia että poliittisia alajaotteluja kahdella tasolla: läänit ja kunnat. Saamelaisilla on jonkin verran itsemääräämisoikeutta ja vaikutusvaltaa perinteisillä alueilla saamelaisparlamentin ja Finnmarkin lain kautta. Norjalla on läheiset suhteet sekä Euroopan unioniin että Yhdysvaltoihin. Norja on myös Yhdistyneiden Kansakuntien, Naton, Euroopan vapaakauppajärjestön, Euroopan neuvoston, Etelämanner-sopimuksen ja Pohjoismaiden neuvoston perustajajäsen, Euroopan talousalueen, WTO:n ja OECD:n jäsen sekä osa Schengen-aluetta. Lisäksi norjan kielet ovat yhteisymmärrettävissä tanskan ja ruotsin kanssa.</w:t>
        <w:br/>
        <w:br/>
        <w:t xml:space="preserve"> Norja ylläpitää pohjoismaista hyvinvointimallia, johon kuuluu yleinen terveydenhuolto ja kattava sosiaaliturvajärjestelmä, ja sen arvot perustuvat tasa-arvoisiin ihanteisiin.[20] Norjan valtiolla on suuria omistusasemia keskeisillä teollisuudenaloilla, ja sillä on laajat öljy-, maakaasu-, mineraali-, puutavara-, äyriäis- ja makean veden varastot.</w:t>
        <w:t xml:space="preserve">Öljyteollisuuden osuus maan bruttokansantuotteesta (BKT) on noin neljännes.[21] Norja on asukasta kohden laskettuna maailman suurin öljyn ja maakaasun tuottaja Lähi-idän ulkopuolella.[22][23]</w:t>
        <w:br/>
        <w:br/>
        <w:t xml:space="preserve">Maassa on Maailmanpankin ja IMF:n listoilla maailman neljänneksi korkeimmat tulot asukasta kohden.[24] Sillä on maailman suurin valtion sijoitusrahasto, jonka arvo on 1 biljoona Yhdysvaltain dollaria.[25] Vaikka suurin osa Norjan väestöstä on etnisesti norjalaista, 2000-luvulla maahanmuutto on aiheuttanut yli puolet väestönkasvusta; vuonna 2021 maan viisi suurinta vähemmistöryhmää olivat puolalaisten, liettualaisten, somalialaisten, pakistanilaisten ja ruotsalaisten maahanmuuttajien jälkeläiset.</w:t>
      </w:r>
    </w:p>
    <w:p>
      <w:r>
        <w:rPr>
          <w:b/>
        </w:rPr>
        <w:t xml:space="preserve">Vastaus</w:t>
      </w:r>
    </w:p>
    <w:p>
      <w:r>
        <w:t xml:space="preserve">- Väestö</w:t>
        <w:t xml:space="preserve">: </w:t>
        <w:br/>
        <w:t xml:space="preserve"> - BKT:</w:t>
        <w:t xml:space="preserve">5,488 miljoonaa</w:t>
        <w:br/>
        <w:t xml:space="preserve">-</w:t>
        <w:t xml:space="preserve">Koko: 148729 neliömetriä - BKT:</w:t>
        <w:t xml:space="preserve">USD</w:t>
        <w:br/>
        <w:t xml:space="preserve">- Naapurivaltiot</w:t>
        <w:t xml:space="preserve">Ruotsi, Suomi, Venäjä</w:t>
        <w:br/>
        <w:t xml:space="preserve">- Yhtenäinen parlamentaarinen perustuslaillinen monarkia</w:t>
        <w:br/>
        <w:t xml:space="preserve">- Neljänneksi korkein tulo henkeä kohti maailmassa</w:t>
        <w:br/>
        <w:t xml:space="preserve">- Norja on maailman suurin öljyn ja maakaasun tuottaja Lähi-idän ulkopuolella.</w:t>
        <w:br/>
        <w:t xml:space="preserve"> - Norja ylläpitää pohjoismaista hyvinvointimallia, johon kuuluu yleinen terveydenhuolto ja kattava sosiaaliturvajärjestelmä.</w:t>
      </w:r>
    </w:p>
    <w:p>
      <w:r>
        <w:rPr>
          <w:b/>
          <w:u w:val="single"/>
        </w:rPr>
        <w:t xml:space="preserve">Asiakirja 4293</w:t>
      </w:r>
    </w:p>
    <w:p>
      <w:r>
        <w:rPr>
          <w:b/>
        </w:rPr>
        <w:t xml:space="preserve">Ohjeet</w:t>
      </w:r>
    </w:p>
    <w:p>
      <w:r>
        <w:t xml:space="preserve">Mikä on Jiang Zeminin lempinimi?</w:t>
      </w:r>
    </w:p>
    <w:p>
      <w:r>
        <w:rPr>
          <w:b/>
        </w:rPr>
        <w:t xml:space="preserve">Konteksti</w:t>
      </w:r>
    </w:p>
    <w:p>
      <w:r>
        <w:t xml:space="preserve">Moha (kiinaksi 膜蛤; pinyin: Mó Há, lausutaan [muǒ.xǎ]), kirjaimellisesti "rupikonnan ihailu" tai "rupikonnan palvonta",[1] on internet-meemi, jossa pilkataan Jiang Zeminiä, Kiinan kommunistisen puolueen entistä pääsihteeriä ja ylimpää johtajaa. Se sai alkunsa Manner-Kiinan nettikansalaisten keskuudessa, ja siitä on tullut alakulttuuri kiinalaisessa internetissä. Toisen selityksen mukaan se on peräisin Kiinan sosiaalisesta mediasta Baidu Tieba. Kulttuurissa Jiangin lempinimi on há eli "rupikonna", koska hän muistuttaa oletettavasti rupikonnaa.[2] Nettikansalaiset, jotka móhá (palvovat rupikonnaa) kutsuvat itseään "rupikonnafaneiksi", "rupikonnan ystäviksi" tai "rupikonnan palvojiksi" (yksinkertaistettua kiinaa: 蛤丝; perinteinen kiina: 蛤絲) tai "mogiikoiksi" (膜法师; 膜法師), joka on sanaleikki mandariinikiinan mófǎshīsta (魔法师; 魔法師, taikuri).[huom. 1]</w:t>
        <w:br/>
        <w:br/>
        <w:t xml:space="preserve">Toinen Jiangin lempinimi on "vanhempi" tai "vanhempi" (长者; 長者; Zhǎngzhě), koska hän kerran kutsui itseään "vanhimmaksi" tai "vanhemmaksi" haukkuessaan häntä kyseenalaistavaa hongkongilaista toimittajaa Sharon Cheungia.[3][4][5] Tapahtumaa tallentava videoleike levisi internetissä ja johti kulttuurin nousuun, jonka suosio kasvoi myöhemmin huomattavasti vuoden 2014 tienoilla, jolloin Hongkongissa oli poliittisen epävakauden aika. Aluksi nettikansalaiset poimivat videolta Jiangin sitaatteja ja jäljittelivät hänen sanamuotojaan ja äänensävyään parodian ja loukkauksen vuoksi. Kulttuurin kehittyessä jotkut jäljittelijät ovat kuitenkin alkaneet kantaa kiintymystä häntä kohtaan. Jäljiteltävät sitaatit ovat myös kehittyneet niin, että ne sisältävät myös sen, mitä Jiang sanoi johtajakaudellaan ja henkilökohtaisessa elämässään.</w:t>
      </w:r>
    </w:p>
    <w:p>
      <w:r>
        <w:rPr>
          <w:b/>
        </w:rPr>
        <w:t xml:space="preserve">Vastaus</w:t>
      </w:r>
    </w:p>
    <w:p>
      <w:r>
        <w:t xml:space="preserve">Vanhus tai vanhempi</w:t>
      </w:r>
    </w:p>
    <w:p>
      <w:r>
        <w:rPr>
          <w:b/>
          <w:u w:val="single"/>
        </w:rPr>
        <w:t xml:space="preserve">Asiakirja 4294</w:t>
      </w:r>
    </w:p>
    <w:p>
      <w:r>
        <w:rPr>
          <w:b/>
        </w:rPr>
        <w:t xml:space="preserve">Ohjeet</w:t>
      </w:r>
    </w:p>
    <w:p>
      <w:r>
        <w:t xml:space="preserve">Mikä on Isthmohyla debilis alla olevan viitetekstin perusteella?</w:t>
      </w:r>
    </w:p>
    <w:p>
      <w:r>
        <w:rPr>
          <w:b/>
        </w:rPr>
        <w:t xml:space="preserve">Konteksti</w:t>
      </w:r>
    </w:p>
    <w:p>
      <w:r>
        <w:t xml:space="preserve">Isthmohyla debilis on harvinainen sammakkolaji Hylidae-heimossa. Sitä esiintyy Cordillera Centralin ja Cordillera Talamancan Atlantin puoleisilla rinteillä Costa Ricassa ja Panaman länsiosassa sekä Tyynenmeren puoleisilla rinteillä Panaman lounaisosassa.[1][2] Sille on ehdotettu yleisnimeä Isla Bonita -puusammakko (tyyppipaikkakunta on "Isla Bonita" Costa Ricassa).[1][2][3].</w:t>
      </w:r>
    </w:p>
    <w:p>
      <w:r>
        <w:rPr>
          <w:b/>
        </w:rPr>
        <w:t xml:space="preserve">Vastaus</w:t>
      </w:r>
    </w:p>
    <w:p>
      <w:r>
        <w:t xml:space="preserve">Isthmohyla debilis on harvinainen sammakkolaji, jota tavataan Costa Ricassa ja Panamassa.</w:t>
      </w:r>
    </w:p>
    <w:p>
      <w:r>
        <w:rPr>
          <w:b/>
          <w:u w:val="single"/>
        </w:rPr>
        <w:t xml:space="preserve">Asiakirja 4295</w:t>
      </w:r>
    </w:p>
    <w:p>
      <w:r>
        <w:rPr>
          <w:b/>
        </w:rPr>
        <w:t xml:space="preserve">Ohjeet</w:t>
      </w:r>
    </w:p>
    <w:p>
      <w:r>
        <w:t xml:space="preserve">Kun otetaan huomioon tämä rahtilaivoja koskeva teksti, milloin USS West Gate laskettiin vesille?</w:t>
      </w:r>
    </w:p>
    <w:p>
      <w:r>
        <w:rPr>
          <w:b/>
        </w:rPr>
        <w:t xml:space="preserve">Konteksti</w:t>
      </w:r>
    </w:p>
    <w:p>
      <w:r>
        <w:t xml:space="preserve">USS West Gate (ID-3216) oli Yhdysvaltain laivaston rahtilaiva ensimmäisen maailmansodan aikana. Alus laskettiin vesille nimellä SS War Agate, mutta se laskettiin vesille tammikuussa 1918 nimellä SS West Gate.</w:t>
      </w:r>
    </w:p>
    <w:p>
      <w:r>
        <w:rPr>
          <w:b/>
        </w:rPr>
        <w:t xml:space="preserve">Vastaus</w:t>
      </w:r>
    </w:p>
    <w:p>
      <w:r>
        <w:t xml:space="preserve">tammikuu 1918</w:t>
      </w:r>
    </w:p>
    <w:p>
      <w:r>
        <w:rPr>
          <w:b/>
          <w:u w:val="single"/>
        </w:rPr>
        <w:t xml:space="preserve">Asiakirja 4296</w:t>
      </w:r>
    </w:p>
    <w:p>
      <w:r>
        <w:rPr>
          <w:b/>
        </w:rPr>
        <w:t xml:space="preserve">Ohjeet</w:t>
      </w:r>
    </w:p>
    <w:p>
      <w:r>
        <w:t xml:space="preserve">Kuka oli Yhdysvaltain presidentti suurimman osan toisesta maailmansodasta?</w:t>
      </w:r>
    </w:p>
    <w:p>
      <w:r>
        <w:rPr>
          <w:b/>
        </w:rPr>
        <w:t xml:space="preserve">Vastaus</w:t>
      </w:r>
    </w:p>
    <w:p>
      <w:r>
        <w:t xml:space="preserve">FDR oli Yhdysvaltain presidentti suurimman osan toisesta maailmansodasta.</w:t>
      </w:r>
    </w:p>
    <w:p>
      <w:r>
        <w:rPr>
          <w:b/>
          <w:u w:val="single"/>
        </w:rPr>
        <w:t xml:space="preserve">Asiakirja 4297</w:t>
      </w:r>
    </w:p>
    <w:p>
      <w:r>
        <w:rPr>
          <w:b/>
        </w:rPr>
        <w:t xml:space="preserve">Ohjeet</w:t>
      </w:r>
    </w:p>
    <w:p>
      <w:r>
        <w:t xml:space="preserve">Miksi Frank Herbertin Dyyni-romaanissa mauste on arvokasta?</w:t>
      </w:r>
    </w:p>
    <w:p>
      <w:r>
        <w:rPr>
          <w:b/>
        </w:rPr>
        <w:t xml:space="preserve">Konteksti</w:t>
      </w:r>
    </w:p>
    <w:p>
      <w:r>
        <w:t xml:space="preserve">Hiekkamadot ovat valtavia, matomaisia olentoja, jotka elävät Arrakisin aavikkoplaneetalla. Hiekkamatojen toukat tuottavat melange-nimistä huumetta (joka tunnetaan puhekielessä "mausteena"), joka on maailmankaikkeuden tärkein ja arvokkain hyödyke, koska se mahdollistaa turvallisen ja tarkan tähtienvälisen matkustamisen. Melange-esiintymiä löytyy Arrakiksen hiekkameristä, joissa hiekkamadot elävät ja metsästävät, ja mausteen kerääminen hiekasta on vaarallista toimintaa, koska hiekkamadot ovat aggressiivisia ja alueellisia. Sadonkorjuuajoneuvot on lennätettävä hiekkamerelle ja sieltä pois hiekkamadon hyökkäysten välttämiseksi. Kamppailu melangan tuotannosta ja tarjonnasta on Dyyni-saagan keskeinen teema.</w:t>
      </w:r>
    </w:p>
    <w:p>
      <w:r>
        <w:rPr>
          <w:b/>
        </w:rPr>
        <w:t xml:space="preserve">Vastaus</w:t>
      </w:r>
    </w:p>
    <w:p>
      <w:r>
        <w:t xml:space="preserve">Mauste on arvokasta, koska se on niukka resurssi, joka on elintärkeä tähtienväliselle matkustamiselle. Mauste on niukkaa, koska sitä löytyy vain Arrakis-planeetalta, ja sen louhinta on vaikeaa hiekkamyrskyjen vuoksi.</w:t>
      </w:r>
    </w:p>
    <w:p>
      <w:r>
        <w:rPr>
          <w:b/>
          <w:u w:val="single"/>
        </w:rPr>
        <w:t xml:space="preserve">Asiakirja 4298</w:t>
      </w:r>
    </w:p>
    <w:p>
      <w:r>
        <w:rPr>
          <w:b/>
        </w:rPr>
        <w:t xml:space="preserve">Ohjeet</w:t>
      </w:r>
    </w:p>
    <w:p>
      <w:r>
        <w:t xml:space="preserve">Miksi ihmiset lukevat kirjoja?</w:t>
      </w:r>
    </w:p>
    <w:p>
      <w:r>
        <w:rPr>
          <w:b/>
        </w:rPr>
        <w:t xml:space="preserve">Vastaus</w:t>
      </w:r>
    </w:p>
    <w:p>
      <w:r>
        <w:t xml:space="preserve">Ihmiset lukevat kirjoja monista eri syistä.  Yleisimmin ihmiset lukevat kirjoja joko viihdyttääkseen tai saadakseen tietoa.  Tämäntyyppiset kirjat jaetaan yleensä kaunokirjallisiin ja tietokirjoihin.  Kaunokirjallisessa kirjassa lukijalle luodaan tarina, joka herättää hänen mielensä innostumaan siitä uudesta maailmasta, jonka kirjailija maalaa hänelle.  Tietokirja voi tarjota lukijalle hyödyllistä tietoa ja auttaa häntä oppimaan uutta asiaa.</w:t>
      </w:r>
    </w:p>
    <w:p>
      <w:r>
        <w:rPr>
          <w:b/>
          <w:u w:val="single"/>
        </w:rPr>
        <w:t xml:space="preserve">Asiakirja 4299</w:t>
      </w:r>
    </w:p>
    <w:p>
      <w:r>
        <w:rPr>
          <w:b/>
        </w:rPr>
        <w:t xml:space="preserve">Ohjeet</w:t>
      </w:r>
    </w:p>
    <w:p>
      <w:r>
        <w:t xml:space="preserve">Mikä on suurin rahamäärä kolikoissa ilman, että voi vaihtaa dollarin?</w:t>
      </w:r>
    </w:p>
    <w:p>
      <w:r>
        <w:rPr>
          <w:b/>
        </w:rPr>
        <w:t xml:space="preserve">Vastaus</w:t>
      </w:r>
    </w:p>
    <w:p>
      <w:r>
        <w:t xml:space="preserve">Jos haluat vaihtaa dollarin, tarvitset 4 kolikkoa tai 10 kymppiä tai 20 kolikkoa tai 100 penniä tai näiden yhdistelmän, joiden summa on dollari.  Suurin rahamäärä kolikoissa, josta ei voi vaihtaa dollaria, olisi 1,19 dollaria.  Jos sinulla on 3 neljännesdollaria, 4 kymmenesdollaria ja 4 penniä, sinulla olisi 1,19 dollaria, mutta et pystyisi yhdistämään niitä edes yhdeksi dollariksi.</w:t>
      </w:r>
    </w:p>
    <w:p>
      <w:r>
        <w:rPr>
          <w:b/>
          <w:u w:val="single"/>
        </w:rPr>
        <w:t xml:space="preserve">Asiakirja 4300</w:t>
      </w:r>
    </w:p>
    <w:p>
      <w:r>
        <w:rPr>
          <w:b/>
        </w:rPr>
        <w:t xml:space="preserve">Ohjeet</w:t>
      </w:r>
    </w:p>
    <w:p>
      <w:r>
        <w:t xml:space="preserve">erottele seuraavat piirretykset lasten ja aikuisten sarjakuviin.</w:t>
        <w:br/>
        <w:t xml:space="preserve">välitunti</w:t>
        <w:br/>
        <w:t xml:space="preserve">rugrats</w:t>
        <w:br/>
        <w:t xml:space="preserve">big mouth</w:t>
        <w:br/>
        <w:t xml:space="preserve">swat cats</w:t>
        <w:br/>
        <w:t xml:space="preserve">inside job</w:t>
        <w:br/>
        <w:t xml:space="preserve">popeyes</w:t>
        <w:br/>
        <w:t xml:space="preserve">dexters lab</w:t>
        <w:br/>
        <w:t xml:space="preserve">king of the</w:t>
        <w:br/>
        <w:t xml:space="preserve">south park</w:t>
      </w:r>
    </w:p>
    <w:p>
      <w:r>
        <w:rPr>
          <w:b/>
        </w:rPr>
        <w:t xml:space="preserve">Vastaus</w:t>
      </w:r>
    </w:p>
    <w:p>
      <w:r>
        <w:t xml:space="preserve">lasten sarjakuvat: recess, rugrats, swat cats, popeyes, dexters lab</w:t>
        <w:br/>
        <w:br/>
        <w:t xml:space="preserve">aikuisten sarjakuvat: big mouth, inside job, king of the hill, south park</w:t>
      </w:r>
    </w:p>
    <w:p>
      <w:r>
        <w:rPr>
          <w:b/>
          <w:u w:val="single"/>
        </w:rPr>
        <w:t xml:space="preserve">Asiakirja 4301</w:t>
      </w:r>
    </w:p>
    <w:p>
      <w:r>
        <w:rPr>
          <w:b/>
        </w:rPr>
        <w:t xml:space="preserve">Ohjeet</w:t>
      </w:r>
    </w:p>
    <w:p>
      <w:r>
        <w:t xml:space="preserve">Miksi ihmiset tarvitsevat ystäviä?</w:t>
      </w:r>
    </w:p>
    <w:p>
      <w:r>
        <w:rPr>
          <w:b/>
        </w:rPr>
        <w:t xml:space="preserve">Vastaus</w:t>
      </w:r>
    </w:p>
    <w:p>
      <w:r>
        <w:t xml:space="preserve">Ystävien hankkiminen voi tuntua monista yksinkertaiselta, mutta joistakin ystävien hankkiminen saattaa tuntua turhalta. On joku, joka on tukenasi ja rauhoittaa ihmistä. Monet saattavat sanoa, etteivät he tarvitse ystävää, koska heillä on tärkeä toinen; tärkeän toisen pitäisi kuitenkin aina olla ystäväsi. Ystävä on aina tukenasi, ei tuomitse sinua ja kertoo aina, mitä teet väärin. Ja on välttämätöntä, että jollakulla on sellainen ystävä.</w:t>
      </w:r>
    </w:p>
    <w:p>
      <w:r>
        <w:rPr>
          <w:b/>
          <w:u w:val="single"/>
        </w:rPr>
        <w:t xml:space="preserve">Asiakirja 4302</w:t>
      </w:r>
    </w:p>
    <w:p>
      <w:r>
        <w:rPr>
          <w:b/>
        </w:rPr>
        <w:t xml:space="preserve">Ohjeet</w:t>
      </w:r>
    </w:p>
    <w:p>
      <w:r>
        <w:t xml:space="preserve">Kuka kreikkalainen jumala liittyy vuodenaikojen vaihteluun?</w:t>
      </w:r>
    </w:p>
    <w:p>
      <w:r>
        <w:rPr>
          <w:b/>
        </w:rPr>
        <w:t xml:space="preserve">Vastaus</w:t>
      </w:r>
    </w:p>
    <w:p>
      <w:r>
        <w:t xml:space="preserve">Persefone on kreikkalainen jumalatar, joka on vastuussa vuodenaikojen vaihtumisesta.</w:t>
      </w:r>
    </w:p>
    <w:p>
      <w:r>
        <w:rPr>
          <w:b/>
          <w:u w:val="single"/>
        </w:rPr>
        <w:t xml:space="preserve">Asiakirja 4303</w:t>
      </w:r>
    </w:p>
    <w:p>
      <w:r>
        <w:rPr>
          <w:b/>
        </w:rPr>
        <w:t xml:space="preserve">Ohjeet</w:t>
      </w:r>
    </w:p>
    <w:p>
      <w:r>
        <w:t xml:space="preserve">Minä vuonna liitto hyökkäsi?</w:t>
      </w:r>
    </w:p>
    <w:p>
      <w:r>
        <w:rPr>
          <w:b/>
        </w:rPr>
        <w:t xml:space="preserve">Konteksti</w:t>
      </w:r>
    </w:p>
    <w:p>
      <w:r>
        <w:t xml:space="preserve">Lähes sata tuhatta vuotta myöhemmin 26. vuosisadalla ihmiskunta - Yhdistyneiden Kansakuntien avaruuskomennon eli UNSC:n johdolla - on siirtokunnallistanut monia maailmoja valoa nopeamman "liukuvirta-avaruus" (eli hyperavaruus) -matkustamisen kehittämisen ansiosta. Hallituksen ja itsenäisyyttä tavoittelevien siirtokuntien väliset jännitteet johtivat väkivaltaisiin yhteenottoihin. YK:n turvallisuusneuvosto sponsoroi SPARTAN-II-projektia luodakseen kehittyneiden supersotilaiden eliittiryhmän tukahduttamaan kapinat salaa. Vuonna 2525 ihmismaailmoja vastaan hyökkää Covenant-niminen teokraattinen muukalaisrotujen liitto, jonka johto julisti ihmiskunnan harhaoppiseksi ja jumaliaan - Forerunnereja - loukkaavaksi. Liitto aloitti kansanmurhaavan pyhän sodan. Heidän ylivoimainen teknologiansa ja lukumääränsä osoittautuivat ratkaiseviksi eduiksi; vaikka spartalaiset olivat tehokkaita, heitä oli liian vähän kääntääkseen taistelun kulkua ihmiskunnan eduksi. Covenantin hyökättyä Reachiin, UNSC:n viimeiseen suureen linnakkeeseen Maan lisäksi, Master Chief John-117 jäi yhdeksi harvoista jäljellä olevista spartalaisista.</w:t>
      </w:r>
    </w:p>
    <w:p>
      <w:r>
        <w:rPr>
          <w:b/>
        </w:rPr>
        <w:t xml:space="preserve">Vastaus</w:t>
      </w:r>
    </w:p>
    <w:p>
      <w:r>
        <w:t xml:space="preserve">Liitto hyökkäsi vuonna 2525.</w:t>
      </w:r>
    </w:p>
    <w:p>
      <w:r>
        <w:rPr>
          <w:b/>
          <w:u w:val="single"/>
        </w:rPr>
        <w:t xml:space="preserve">Asiakirja 4304</w:t>
      </w:r>
    </w:p>
    <w:p>
      <w:r>
        <w:rPr>
          <w:b/>
        </w:rPr>
        <w:t xml:space="preserve">Ohjeet</w:t>
      </w:r>
    </w:p>
    <w:p>
      <w:r>
        <w:t xml:space="preserve">Tee minulle menu illalliskutsuja varten, jossa käytetään perunat, kirsikkatomaatit, lohi ja kerma, joka on kohta vanhentumassa. Ruokalistassa pitäisi olla kolme ruokalajia ja jälkiruoka, eikä siihen saisi sisältyä kananmunia nykyisen kananmunapulan vuoksi. Kuvaile, missä järjestyksessä kukin ruoka tarjoillaan.</w:t>
      </w:r>
    </w:p>
    <w:p>
      <w:r>
        <w:rPr>
          <w:b/>
        </w:rPr>
        <w:t xml:space="preserve">Vastaus</w:t>
      </w:r>
    </w:p>
    <w:p>
      <w:r>
        <w:t xml:space="preserve">Ensimmäinen ruokalaji voi olla alkupaloja, joita varten voit valmistaa bruschettaa kirsikkatomaattien hyödyntämiseksi. Toisena ruokalajina tarjoile peruna- ja purjokeittoa, jossa perunat ja kerma kuluvat loppuun. Pääruokana tarjoilet lohta tilikastikkeella, joka valmistetaan myös rasvakermasta. Jälkiruoaksi voit tarjoilla sorbettia, joka on munatonta. Tämä on kananmunaton ateria, joka kuluttaa kaikki ainekset .</w:t>
      </w:r>
    </w:p>
    <w:p>
      <w:r>
        <w:rPr>
          <w:b/>
          <w:u w:val="single"/>
        </w:rPr>
        <w:t xml:space="preserve">Asiakirja 4305</w:t>
      </w:r>
    </w:p>
    <w:p>
      <w:r>
        <w:rPr>
          <w:b/>
        </w:rPr>
        <w:t xml:space="preserve">Ohjeet</w:t>
      </w:r>
    </w:p>
    <w:p>
      <w:r>
        <w:t xml:space="preserve">Mitkä ovat muutamia eri tapoja kuvata kuun muuttuvaa muotoa?</w:t>
      </w:r>
    </w:p>
    <w:p>
      <w:r>
        <w:rPr>
          <w:b/>
        </w:rPr>
        <w:t xml:space="preserve">Vastaus</w:t>
      </w:r>
    </w:p>
    <w:p>
      <w:r>
        <w:t xml:space="preserve">Kuun eri vaiheita voidaan kuvata monin eri tavoin. Kun kuu näyttää kasvavan, sen sanotaan kasvavan, ja kun se pienenee, sen sanotaan hiipuvan. Täysikuu on erilainen riippuen siitä, kuinka monta täysikuuta on kuukaudessa ja kuinka suuri kuu on taivaalla, ja kun kuuta ei ole, koska maan varjo peittää sen pinnan, puhutaan "uudesta kuusta".</w:t>
      </w:r>
    </w:p>
    <w:p>
      <w:r>
        <w:rPr>
          <w:b/>
          <w:u w:val="single"/>
        </w:rPr>
        <w:t xml:space="preserve">Asiakirja 4306</w:t>
      </w:r>
    </w:p>
    <w:p>
      <w:r>
        <w:rPr>
          <w:b/>
        </w:rPr>
        <w:t xml:space="preserve">Ohjeet</w:t>
      </w:r>
    </w:p>
    <w:p>
      <w:r>
        <w:t xml:space="preserve">Nimeä Hank Williamsin kirjoittama kappale?</w:t>
      </w:r>
    </w:p>
    <w:p>
      <w:r>
        <w:rPr>
          <w:b/>
        </w:rPr>
        <w:t xml:space="preserve">Vastaus</w:t>
      </w:r>
    </w:p>
    <w:p>
      <w:r>
        <w:t xml:space="preserve">"I'm a Long Gone Daddy" on Hank Williamsin kirjoittama ja levyttämä country-kappale. Se julkaistiin vuonna 1948 MGM Recordsilla, ja siitä tuli hänen toinen top ten -hittinsä.</w:t>
      </w:r>
    </w:p>
    <w:p>
      <w:r>
        <w:rPr>
          <w:b/>
          <w:u w:val="single"/>
        </w:rPr>
        <w:t xml:space="preserve">Asiakirja 4307</w:t>
      </w:r>
    </w:p>
    <w:p>
      <w:r>
        <w:rPr>
          <w:b/>
        </w:rPr>
        <w:t xml:space="preserve">Ohjeet</w:t>
      </w:r>
    </w:p>
    <w:p>
      <w:r>
        <w:t xml:space="preserve">Tee annetusta tekstistä yhteenveto auringonlaskun keskeisistä vaiheista.</w:t>
      </w:r>
    </w:p>
    <w:p>
      <w:r>
        <w:rPr>
          <w:b/>
        </w:rPr>
        <w:t xml:space="preserve">Konteksti</w:t>
      </w:r>
    </w:p>
    <w:p>
      <w:r>
        <w:t xml:space="preserve">Auringonlasku, joka tunnetaan myös nimellä auringonlasku, on auringon päivittäinen katoaminen horisontin alapuolelle maapallon pyörimisestä johtuen. Kaikkialta maapallolta katsottuna (paitsi pohjois- ja etelänavoilta) aurinko laskee länteen sekä kevät- että syyspäiväntasauksen aikaan. Pohjoiselta pallonpuoliskolta katsottuna aurinko laskee keväällä ja kesällä luoteeseen (tai ei lainkaan) ja syksyllä ja talvella lounaaseen; eteläisellä pallonpuoliskolla nämä vuodenajat ovat päinvastaiset.</w:t>
        <w:br/>
        <w:t xml:space="preserve"> Auringonlasku määritellään tähtitieteessä ajankohdaksi, jolloin Auringon yläraja katoaa horisontin alapuolelle. Lähellä horisonttia ilmakehän taittuminen aiheuttaa auringonvalon säteiden vääristymisen siinä määrin, että auringonlaskun aikaan aurinkokiekko on geometrisesti jo noin yhden halkaisijan horisontin alapuolella.</w:t>
        <w:br/>
        <w:t xml:space="preserve"> Auringonlasku eroaa hämärästä, joka jaetaan kolmeen vaiheeseen. Ensimmäinen on siviilihämärä, joka alkaa, kun aurinko on kadonnut horisontin alapuolelle, ja jatkuu, kunnes se laskeutuu 6 astetta horisontin alapuolelle. Toinen vaihe on merihämärä, joka on 6-12 astetta horisontin alapuolella. Kolmas vaihe on tähtitieteellinen hämärä, joka on ajanjakso, jolloin aurinko on 12-18 astetta horisontin alapuolella. Hämärä on tähtitieteellisen hämärän loppupäässä, ja se on hämärän pimein hetki juuri ennen yötä. Lopulta yö tulee, kun aurinko on 18 astetta horisontin alapuolella eikä enää valaise taivasta.</w:t>
        <w:br/>
        <w:t xml:space="preserve"> Napapiiriä pohjoisempana ja Etelämanneria etelämpänä sijaitsevissa paikoissa ei ole täydellistä auringonlaskua tai auringonnousua ainakaan yhtenä päivänä vuodessa, jolloin polaarinen päivä tai polaarinen yö jatkuu yhtäjaksoisesti 24 tuntia.</w:t>
      </w:r>
    </w:p>
    <w:p>
      <w:r>
        <w:rPr>
          <w:b/>
        </w:rPr>
        <w:t xml:space="preserve">Vastaus</w:t>
      </w:r>
    </w:p>
    <w:p>
      <w:r>
        <w:t xml:space="preserve">Auringonlasku on jaettu kolmeen vaiheeseen. Ensimmäinen on hämärä, joka alkaa, kun aurinko on kadonnut horisontin alapuolelle, ja jatkuu, kunnes se laskeutuu 6 astetta horisontin alapuolelle. Toinen vaihe on merihämärä, joka on 6-12 astetta horisontin alapuolella. Kolmas vaihe on tähtitieteellinen hämärä, jolloin aurinko on 12-18 astetta horisontin alapuolella.</w:t>
      </w:r>
    </w:p>
    <w:p>
      <w:r>
        <w:rPr>
          <w:b/>
          <w:u w:val="single"/>
        </w:rPr>
        <w:t xml:space="preserve">Asiakirja 4308</w:t>
      </w:r>
    </w:p>
    <w:p>
      <w:r>
        <w:rPr>
          <w:b/>
        </w:rPr>
        <w:t xml:space="preserve">Ohjeet</w:t>
      </w:r>
    </w:p>
    <w:p>
      <w:r>
        <w:t xml:space="preserve">Mitä saadaan, kun isosyanaattiryhmän happi korvataan rikillä?</w:t>
      </w:r>
    </w:p>
    <w:p>
      <w:r>
        <w:rPr>
          <w:b/>
        </w:rPr>
        <w:t xml:space="preserve">Konteksti</w:t>
      </w:r>
    </w:p>
    <w:p>
      <w:r>
        <w:t xml:space="preserve">Orgaanisessa kemiassa isotiosyanaatti on funktionaalinen ryhmä -N=C=S, joka muodostuu korvaamalla isosyanaattiryhmän happi rikillä. Monet kasveista peräisin olevat luonnolliset isotiosyanaatit syntyvät glukosinolaateiksi kutsuttujen aineenvaihduntatuotteiden entsymaattisella muuntamisella. Näitä luonnollisia isotiosyanaatteja, kuten allyyli-isotiosyanaattia, kutsutaan myös sinappiöljyiksi. Keinotekoista isotiosyanaattia, fenyyli-isotiosyanaattia, käytetään aminohappojen sekvensoinnissa Edmanin hajotuksessa.</w:t>
      </w:r>
    </w:p>
    <w:p>
      <w:r>
        <w:rPr>
          <w:b/>
        </w:rPr>
        <w:t xml:space="preserve">Vastaus</w:t>
      </w:r>
    </w:p>
    <w:p>
      <w:r>
        <w:t xml:space="preserve">Orgaanisessa kemiassa isotiosyanaatti on funktionaalinen ryhmä -N=C=S, joka muodostuu korvaamalla isosyanaattiryhmän happi rikillä. Monet kasveista peräisin olevat luonnolliset isotiosyanaatit syntyvät glukosinolaateiksi kutsuttujen aineenvaihduntatuotteiden entsymaattisella muuntamisella. Näitä luonnollisia isotiosyanaatteja, kuten allyyli-isotiosyanaattia, kutsutaan myös sinappiöljyiksi. Keinotekoista isotiosyanaattia, fenyyli-isotiosyanaattia, käytetään aminohappojen sekvensoinnissa Edmanin hajotuksessa.</w:t>
        <w:br/>
        <w:br/>
        <w:t xml:space="preserve"> Ristikukkaiset vihannekset, kuten bok choy, parsakaali, kaali, kukkakaali, lehtikaali ja muut, ovat runsaita lähteitä isotiosyanaattien glukosinolaattien esiasteille.[1] Vaikka on tehty jonkin verran perustutkimusta siitä, miten isotiosyanaatit saattavat vaikuttaa biologisesti in vivo, toistaiseksi ei ole laadukasta näyttöä sen tehosta ihmisen sairauksiin.</w:t>
      </w:r>
    </w:p>
    <w:p>
      <w:r>
        <w:rPr>
          <w:b/>
          <w:u w:val="single"/>
        </w:rPr>
        <w:t xml:space="preserve">Asiakirja 4309</w:t>
      </w:r>
    </w:p>
    <w:p>
      <w:r>
        <w:rPr>
          <w:b/>
        </w:rPr>
        <w:t xml:space="preserve">Ohjeet</w:t>
      </w:r>
    </w:p>
    <w:p>
      <w:r>
        <w:t xml:space="preserve">Kumpi on lintu vai kala: Lintu: Punasimppu ahven, punarintainen meriharjus.</w:t>
      </w:r>
    </w:p>
    <w:p>
      <w:r>
        <w:rPr>
          <w:b/>
        </w:rPr>
        <w:t xml:space="preserve">Vastaus</w:t>
      </w:r>
    </w:p>
    <w:p>
      <w:r>
        <w:t xml:space="preserve">Punarinta on lintu, punasimppu on kala.</w:t>
      </w:r>
    </w:p>
    <w:p>
      <w:r>
        <w:rPr>
          <w:b/>
          <w:u w:val="single"/>
        </w:rPr>
        <w:t xml:space="preserve">Asiakirja 4310</w:t>
      </w:r>
    </w:p>
    <w:p>
      <w:r>
        <w:rPr>
          <w:b/>
        </w:rPr>
        <w:t xml:space="preserve">Ohjeet</w:t>
      </w:r>
    </w:p>
    <w:p>
      <w:r>
        <w:t xml:space="preserve">Mikä on Age of Empires?</w:t>
      </w:r>
    </w:p>
    <w:p>
      <w:r>
        <w:rPr>
          <w:b/>
        </w:rPr>
        <w:t xml:space="preserve">Konteksti</w:t>
      </w:r>
    </w:p>
    <w:p>
      <w:r>
        <w:t xml:space="preserve">Age of Empires on sarja historiallisia reaaliaikaisia strategiavideopelejä, jotka on alun perin kehittänyt Ensemble Studios ja julkaissut Xbox Game Studios. Ensimmäinen peli oli Age of Empires, joka julkaistiin vuonna 1997. Sarjassa on tähän mennessä julkaistu yhteensä yhdeksän peliä 28. lokakuuta 2021 mennessä.</w:t>
        <w:br/>
        <w:br/>
        <w:t xml:space="preserve"> Age of Empires keskittyi tapahtumiin Euroopassa, Afrikassa ja Aasiassa kivikaudelta rautakaudelle; laajennuspelissä tutkittiin Rooman valtakunnan muodostumista ja laajentumista. Jatko-osa, Age of Empires II: The Age of Kings, sijoittui keskiajalle, ja sen laajennusosa keskittyi osittain asteekkien valtakunnan espanjalaiseen valloitukseen. Seuraavat kolme Age of Empires III -peliä käsittelivät varhaismodernia aikaa, jolloin Eurooppa oli siirtomaavaltaamassa Amerikkaa ja useat Aasian valtiot olivat taantumassa. Toinen osa, Age of Empires Online, on erilainen lähestymistapa, sillä se on ilmainen verkkopeli, jossa hyödynnetään Games for Windows Liveä. Eräs spin-off-peli, Age of Mythology, sijoittui samaan ajanjaksoon kuin alkuperäinen Age of Empires, mutta keskittyi Kreikan, Egyptin ja Norjan mytologian mytologisiin elementteihin.</w:t>
        <w:t xml:space="preserve">Sarjan neljäs pääosa, Age of Empires IV, julkaistiin 28. lokakuuta 2021.[1][2]</w:t>
        <w:br/>
        <w:br/>
        <w:t xml:space="preserve">Age of Empires -sarja on ollut kaupallinen menestys, sillä sitä on myyty yli 25 miljoonaa kappaletta. Kriitikot ovat antaneet osan sarjan menestyksestä historialliselle teemalle ja reilulle pelille; tekoälypelaajilla (AI) on vähemmän etuja kuin monissa sarjan kilpailijoissa.</w:t>
      </w:r>
    </w:p>
    <w:p>
      <w:r>
        <w:rPr>
          <w:b/>
        </w:rPr>
        <w:t xml:space="preserve">Vastaus</w:t>
      </w:r>
    </w:p>
    <w:p>
      <w:r>
        <w:t xml:space="preserve">Age of Empires on klassinen PC-peli, jonka Microsoft on alun perin kehittänyt ja joka julkaistiin vuonna 1997. Siitä on nyt 4 versiota, ja monet pelaajat pelaavat sitä edelleen verkossa.</w:t>
      </w:r>
    </w:p>
    <w:p>
      <w:r>
        <w:rPr>
          <w:b/>
          <w:u w:val="single"/>
        </w:rPr>
        <w:t xml:space="preserve">Asiakirja 4311</w:t>
      </w:r>
    </w:p>
    <w:p>
      <w:r>
        <w:rPr>
          <w:b/>
        </w:rPr>
        <w:t xml:space="preserve">Ohjeet</w:t>
      </w:r>
    </w:p>
    <w:p>
      <w:r>
        <w:t xml:space="preserve">Miksi kutsutaan sitä, kun vesijoki putoaa jyrkänteeltä ja aiheuttaa suihkun?</w:t>
      </w:r>
    </w:p>
    <w:p>
      <w:r>
        <w:rPr>
          <w:b/>
        </w:rPr>
        <w:t xml:space="preserve">Vastaus</w:t>
      </w:r>
    </w:p>
    <w:p>
      <w:r>
        <w:t xml:space="preserve">Vesiputous</w:t>
      </w:r>
    </w:p>
    <w:p>
      <w:r>
        <w:rPr>
          <w:b/>
          <w:u w:val="single"/>
        </w:rPr>
        <w:t xml:space="preserve">Asiakirja 4312</w:t>
      </w:r>
    </w:p>
    <w:p>
      <w:r>
        <w:rPr>
          <w:b/>
        </w:rPr>
        <w:t xml:space="preserve">Ohjeet</w:t>
      </w:r>
    </w:p>
    <w:p>
      <w:r>
        <w:t xml:space="preserve">Mikä on syntymäpäiväongelma?</w:t>
      </w:r>
    </w:p>
    <w:p>
      <w:r>
        <w:rPr>
          <w:b/>
        </w:rPr>
        <w:t xml:space="preserve">Vastaus</w:t>
      </w:r>
    </w:p>
    <w:p>
      <w:r>
        <w:t xml:space="preserve">Syntymäpäiväongelma on todennäköisyysongelma, jonka tulokset ovat monien mielestä intuitiivisia. Ongelma on muotoiltu seuraavasti: "Kuinka monta ihmistä on otettava huomioon, jotta todennäköisyys sille, että vähintään kahdella ihmisellä on yhteinen syntymäpäivä, on vähintään 50 %?". Vastaus, joka on monien mielestä yllättävä ja intuition vastainen, on 23. Vastaus on alhaisempi kuin useimmat odottavat, ja se johtuu siitä, kuinka monta pareittaista permutaatiota on olemassa 23 ihmiselle.</w:t>
      </w:r>
    </w:p>
    <w:p>
      <w:r>
        <w:rPr>
          <w:b/>
          <w:u w:val="single"/>
        </w:rPr>
        <w:t xml:space="preserve">Asiakirja 4313</w:t>
      </w:r>
    </w:p>
    <w:p>
      <w:r>
        <w:rPr>
          <w:b/>
        </w:rPr>
        <w:t xml:space="preserve">Ohjeet</w:t>
      </w:r>
    </w:p>
    <w:p>
      <w:r>
        <w:t xml:space="preserve">Missä Willis Tower sijaitsee?</w:t>
      </w:r>
    </w:p>
    <w:p>
      <w:r>
        <w:rPr>
          <w:b/>
        </w:rPr>
        <w:t xml:space="preserve">Vastaus</w:t>
      </w:r>
    </w:p>
    <w:p>
      <w:r>
        <w:t xml:space="preserve">Willis Tower, joka tunnettiin aiemmin nimellä Sears Tower, sijaitsee Chicagon kaupungissa.</w:t>
      </w:r>
    </w:p>
    <w:p>
      <w:r>
        <w:rPr>
          <w:b/>
          <w:u w:val="single"/>
        </w:rPr>
        <w:t xml:space="preserve">Asiakirja 4314</w:t>
      </w:r>
    </w:p>
    <w:p>
      <w:r>
        <w:rPr>
          <w:b/>
        </w:rPr>
        <w:t xml:space="preserve">Ohjeet</w:t>
      </w:r>
    </w:p>
    <w:p>
      <w:r>
        <w:t xml:space="preserve">Mitkä seuraavista katsotaan varoiksi tilinpäätöksessä: Vaihto-omaisuus, tulot, vuokrasopimukset, velat, kertyneet voittovarat, käteisvarat, omat vekselit.</w:t>
      </w:r>
    </w:p>
    <w:p>
      <w:r>
        <w:rPr>
          <w:b/>
        </w:rPr>
        <w:t xml:space="preserve">Vastaus</w:t>
      </w:r>
    </w:p>
    <w:p>
      <w:r>
        <w:t xml:space="preserve">Vaihto-omaisuus, käteisvarat, vekselit</w:t>
      </w:r>
    </w:p>
    <w:p>
      <w:r>
        <w:rPr>
          <w:b/>
          <w:u w:val="single"/>
        </w:rPr>
        <w:t xml:space="preserve">Asiakirja 4315</w:t>
      </w:r>
    </w:p>
    <w:p>
      <w:r>
        <w:rPr>
          <w:b/>
        </w:rPr>
        <w:t xml:space="preserve">Ohjeet</w:t>
      </w:r>
    </w:p>
    <w:p>
      <w:r>
        <w:t xml:space="preserve">Kuinka kauan toinen maailmansota kesti?</w:t>
      </w:r>
    </w:p>
    <w:p>
      <w:r>
        <w:rPr>
          <w:b/>
        </w:rPr>
        <w:t xml:space="preserve">Vastaus</w:t>
      </w:r>
    </w:p>
    <w:p>
      <w:r>
        <w:t xml:space="preserve">Toinen maailmansota tai toinen maailmansota, josta käytetään usein lyhennettä WWII tai WW2, oli maailmanlaajuinen konflikti, joka kesti vuodesta 1939 vuoteen 1945. Valtaosa maailman maista, mukaan lukien kaikki suurvallat, taisteli osana kahta vastakkaista sotilasliittoa: liittoutuneita ja akselivaltoja. Akseliliittoon kuuluivat Saksa, Italia ja Japani, kun taas liittoutuneisiin kuuluivat Ranska, Iso-Britannia, Yhdysvallat, Neuvostoliitto ja jossain määrin myös Kiina.</w:t>
      </w:r>
    </w:p>
    <w:p>
      <w:r>
        <w:rPr>
          <w:b/>
          <w:u w:val="single"/>
        </w:rPr>
        <w:t xml:space="preserve">Asiakirja 4316</w:t>
      </w:r>
    </w:p>
    <w:p>
      <w:r>
        <w:rPr>
          <w:b/>
        </w:rPr>
        <w:t xml:space="preserve">Ohjeet</w:t>
      </w:r>
    </w:p>
    <w:p>
      <w:r>
        <w:t xml:space="preserve">Mitkä ovat joitakin syitä vuoden 1929 pörssiromahdukseen Yhdysvalloissa?</w:t>
      </w:r>
    </w:p>
    <w:p>
      <w:r>
        <w:rPr>
          <w:b/>
        </w:rPr>
        <w:t xml:space="preserve">Vastaus</w:t>
      </w:r>
    </w:p>
    <w:p>
      <w:r>
        <w:t xml:space="preserve">1920-luku oli amerikkalaisille kukoistuskautta, sillä osakemarkkinat nousivat spekulatiivisen sijoittamisen ansiosta.  Osakkeiden hinnat nousivat ennätyskorkeuksiin, mikä sai kansalaiset sijoittamaan likvidit varansa arvopapereihin.  Pankeista otettiin miljardeja dollareita välittäjälainoihin marginaalitilien hoitamiseksi.  Ihmiset kiinnittivät kotinsa saadakseen rahaa osakkeisiin.  Vuoden 1929 lopulla markkinat ylikuumenivat, ja hinnat alkoivat laskea, vaikka pankit yrittivät ostaa suuria osakepaketteja tappioiden hillitsemiseksi.  Lopulta paniikki oli liikaa, ja markkinat romahtivat mustana maanantaina 24. lokakuuta, jolloin markkinat sulkeutuivat 12,8 prosenttia miinukselle.  Vuoden 1929 osakemarkkinoiden jyrkkä lasku johti lopulta 1930-luvun suureen lamaan.</w:t>
      </w:r>
    </w:p>
    <w:p>
      <w:r>
        <w:rPr>
          <w:b/>
          <w:u w:val="single"/>
        </w:rPr>
        <w:t xml:space="preserve">Asiakirja 4317</w:t>
      </w:r>
    </w:p>
    <w:p>
      <w:r>
        <w:rPr>
          <w:b/>
        </w:rPr>
        <w:t xml:space="preserve">Ohjeet</w:t>
      </w:r>
    </w:p>
    <w:p>
      <w:r>
        <w:t xml:space="preserve">Mitä Nälkäpeli-elokuvan 13. piiri kehittää?</w:t>
      </w:r>
    </w:p>
    <w:p>
      <w:r>
        <w:rPr>
          <w:b/>
        </w:rPr>
        <w:t xml:space="preserve">Vastaus</w:t>
      </w:r>
    </w:p>
    <w:p>
      <w:r>
        <w:t xml:space="preserve">Piiri 13 vastaa ydinaseiden kehittämisestä.</w:t>
      </w:r>
    </w:p>
    <w:p>
      <w:r>
        <w:rPr>
          <w:b/>
          <w:u w:val="single"/>
        </w:rPr>
        <w:t xml:space="preserve">Asiakirja 4318</w:t>
      </w:r>
    </w:p>
    <w:p>
      <w:r>
        <w:rPr>
          <w:b/>
        </w:rPr>
        <w:t xml:space="preserve">Ohjeet</w:t>
      </w:r>
    </w:p>
    <w:p>
      <w:r>
        <w:t xml:space="preserve">Kerro seuraavasta luettelosta, ovatko nämä eläimet todellisia vai kuvitteellisia: yksisarvinen, alpakka, kengururotta, aarnikotka, kentauri, kolossaalinen kalmari.</w:t>
      </w:r>
    </w:p>
    <w:p>
      <w:r>
        <w:rPr>
          <w:b/>
        </w:rPr>
        <w:t xml:space="preserve">Vastaus</w:t>
      </w:r>
    </w:p>
    <w:p>
      <w:r>
        <w:t xml:space="preserve">Yksisarviset, Griffinit ja kentaurit ovat fiktiivisiä eläimiä, kun taas alpakat, kengururotat ja jättiläiskalmarit ovat todellisia eläimiä.</w:t>
      </w:r>
    </w:p>
    <w:p>
      <w:r>
        <w:rPr>
          <w:b/>
          <w:u w:val="single"/>
        </w:rPr>
        <w:t xml:space="preserve">Asiakirja 4319</w:t>
      </w:r>
    </w:p>
    <w:p>
      <w:r>
        <w:rPr>
          <w:b/>
        </w:rPr>
        <w:t xml:space="preserve">Ohjeet</w:t>
      </w:r>
    </w:p>
    <w:p>
      <w:r>
        <w:t xml:space="preserve">Mikä on wonton?</w:t>
      </w:r>
    </w:p>
    <w:p>
      <w:r>
        <w:rPr>
          <w:b/>
        </w:rPr>
        <w:t xml:space="preserve">Vastaus</w:t>
      </w:r>
    </w:p>
    <w:p>
      <w:r>
        <w:t xml:space="preserve">Wonton on eräänlainen kiinalainen nyytti, joka tarjoillaan yleensä keittoliemessä.  Täyte asetetaan ohuen taikinakääreen päälle, ja kääre suljetaan, jotta täyte ei pääse valumaan ulos kypsennyksen aikana.  Täytteessä käytetään yleensä sianlihaa ja katkarapuja.  Täytetyt wonton-nyytit asetetaan sitten kiehuvaan veteen kypsennettäviksi.  Wontoneja voidaan myös friteerata erilaisilla täytteillä.</w:t>
      </w:r>
    </w:p>
    <w:p>
      <w:r>
        <w:rPr>
          <w:b/>
          <w:u w:val="single"/>
        </w:rPr>
        <w:t xml:space="preserve">Asiakirja 4320</w:t>
      </w:r>
    </w:p>
    <w:p>
      <w:r>
        <w:rPr>
          <w:b/>
        </w:rPr>
        <w:t xml:space="preserve">Ohjeet</w:t>
      </w:r>
    </w:p>
    <w:p>
      <w:r>
        <w:t xml:space="preserve">Poimi annetusta tekstistä käytävää käyttävät tavarajunayhtiöt.  Laita ne luetteloon.</w:t>
      </w:r>
    </w:p>
    <w:p>
      <w:r>
        <w:rPr>
          <w:b/>
        </w:rPr>
        <w:t xml:space="preserve">Konteksti</w:t>
      </w:r>
    </w:p>
    <w:p>
      <w:r>
        <w:t xml:space="preserve">Käytävää käyttävät monet Amtrakin junat, kuten suurnopeusjuna Acela, kaukoliikenteen junat ja useat kaukojunat. Suurimmalla osalla käytävää on myös tiheästi liikennöivää lähijunaliikennettä, jota harjoittavat MBTA, Shore Line East, Hartford Line, Metro-North Railroad, Long Island Rail Road, New Jersey Transit, SEPTA ja MARC. Vaikka NEC:llä ei ole liikennöity suuria läpikulkevia tavarajunia 1980-luvun alun jälkeen, useat yhtiöt liikennöivät edelleen pienempiä paikallisia tavarajunia joillakin harvoilla NEC:n osuuksilla, mukaan lukien CSX, Norfolk Southern, CSAO, Providence and Worcester, New York ja Atlantic ja Canadian Pacific, joista kahden ensimmäisen katsotaan olevan osaomistajia kyseisillä reiteillä.</w:t>
      </w:r>
    </w:p>
    <w:p>
      <w:r>
        <w:rPr>
          <w:b/>
        </w:rPr>
        <w:t xml:space="preserve">Vastaus</w:t>
      </w:r>
    </w:p>
    <w:p>
      <w:r>
        <w:t xml:space="preserve">CSX</w:t>
        <w:br/>
        <w:t xml:space="preserve">- Norfolk Southern</w:t>
        <w:br/>
        <w:t xml:space="preserve">- CSAO</w:t>
        <w:br/>
        <w:t xml:space="preserve">- Providence and Worcester</w:t>
        <w:br/>
        <w:t xml:space="preserve">- New York and Atlantic</w:t>
        <w:br/>
        <w:t xml:space="preserve">- Canadian Pacific</w:t>
      </w:r>
    </w:p>
    <w:p>
      <w:r>
        <w:rPr>
          <w:b/>
          <w:u w:val="single"/>
        </w:rPr>
        <w:t xml:space="preserve">Asiakirja 4321</w:t>
      </w:r>
    </w:p>
    <w:p>
      <w:r>
        <w:rPr>
          <w:b/>
        </w:rPr>
        <w:t xml:space="preserve">Ohjeet</w:t>
      </w:r>
    </w:p>
    <w:p>
      <w:r>
        <w:t xml:space="preserve">Luokittele alla olevat Noble-palkinnon saajat sen mukaan, saivatko he palkinnon vuonna 2022 vai 2021.</w:t>
        <w:br/>
        <w:t xml:space="preserve"> Carolyn Bertozzi, Alain Aspect, Maria Ressa, Abdulrazak Gurnah, Abdulrazak Gurnah.</w:t>
      </w:r>
    </w:p>
    <w:p>
      <w:r>
        <w:rPr>
          <w:b/>
        </w:rPr>
        <w:t xml:space="preserve">Vastaus</w:t>
      </w:r>
    </w:p>
    <w:p>
      <w:r>
        <w:t xml:space="preserve">2021- Maria Ressa, Abdulrazak Gurnah</w:t>
        <w:br/>
        <w:t xml:space="preserve">2022- Carolyn Bertozzi, Alain Aspect</w:t>
      </w:r>
    </w:p>
    <w:p>
      <w:r>
        <w:rPr>
          <w:b/>
          <w:u w:val="single"/>
        </w:rPr>
        <w:t xml:space="preserve">Asiakirja 4322</w:t>
      </w:r>
    </w:p>
    <w:p>
      <w:r>
        <w:rPr>
          <w:b/>
        </w:rPr>
        <w:t xml:space="preserve">Ohjeet</w:t>
      </w:r>
    </w:p>
    <w:p>
      <w:r>
        <w:t xml:space="preserve">mistä avaruusolennot tulevat</w:t>
      </w:r>
    </w:p>
    <w:p>
      <w:r>
        <w:rPr>
          <w:b/>
        </w:rPr>
        <w:t xml:space="preserve">Vastaus</w:t>
      </w:r>
    </w:p>
    <w:p>
      <w:r>
        <w:t xml:space="preserve">avaruus viimeinen raja vai onko se?</w:t>
      </w:r>
    </w:p>
    <w:p>
      <w:r>
        <w:rPr>
          <w:b/>
          <w:u w:val="single"/>
        </w:rPr>
        <w:t xml:space="preserve">Asiakirja 4323</w:t>
      </w:r>
    </w:p>
    <w:p>
      <w:r>
        <w:rPr>
          <w:b/>
        </w:rPr>
        <w:t xml:space="preserve">Ohjeet</w:t>
      </w:r>
    </w:p>
    <w:p>
      <w:r>
        <w:t xml:space="preserve">Mikä on dataputki?</w:t>
      </w:r>
    </w:p>
    <w:p>
      <w:r>
        <w:rPr>
          <w:b/>
        </w:rPr>
        <w:t xml:space="preserve">Vastaus</w:t>
      </w:r>
    </w:p>
    <w:p>
      <w:r>
        <w:t xml:space="preserve">Tietoputki on keino siirtää tietoja tietolähteestä määränpäähän. Matkan varrella tietoja muunnetaan ja rikastetaan, ja ne saapuvat siistimpään ja järjestäytyneempään tilaan. Tämän tuloksena organisaatiot voivat käyttää tietoja aiottujen tulosten saavuttamiseksi.</w:t>
      </w:r>
    </w:p>
    <w:p>
      <w:r>
        <w:rPr>
          <w:b/>
          <w:u w:val="single"/>
        </w:rPr>
        <w:t xml:space="preserve">Asiakirja 4324</w:t>
      </w:r>
    </w:p>
    <w:p>
      <w:r>
        <w:rPr>
          <w:b/>
        </w:rPr>
        <w:t xml:space="preserve">Ohjeet</w:t>
      </w:r>
    </w:p>
    <w:p>
      <w:r>
        <w:t xml:space="preserve">Mikä on Pohjois-Carolinan väkiluku?</w:t>
      </w:r>
    </w:p>
    <w:p>
      <w:r>
        <w:rPr>
          <w:b/>
        </w:rPr>
        <w:t xml:space="preserve">Konteksti</w:t>
      </w:r>
    </w:p>
    <w:p>
      <w:r>
        <w:t xml:space="preserve">Pohjois-Carolina on osavaltio Yhdysvaltojen eteläosassa. Osavaltio on Yhdysvaltojen 28. suurin ja 9. väkirikkain. Pohjoisessa se rajoittuu Virginiaan, idässä Atlantin valtamereen, etelässä Georgiaan ja Etelä-Carolinaan ja lännessä Tennesseehen. Vuoden 2020 väestönlaskennassa osavaltion väkiluku oli 10 439 388.[7] Raleigh on osavaltion pääkaupunki ja Charlotte sen suurin kaupunki.</w:t>
      </w:r>
    </w:p>
    <w:p>
      <w:r>
        <w:rPr>
          <w:b/>
        </w:rPr>
        <w:t xml:space="preserve">Vastaus</w:t>
      </w:r>
    </w:p>
    <w:p>
      <w:r>
        <w:t xml:space="preserve">Vuoden 2020 väestönlaskennassa Pohjois-Carolinan osavaltion väkiluku oli 10 439 388. Osavaltio on Yhdysvaltojen 28. suurin ja 9. väkirikkain.</w:t>
      </w:r>
    </w:p>
    <w:p>
      <w:r>
        <w:rPr>
          <w:b/>
          <w:u w:val="single"/>
        </w:rPr>
        <w:t xml:space="preserve">Asiakirja 4325</w:t>
      </w:r>
    </w:p>
    <w:p>
      <w:r>
        <w:rPr>
          <w:b/>
        </w:rPr>
        <w:t xml:space="preserve">Ohjeet</w:t>
      </w:r>
    </w:p>
    <w:p>
      <w:r>
        <w:t xml:space="preserve">Onko Wetmorena agasepsoides sisilisko?</w:t>
      </w:r>
    </w:p>
    <w:p>
      <w:r>
        <w:rPr>
          <w:b/>
        </w:rPr>
        <w:t xml:space="preserve">Konteksti</w:t>
      </w:r>
    </w:p>
    <w:p>
      <w:r>
        <w:t xml:space="preserve">Wetmorena agasepsoides, käärmeen nelivarpaanlisko, on uhanalainen liskolaji, joka kuuluu Diploglossidae-heimoon[2] ja on endeeminen Dominikaanisessa tasavallassa Karibianmeren Hispaniolan saarella.</w:t>
      </w:r>
    </w:p>
    <w:p>
      <w:r>
        <w:rPr>
          <w:b/>
        </w:rPr>
        <w:t xml:space="preserve">Vastaus</w:t>
      </w:r>
    </w:p>
    <w:p>
      <w:r>
        <w:t xml:space="preserve">Wetmorena agasepsoides, käärmeen nelivarpaanlisko, on Diploglossidae-heimoon kuuluva uhanalainen liskolaji, joka on endeeminen Dominikaanisessa tasavallassa Karibian Hispaniolan saarella.</w:t>
      </w:r>
    </w:p>
    <w:p>
      <w:r>
        <w:rPr>
          <w:b/>
          <w:u w:val="single"/>
        </w:rPr>
        <w:t xml:space="preserve">Asiakirja 4326</w:t>
      </w:r>
    </w:p>
    <w:p>
      <w:r>
        <w:rPr>
          <w:b/>
        </w:rPr>
        <w:t xml:space="preserve">Ohjeet</w:t>
      </w:r>
    </w:p>
    <w:p>
      <w:r>
        <w:t xml:space="preserve">Kuka on kaikkien aikojen suosituin presidentti Yhdysvalloissa?</w:t>
      </w:r>
    </w:p>
    <w:p>
      <w:r>
        <w:rPr>
          <w:b/>
        </w:rPr>
        <w:t xml:space="preserve">Vastaus</w:t>
      </w:r>
    </w:p>
    <w:p>
      <w:r>
        <w:t xml:space="preserve">Yhdysvaltojen kaikkien aikojen suosituin presidentti on Franklin D. Roosevelt. Hän toimi presidenttinä vuosina 1933-1945, ja hänet muistetaan New Deal -ohjelmistaan, jotka auttoivat parantamaan taloutta ja amerikkalaisten elämää suuren laman aikana.</w:t>
      </w:r>
    </w:p>
    <w:p>
      <w:r>
        <w:rPr>
          <w:b/>
          <w:u w:val="single"/>
        </w:rPr>
        <w:t xml:space="preserve">Asiakirja 4327</w:t>
      </w:r>
    </w:p>
    <w:p>
      <w:r>
        <w:rPr>
          <w:b/>
        </w:rPr>
        <w:t xml:space="preserve">Ohjeet</w:t>
      </w:r>
    </w:p>
    <w:p>
      <w:r>
        <w:t xml:space="preserve">Mitkä ovat kolme yleisintä radioaktiivisen hajoamisen tyyppiä?</w:t>
      </w:r>
    </w:p>
    <w:p>
      <w:r>
        <w:rPr>
          <w:b/>
        </w:rPr>
        <w:t xml:space="preserve">Konteksti</w:t>
      </w:r>
    </w:p>
    <w:p>
      <w:r>
        <w:t xml:space="preserve">Radioaktiivinen hajoaminen (tunnetaan myös nimillä ydinhajoaminen, radioaktiivisuus, radioaktiivinen hajoaminen tai ydinhajoaminen) on prosessi, jossa epävakaa atomiydin menettää energiaa säteilyn avulla. Epävakaita ytimiä sisältävää ainetta pidetään radioaktiivisena. Kolme yleisintä hajoamistyyppiä ovat alfahajoaminen (α-hajoaminen), beetahajoaminen (β-hajoaminen) ja gammahajoaminen (γ-hajoaminen), joihin kaikkiin liittyy yhden tai useamman hiukkasen lähettäminen. Heikko voima on mekanismi, joka vastaa beetahajoamisesta, kun taas kahta muuta hallitsevat sähkömagnetismi ja ydinvoima. Neljäs yleinen hajoamistyyppi on elektronin sieppaus, jossa epävakaa ydin sieppaa sisäelektronin jostakin elektronikuoresta. Kyseisen elektronin menetys kuoresta johtaa siihen, että elektronit putoavat alaspäin alempaan kuoreen, jolloin siirtymistä syntyy diskreettistä röntgensäteilyä. Yleinen esimerkki on lääketieteessä yleisesti käytetty jodi-125.</w:t>
      </w:r>
    </w:p>
    <w:p>
      <w:r>
        <w:rPr>
          <w:b/>
        </w:rPr>
        <w:t xml:space="preserve">Vastaus</w:t>
      </w:r>
    </w:p>
    <w:p>
      <w:r>
        <w:t xml:space="preserve">Kolme yleisintä radioaktiivista hajoamistyyppiä ovat alfahajoaminen (α-hajoaminen), beetahajoaminen (β-hajoaminen) ja gammahajoaminen (γ-hajoaminen), joihin kaikkiin liittyy yhden tai useamman hiukkasen lähettäminen.</w:t>
      </w:r>
    </w:p>
    <w:p>
      <w:r>
        <w:rPr>
          <w:b/>
          <w:u w:val="single"/>
        </w:rPr>
        <w:t xml:space="preserve">Asiakirja 4328</w:t>
      </w:r>
    </w:p>
    <w:p>
      <w:r>
        <w:rPr>
          <w:b/>
        </w:rPr>
        <w:t xml:space="preserve">Ohjeet</w:t>
      </w:r>
    </w:p>
    <w:p>
      <w:r>
        <w:t xml:space="preserve">Kuinka monta olympiarenkaita on olemassa?</w:t>
      </w:r>
    </w:p>
    <w:p>
      <w:r>
        <w:rPr>
          <w:b/>
        </w:rPr>
        <w:t xml:space="preserve">Vastaus</w:t>
      </w:r>
    </w:p>
    <w:p>
      <w:r>
        <w:t xml:space="preserve">Olympiarenkaita on viisi, jotka edustavat viiden maanosan yhdistymistä ja eri puolilta maailmaa tulevien urheilijoiden kohtaamista olympialaisissa.</w:t>
      </w:r>
    </w:p>
    <w:p>
      <w:r>
        <w:rPr>
          <w:b/>
          <w:u w:val="single"/>
        </w:rPr>
        <w:t xml:space="preserve">Asiakirja 4329</w:t>
      </w:r>
    </w:p>
    <w:p>
      <w:r>
        <w:rPr>
          <w:b/>
        </w:rPr>
        <w:t xml:space="preserve">Ohjeet</w:t>
      </w:r>
    </w:p>
    <w:p>
      <w:r>
        <w:t xml:space="preserve">Mikä Douglas Hofstadterin kirja voitti Pulitzer-palkinnon?</w:t>
      </w:r>
    </w:p>
    <w:p>
      <w:r>
        <w:rPr>
          <w:b/>
        </w:rPr>
        <w:t xml:space="preserve">Konteksti</w:t>
      </w:r>
    </w:p>
    <w:p>
      <w:r>
        <w:t xml:space="preserve">Douglas Richard Hofstadter (s. 15. helmikuuta 1945) on yhdysvaltalainen kognitiotieteen, fysiikan ja vertailevan kirjallisuuden tutkija, jonka tutkimuskohteisiin kuuluvat muun muassa käsitteet kuten minuuden tunne suhteessa ulkoiseen maailmaan,[1][4] tietoisuus, analogioiden luominen, taiteellinen luominen, kirjallisuuden kääntäminen sekä matematiikan ja fysiikan löytäminen. Hänen vuonna 1979 ilmestynyt kirjansa Gödel, Escher, Bach: Ikuinen kultainen punos voitti sekä Pulitzer-palkinnon yleisestä tietokirjallisuudesta[5][6] että National Book Awardin (tuolloin nimeltään The American Book Award) tieteestä[7][huom. 1] Hänen vuonna 2007 ilmestynyt kirjansa I Am a Strange Loop voitti Los Angeles Timesin tiede- ja teknologiapalkinnon[8][9][10].</w:t>
      </w:r>
    </w:p>
    <w:p>
      <w:r>
        <w:rPr>
          <w:b/>
        </w:rPr>
        <w:t xml:space="preserve">Vastaus</w:t>
      </w:r>
    </w:p>
    <w:p>
      <w:r>
        <w:t xml:space="preserve">Douglas Hofstadterin kirja Gödel, Escher, Bach: ikuinen kultainen punos voitti Pulitzer-palkinnon yleisestä tietokirjallisuudesta.</w:t>
      </w:r>
    </w:p>
    <w:p>
      <w:r>
        <w:rPr>
          <w:b/>
          <w:u w:val="single"/>
        </w:rPr>
        <w:t xml:space="preserve">Asiakirja 4330</w:t>
      </w:r>
    </w:p>
    <w:p>
      <w:r>
        <w:rPr>
          <w:b/>
        </w:rPr>
        <w:t xml:space="preserve">Ohjeet</w:t>
      </w:r>
    </w:p>
    <w:p>
      <w:r>
        <w:t xml:space="preserve">Miten minun pitäisi koristella olohuoneen seinä? Voitteko antaa vinkkejä ja ideoita?</w:t>
      </w:r>
    </w:p>
    <w:p>
      <w:r>
        <w:rPr>
          <w:b/>
        </w:rPr>
        <w:t xml:space="preserve">Vastaus</w:t>
      </w:r>
    </w:p>
    <w:p>
      <w:r>
        <w:t xml:space="preserve">Ensin on pohdittava, millaista tyyliä haluat välittää koko olohuoneeseen. Tämä määrää sen, miten olohuoneen seinä kannattaa koristella. Jos olohuoneessasi on "statement piece", kuten suuri kasvi, suunnittele seinä sen vastineeksi.</w:t>
        <w:br/>
        <w:br/>
        <w:t xml:space="preserve"> Voit koristella olohuoneen seinän paljon muullakin kuin maalauksella, vaikka maalauksen tai muun taideteoksen pitäminen keskeisenä kohteena ei välttämättä ole huono asia. Harkitse erilaisia seinätaideteoksia, kuten seinäveistoksia, peilejä, kelloja, kelluvia hyllyjä, kasveja ja kirkkaita, rohkeita värejä.</w:t>
        <w:br/>
        <w:br/>
        <w:t xml:space="preserve"> Piirrä muutama luonnos paperille tai tietokoneohjelmalla ennen kuin aloitat, jotta saat yleiskuvan siitä, mitä haluat välittää seinällä. Ja mikä tärkeintä, pidä hauskaa!</w:t>
      </w:r>
    </w:p>
    <w:p>
      <w:r>
        <w:rPr>
          <w:b/>
          <w:u w:val="single"/>
        </w:rPr>
        <w:t xml:space="preserve">Asiakirja 4331</w:t>
      </w:r>
    </w:p>
    <w:p>
      <w:r>
        <w:rPr>
          <w:b/>
        </w:rPr>
        <w:t xml:space="preserve">Ohjeet</w:t>
      </w:r>
    </w:p>
    <w:p>
      <w:r>
        <w:t xml:space="preserve">ketä pidetään tietokoneiden isänä?</w:t>
      </w:r>
    </w:p>
    <w:p>
      <w:r>
        <w:rPr>
          <w:b/>
        </w:rPr>
        <w:t xml:space="preserve">Vastaus</w:t>
      </w:r>
    </w:p>
    <w:p>
      <w:r>
        <w:t xml:space="preserve">Charles Babbage, englantilainen koneenrakennusinsinööri ja polymaatikko, loi ohjelmoitavan tietokoneen käsitteen. Häntä pidetään "tietokoneen isänä", ja hän ideoi ja keksi ensimmäisen mekaanisen tietokoneen 1800-luvun alussa. Työskenneltyään vallankumouksellisen differenssimoottorinsa parissa, joka oli suunniteltu navigointilaskelmien avuksi, hän tajusi vuonna 1833, että paljon yleisempi malli, analyyttinen moottori, oli mahdollinen.</w:t>
      </w:r>
    </w:p>
    <w:p>
      <w:r>
        <w:rPr>
          <w:b/>
          <w:u w:val="single"/>
        </w:rPr>
        <w:t xml:space="preserve">Asiakirja 4332</w:t>
      </w:r>
    </w:p>
    <w:p>
      <w:r>
        <w:rPr>
          <w:b/>
        </w:rPr>
        <w:t xml:space="preserve">Ohjeet</w:t>
      </w:r>
    </w:p>
    <w:p>
      <w:r>
        <w:t xml:space="preserve">Miksi selkääni sattuu?</w:t>
      </w:r>
    </w:p>
    <w:p>
      <w:r>
        <w:rPr>
          <w:b/>
        </w:rPr>
        <w:t xml:space="preserve">Vastaus</w:t>
      </w:r>
    </w:p>
    <w:p>
      <w:r>
        <w:t xml:space="preserve">Selkäsi voi sattua useista syistä.  Yleensä ongelma ei ala selästä vaan siihen liittyvästä lihasryhmästä. Aloita ongelman arvioimiseksi jaloista ja etene hartioihin ja niskaan asti.   Jos hartiat ja/tai niska ovat kireät, se vaikuttaa selkälihaksiisi.  Huomioi myös kenkäsi, painosi, polviesi vahvuus ja keskivartalosi vahvuus.</w:t>
      </w:r>
    </w:p>
    <w:p>
      <w:r>
        <w:rPr>
          <w:b/>
          <w:u w:val="single"/>
        </w:rPr>
        <w:t xml:space="preserve">Asiakirja 4333</w:t>
      </w:r>
    </w:p>
    <w:p>
      <w:r>
        <w:rPr>
          <w:b/>
        </w:rPr>
        <w:t xml:space="preserve">Ohjeet</w:t>
      </w:r>
    </w:p>
    <w:p>
      <w:r>
        <w:t xml:space="preserve">Minkälainen syöpä diagnosoitiin agentti Dana Scullylla "X-arkistoissa"?</w:t>
      </w:r>
    </w:p>
    <w:p>
      <w:r>
        <w:rPr>
          <w:b/>
        </w:rPr>
        <w:t xml:space="preserve">Vastaus</w:t>
      </w:r>
    </w:p>
    <w:p>
      <w:r>
        <w:t xml:space="preserve">Hänelle kehittyi leikkauskelvoton nenänielun kasvain.</w:t>
      </w:r>
    </w:p>
    <w:p>
      <w:r>
        <w:rPr>
          <w:b/>
          <w:u w:val="single"/>
        </w:rPr>
        <w:t xml:space="preserve">Asiakirja 4334</w:t>
      </w:r>
    </w:p>
    <w:p>
      <w:r>
        <w:rPr>
          <w:b/>
        </w:rPr>
        <w:t xml:space="preserve">Ohjeet</w:t>
      </w:r>
    </w:p>
    <w:p>
      <w:r>
        <w:t xml:space="preserve">Quel a été l'impact de la révolution française ?</w:t>
      </w:r>
    </w:p>
    <w:p>
      <w:r>
        <w:rPr>
          <w:b/>
        </w:rPr>
        <w:t xml:space="preserve">Konteksti</w:t>
      </w:r>
    </w:p>
    <w:p>
      <w:r>
        <w:t xml:space="preserve">Ranskan vallankumous on yhteiskunnallisten ja poliittisten mullistusten kausi, joka on ollut erittäin merkittävä Ranskassa, sen siirtomaissa ja Euroopassa xviiie-siècle-luvun lopulla. Tavallisesti tämä ajanjakso sijoittuu 5. toukokuuta 1789 tapahtuneen yleisten valtiojohtojen avautumisen ja 9. marraskuuta 1799 Napoléon Bonaparten vallankaappauksen (18 brumaire de l'an VIII) välille. Ranskan historiassa tämä ajanjakso päätti entisen valtakauden ja korvasi absoluuttisen monarkian useilla eri järjestelmillä, joista yksi oli Première République (ensimmäinen tasavalta) hieman yli kolme vuotta Bastilian pidätyksen jälkeen.</w:t>
        <w:br/>
        <w:br/>
        <w:t xml:space="preserve"> La Révolution française a légué de toutes nouvelles politiques, notamment au travers de la Déclaration des droits de l'homme et du citoyen de 1789 qui proclame l'égalité des citoyens devant la loi, les libertés fondamentales, et la souveraineté de la Nation, et se constituant autour d'un État. "Kansallinen sana", sen arvot ja vallankumouksen instituutiot hallitsevat vielä nykyäänkin Ranskan poliittista elämää. Vallankumous on johtanut järjestysyhteiskunnan (féodalité, privilèges...) tukahduttamiseen, omistusoikeuden entistä suurempaan jakautumiseen, poliittisen vallankäytön rajoittamiseen, kirkon ja valtion välisten suhteiden tasapainottamiseen ja perherakenteiden uudelleenmäärittelyyn.</w:t>
        <w:br/>
        <w:br/>
        <w:t xml:space="preserve"> Sitä leimasivat mittavat väkivaltaisuudet, erityisesti terrori-aikana, Vendéen sodan vallankumouksen vastaisen kokeilun yhteydessä, jonka aikana kuoli useita satoja miljoonia ihmisiä, federalististen kapinoiden aikana tai kilpailevien vallankumouksellisten ryhmittymien välisissä taisteluissa, jotka johtivat useiden vallankumouksellisten päähenkilöiden kuolemaan.</w:t>
      </w:r>
    </w:p>
    <w:p>
      <w:r>
        <w:rPr>
          <w:b/>
        </w:rPr>
        <w:t xml:space="preserve">Vastaus</w:t>
      </w:r>
    </w:p>
    <w:p>
      <w:r>
        <w:t xml:space="preserve">la révolution française a eu plusieurs impacts, sociaux et politiques. Ranskan vallankumoukselle on ominaista ihmisoikeuksien ja kansalaisoikeuksien julistaminen, poliittisen vallankäytön mahdollisuuksien tasa-arvo, kirkon ja valtion erottaminen toisistaan ja naisten parempi asema yhteiskunnassa.</w:t>
      </w:r>
    </w:p>
    <w:p>
      <w:r>
        <w:rPr>
          <w:b/>
          <w:u w:val="single"/>
        </w:rPr>
        <w:t xml:space="preserve">Asiakirja 4335</w:t>
      </w:r>
    </w:p>
    <w:p>
      <w:r>
        <w:rPr>
          <w:b/>
        </w:rPr>
        <w:t xml:space="preserve">Ohjeet</w:t>
      </w:r>
    </w:p>
    <w:p>
      <w:r>
        <w:t xml:space="preserve">Kuka on Jään ja tulen laulu -sarjassa House Plowmanin perustaja?</w:t>
      </w:r>
    </w:p>
    <w:p>
      <w:r>
        <w:rPr>
          <w:b/>
        </w:rPr>
        <w:t xml:space="preserve">Vastaus</w:t>
      </w:r>
    </w:p>
    <w:p>
      <w:r>
        <w:t xml:space="preserve">Pate the Plowman</w:t>
      </w:r>
    </w:p>
    <w:p>
      <w:r>
        <w:rPr>
          <w:b/>
          <w:u w:val="single"/>
        </w:rPr>
        <w:t xml:space="preserve">Asiakirja 4336</w:t>
      </w:r>
    </w:p>
    <w:p>
      <w:r>
        <w:rPr>
          <w:b/>
        </w:rPr>
        <w:t xml:space="preserve">Ohjeet</w:t>
      </w:r>
    </w:p>
    <w:p>
      <w:r>
        <w:t xml:space="preserve">Mikä tekee organisaatiosta erottuvan?</w:t>
      </w:r>
    </w:p>
    <w:p>
      <w:r>
        <w:rPr>
          <w:b/>
        </w:rPr>
        <w:t xml:space="preserve">Vastaus</w:t>
      </w:r>
    </w:p>
    <w:p>
      <w:r>
        <w:t xml:space="preserve">Kun organisaatio asettaa ihmiset voittojen edelle ja välittää yhteiskunnasta, se luo ainutlaatuisen arvon ja kulttuurin, joka tuottaa pitkän aikavälin tuloksia. Esimerkkeinä tästä ovat monet yritykset, kuten TATA-konserni, Reliance jne.</w:t>
      </w:r>
    </w:p>
    <w:p>
      <w:r>
        <w:rPr>
          <w:b/>
          <w:u w:val="single"/>
        </w:rPr>
        <w:t xml:space="preserve">Asiakirja 4337</w:t>
      </w:r>
    </w:p>
    <w:p>
      <w:r>
        <w:rPr>
          <w:b/>
        </w:rPr>
        <w:t xml:space="preserve">Ohjeet</w:t>
      </w:r>
    </w:p>
    <w:p>
      <w:r>
        <w:t xml:space="preserve">Miten voin hoitaa päänsäryn nopeasti?</w:t>
      </w:r>
    </w:p>
    <w:p>
      <w:r>
        <w:rPr>
          <w:b/>
        </w:rPr>
        <w:t xml:space="preserve">Vastaus</w:t>
      </w:r>
    </w:p>
    <w:p>
      <w:r>
        <w:t xml:space="preserve">Satunnainen päänsärky on enemmänkin ärsyttävää ja aiheuttaa enemmän epämukavuutta kuin huolta. Voit lievittää päänsärkyä nopeasti varmistamalla, että olet hyvin tuuletetussa tilassa, juomalla pari lasillista kylmää vettä, ottamalla kofeiinia, kuten kahvia tai kolaa, tuijottamalla jotain vihreää, kuten kasvia, kymmenen minuutin ajan ja sulkemalla silmäsi tai menemällä makuulle noin kymmeneksi minuutiksi. Voit myös kääntää päätäsi vasemmalta oikealle, oikealta vasemmalle ja tuijottaa sitten ylöspäin, kunnes huokaat tai haukottelet.</w:t>
      </w:r>
    </w:p>
    <w:p>
      <w:r>
        <w:rPr>
          <w:b/>
          <w:u w:val="single"/>
        </w:rPr>
        <w:t xml:space="preserve">Asiakirja 4338</w:t>
      </w:r>
    </w:p>
    <w:p>
      <w:r>
        <w:rPr>
          <w:b/>
        </w:rPr>
        <w:t xml:space="preserve">Ohjeet</w:t>
      </w:r>
    </w:p>
    <w:p>
      <w:r>
        <w:t xml:space="preserve">Mitä tarkistuksia olisi tehtävä, kun dataputki epäonnistuu?</w:t>
      </w:r>
    </w:p>
    <w:p>
      <w:r>
        <w:rPr>
          <w:b/>
        </w:rPr>
        <w:t xml:space="preserve">Vastaus</w:t>
      </w:r>
    </w:p>
    <w:p>
      <w:r>
        <w:t xml:space="preserve">Yleensä dataputkissa on lähteitä, muunnoksia ja kohteita. Tarkista ensin, onko lähteissä virheitä. Tarkista toiseksi, onko putkistoon rakennetuissa muunnoksissa virheitä. Kolmanneksi tarkistetaan, onko kohteissa virheitä. Tarkista myös, onko putken taustalla olevassa infrastruktuurissa, kuten verkossa, todennuksessa ja muistijärjestelmissä, virheitä.</w:t>
      </w:r>
    </w:p>
    <w:p>
      <w:r>
        <w:rPr>
          <w:b/>
          <w:u w:val="single"/>
        </w:rPr>
        <w:t xml:space="preserve">Asiakirja 4339</w:t>
      </w:r>
    </w:p>
    <w:p>
      <w:r>
        <w:rPr>
          <w:b/>
        </w:rPr>
        <w:t xml:space="preserve">Ohjeet</w:t>
      </w:r>
    </w:p>
    <w:p>
      <w:r>
        <w:t xml:space="preserve">Luettele alakohtainen painotusjako Nifty 50:ssä, kuten edellä mainitussa kohdassa mainitaan. Käytä muotoa "sektorin nimi - prosenttiosuus" numeroidussa luettelossa kuvaamaan tuloksia ja lajittele tulokset korkeimmasta prosenttimäärästä alhaisimpaan.</w:t>
      </w:r>
    </w:p>
    <w:p>
      <w:r>
        <w:rPr>
          <w:b/>
        </w:rPr>
        <w:t xml:space="preserve">Konteksti</w:t>
      </w:r>
    </w:p>
    <w:p>
      <w:r>
        <w:t xml:space="preserve">NIFTY 50 on Intian pörssin vertailuindeksi, joka edustaa 50 suurimman kansallisessa pörssissä noteeratun intialaisen yrityksen painotettua keskiarvoa.[1][2]</w:t>
        <w:br/>
        <w:br/>
        <w:t xml:space="preserve">Nifty 50:n omistaa ja sitä hallinnoi NSE Indices (joka tunnettiin aiemmin nimellä India Index Services &amp; Products Limited), joka on NSE Strategic Investment Corporation Limitedin kokonaan omistama tytäryhtiö.[3][4] NSE Indicesillä oli markkinointi- ja lisensointisopimus Standard &amp; Poor'sin kanssa osakeindeksien yhteismarkkinoinnista vuoteen 2013 asti. Nifty 50 -indeksi lanseerattiin 22. huhtikuuta 1996[5], ja se on yksi Niftyn monista osakeindekseistä.</w:t>
        <w:br/>
        <w:br/>
        <w:t xml:space="preserve"> NIFTY 50 -indeksistä on muodostunut Intian suurin yksittäinen rahoitustuote, jonka ekosysteemi koostuu pörssinoteeratuista rahastoista (maalla ja ulkomailla) sekä futuureista ja optioista NSE:ssä ja SGX:ssä[6][7].[7] NIFTY 50 on maailman aktiivisimmin kaupattu sopimus. WFE:n, IOM:n ja FIA:n tutkimukset vahvistavat NSE:n johtavan aseman.[8][9] Vuosien 2008 ja 2012 välillä NIFTY 50 -indeksin osuus NSE:n markkinoista laski 65 prosentista 29 prosenttiin[10], koska sektorikohtaiset indeksit, kuten NIFTY Bank, NIFTY IT, NIFTY Pharma ja NIFTY Next 50, nousivat.</w:t>
        <w:br/>
        <w:br/>
        <w:t xml:space="preserve"> NIFTY 50 -indeksi kattaa 13 Intian talouden alaa ja tarjoaa sijoitusjohtajille mahdollisuuden altistua Intian markkinoille yhdessä salkussa. Tammikuussa 2023 NIFTY 50 antaa 36,81 %:n painoarvon rahoituspalveluille, mukaan lukien pankkitoiminta, 14,70 %:n painoarvon IT:lle, 12,17 %:n painoarvon öljylle ja kaasulle, 9,02 %:n painoarvon kulutushyödykkeille ja 5,84 %:n painoarvon autoteollisuudelle.[11][12].</w:t>
      </w:r>
    </w:p>
    <w:p>
      <w:r>
        <w:rPr>
          <w:b/>
        </w:rPr>
        <w:t xml:space="preserve">Vastaus</w:t>
      </w:r>
    </w:p>
    <w:p>
      <w:r>
        <w:t xml:space="preserve">1. rahoituspalvelut - 36,81%</w:t>
        <w:br/>
        <w:t xml:space="preserve">2.</w:t>
        <w:t xml:space="preserve">Tietotekniikka - 14,70 %</w:t>
        <w:br/>
        <w:t xml:space="preserve">3. Öljy ja kaasu - 12,17 %</w:t>
        <w:br/>
        <w:t xml:space="preserve">4. Kulutustavarat - 9,02 %</w:t>
        <w:br/>
        <w:t xml:space="preserve">5. Autot - 5,84 %</w:t>
      </w:r>
    </w:p>
    <w:p>
      <w:r>
        <w:rPr>
          <w:b/>
          <w:u w:val="single"/>
        </w:rPr>
        <w:t xml:space="preserve">Asiakirja 4340</w:t>
      </w:r>
    </w:p>
    <w:p>
      <w:r>
        <w:rPr>
          <w:b/>
        </w:rPr>
        <w:t xml:space="preserve">Ohjeet</w:t>
      </w:r>
    </w:p>
    <w:p>
      <w:r>
        <w:t xml:space="preserve">Mikä on Acyl-CoA?</w:t>
      </w:r>
    </w:p>
    <w:p>
      <w:r>
        <w:rPr>
          <w:b/>
        </w:rPr>
        <w:t xml:space="preserve">Vastaus</w:t>
      </w:r>
    </w:p>
    <w:p>
      <w:r>
        <w:t xml:space="preserve">Acyl-CoA on ryhmä koentsyymejä, jotka metaboloivat rasvahappoja. Asyyli-CoA:t ovat alttiita beetahapettumiselle, jolloin ne muodostavat lopulta asetyyli-CoA:ta. Asetyyli-CoA siirtyy sitruunahappokiertoon ja muodostaa lopulta useita ATP-ekvivalentteja. Tällä tavoin rasvat muunnetaan ATP:ksi, joka on yleinen biokemiallinen energiankantaja.</w:t>
      </w:r>
    </w:p>
    <w:p>
      <w:r>
        <w:rPr>
          <w:b/>
          <w:u w:val="single"/>
        </w:rPr>
        <w:t xml:space="preserve">Asiakirja 4341</w:t>
      </w:r>
    </w:p>
    <w:p>
      <w:r>
        <w:rPr>
          <w:b/>
        </w:rPr>
        <w:t xml:space="preserve">Ohjeet</w:t>
      </w:r>
    </w:p>
    <w:p>
      <w:r>
        <w:t xml:space="preserve">Kun otetaan huomioon Kölnin kaupunkia ja sen luontoa koskeva teksti, voinko odottaa näkeväni Kölnissä kissoja?</w:t>
      </w:r>
    </w:p>
    <w:p>
      <w:r>
        <w:rPr>
          <w:b/>
        </w:rPr>
        <w:t xml:space="preserve">Konteksti</w:t>
      </w:r>
    </w:p>
    <w:p>
      <w:r>
        <w:t xml:space="preserve">Köln on Saksan läntisen Nordrhein-Westfalenin osavaltion (NRW) suurin kaupunki ja Saksan neljänneksi väkirikkain kaupunki, jossa on 1,1 miljoonaa asukasta itse kaupungissa ja 3,6 miljoonaa asukasta kaupunkialueella. Köln sijaitsee Reinin vasemmalla (länsi)rannalla, noin 35 km kaakkoon Nordrhein-Westfalenin osavaltion pääkaupungista Düsseldorfista ja 25 km luoteeseen Länsi-Saksan entisestä pääkaupungista Bonnista.</w:t>
        <w:br/>
        <w:br/>
        <w:t xml:space="preserve">Villieläimet</w:t>
        <w:br/>
        <w:br/>
        <w:t xml:space="preserve">Eläimiä Kölnissä on yleensä vain hyönteisiä, pieniä jyrsijöitä ja useita lintulajeja. Kyyhkyset ovat Kölnin yleisimpiä eläimiä, vaikka lintujen määrä lisääntyykin joka vuosi kasvavalla luonnonvaraisten eksoottisten lintujen populaatiolla, joista näkyvimpiä ovat papukaijat, kuten ruusurengaspapukaija. Kaakkois-Norden-Westfalenin suojaisan ilmaston ansiosta nämä linnut selviytyvät talven yli, ja joissakin tapauksissa ne syrjäyttävät alkuperäisiä lajeja. Kölnin vihreiden papukaijojen höyhenet näkyvät hyvin jo kaukaa, ja ne muodostavat voimakkaan kontrastin kaupunkimaiseman muuten hillittyihin väreihin.</w:t>
      </w:r>
    </w:p>
    <w:p>
      <w:r>
        <w:rPr>
          <w:b/>
        </w:rPr>
        <w:t xml:space="preserve">Vastaus</w:t>
      </w:r>
    </w:p>
    <w:p>
      <w:r>
        <w:t xml:space="preserve">Vaikka Kölnin kaupungin villieläimiä koskevassa kohdassa ei mainita kissoja, on mahdollista kohdata kissoja Kölnissä, sillä länsimaisissa kulttuureissa on hyvin yleistä, että ihmiset omistavat kissoja ja päästävät ne ulos yksinään. Syynä siihen, että kissoja ei mainita tekstissä, on se, että kissoja ei pidetä villieläiminä vaan lemmikkeinä. Tämä ei tietenkään koske "suuria kissalajeja", kuten leijonia tai tiikereitä, joita ei tavallisesti tapaa kaupungissa, ellei mene eläintarhaan.</w:t>
      </w:r>
    </w:p>
    <w:p>
      <w:r>
        <w:rPr>
          <w:b/>
          <w:u w:val="single"/>
        </w:rPr>
        <w:t xml:space="preserve">Asiakirja 4342</w:t>
      </w:r>
    </w:p>
    <w:p>
      <w:r>
        <w:rPr>
          <w:b/>
        </w:rPr>
        <w:t xml:space="preserve">Ohjeet</w:t>
      </w:r>
    </w:p>
    <w:p>
      <w:r>
        <w:t xml:space="preserve">Millainen hyytelö sopii parhaiten maapähkinävoi-hyytelövoileipään?</w:t>
      </w:r>
    </w:p>
    <w:p>
      <w:r>
        <w:rPr>
          <w:b/>
        </w:rPr>
        <w:t xml:space="preserve">Vastaus</w:t>
      </w:r>
    </w:p>
    <w:p>
      <w:r>
        <w:t xml:space="preserve">Mansikka on parasta.  Viinirypäle on hyväksyttävä.  Minttu on outo.</w:t>
      </w:r>
    </w:p>
    <w:p>
      <w:r>
        <w:rPr>
          <w:b/>
          <w:u w:val="single"/>
        </w:rPr>
        <w:t xml:space="preserve">Asiakirja 4343</w:t>
      </w:r>
    </w:p>
    <w:p>
      <w:r>
        <w:rPr>
          <w:b/>
        </w:rPr>
        <w:t xml:space="preserve">Ohjeet</w:t>
      </w:r>
    </w:p>
    <w:p>
      <w:r>
        <w:t xml:space="preserve">Miksi ihmiset pitävät koirista?</w:t>
      </w:r>
    </w:p>
    <w:p>
      <w:r>
        <w:rPr>
          <w:b/>
        </w:rPr>
        <w:t xml:space="preserve">Vastaus</w:t>
      </w:r>
    </w:p>
    <w:p>
      <w:r>
        <w:t xml:space="preserve">Ihmiset pitävät koirista, koska ne saavat meidät tuntemaan olomme hyväksi. Kun ihminen silittää koiraa, oksitosiinitasot nousevat molemmissa lajeissa, mikä saa molemmat tuntemaan olonsa tunnetasolla läheisemmäksi. Nämä läheisyyden tunteet saavat meidät haluamaan silittää niitä enemmän - ja koira haluaa tulla silitetyksi enemmän - mikä lisää läheisyyden ja yhteenkuuluvuuden tunnetta samalla kun se on mukana tässä biologisessa ja emotionaalisessa palautekierrossa.</w:t>
      </w:r>
    </w:p>
    <w:p>
      <w:r>
        <w:rPr>
          <w:b/>
          <w:u w:val="single"/>
        </w:rPr>
        <w:t xml:space="preserve">Asiakirja 4344</w:t>
      </w:r>
    </w:p>
    <w:p>
      <w:r>
        <w:rPr>
          <w:b/>
        </w:rPr>
        <w:t xml:space="preserve">Ohjeet</w:t>
      </w:r>
    </w:p>
    <w:p>
      <w:r>
        <w:t xml:space="preserve">Mitä amerikkalaista kaupunkia kutsutaan ruusujen kaupungiksi?</w:t>
      </w:r>
    </w:p>
    <w:p>
      <w:r>
        <w:rPr>
          <w:b/>
        </w:rPr>
        <w:t xml:space="preserve">Vastaus</w:t>
      </w:r>
    </w:p>
    <w:p>
      <w:r>
        <w:t xml:space="preserve">Portlandia, Oregonia, kutsutaan ruusujen kaupungiksi, vaikka ruusut eivät olekaan kotoisin alueelta.</w:t>
      </w:r>
    </w:p>
    <w:p>
      <w:r>
        <w:rPr>
          <w:b/>
          <w:u w:val="single"/>
        </w:rPr>
        <w:t xml:space="preserve">Asiakirja 4345</w:t>
      </w:r>
    </w:p>
    <w:p>
      <w:r>
        <w:rPr>
          <w:b/>
        </w:rPr>
        <w:t xml:space="preserve">Ohjeet</w:t>
      </w:r>
    </w:p>
    <w:p>
      <w:r>
        <w:t xml:space="preserve">Ketkä seuraavista ovat naistutkijoita: Marie Curie, Elizabeth Blackwell, Jane Goodall, Rosalind Franklin, Ada Lovelace, Maria Mitchell, Archimedes, Albert Einstein, Ernest Rutherford, Alfred Nobel, Alexander Fleming, Michael Faraday, Niels Bohr, Stephen Hawking, Alan Turing.</w:t>
      </w:r>
    </w:p>
    <w:p>
      <w:r>
        <w:rPr>
          <w:b/>
        </w:rPr>
        <w:t xml:space="preserve">Vastaus</w:t>
      </w:r>
    </w:p>
    <w:p>
      <w:r>
        <w:t xml:space="preserve">Marie Curie, Elizabeth Blackwell, Jane Goodall, Rosalind Franklin, Ada Lovelace ja Maria Mitchell ovat naistutkijoita.</w:t>
      </w:r>
    </w:p>
    <w:p>
      <w:r>
        <w:rPr>
          <w:b/>
          <w:u w:val="single"/>
        </w:rPr>
        <w:t xml:space="preserve">Asiakirja 4346</w:t>
      </w:r>
    </w:p>
    <w:p>
      <w:r>
        <w:rPr>
          <w:b/>
        </w:rPr>
        <w:t xml:space="preserve">Ohjeet</w:t>
      </w:r>
    </w:p>
    <w:p>
      <w:r>
        <w:t xml:space="preserve">Mitkä seuraavista ovat jalokaasuja: helium, natrium, neon, happi, argon, vety, kalsium, magnesium, litium, boori, krypton, typpi, ksenon, alumiini, radon.</w:t>
      </w:r>
    </w:p>
    <w:p>
      <w:r>
        <w:rPr>
          <w:b/>
        </w:rPr>
        <w:t xml:space="preserve">Vastaus</w:t>
      </w:r>
    </w:p>
    <w:p>
      <w:r>
        <w:t xml:space="preserve">Jalokaasut ovat helium, neon, argon, krypton, ksenon ja radon.</w:t>
      </w:r>
    </w:p>
    <w:p>
      <w:r>
        <w:rPr>
          <w:b/>
          <w:u w:val="single"/>
        </w:rPr>
        <w:t xml:space="preserve">Asiakirja 4347</w:t>
      </w:r>
    </w:p>
    <w:p>
      <w:r>
        <w:rPr>
          <w:b/>
        </w:rPr>
        <w:t xml:space="preserve">Ohjeet</w:t>
      </w:r>
    </w:p>
    <w:p>
      <w:r>
        <w:t xml:space="preserve">Mikä täyskuvioinen peilitön kamera oli ensimmäisenä saatavilla markkinoilla?</w:t>
      </w:r>
    </w:p>
    <w:p>
      <w:r>
        <w:rPr>
          <w:b/>
        </w:rPr>
        <w:t xml:space="preserve">Konteksti</w:t>
      </w:r>
    </w:p>
    <w:p>
      <w:r>
        <w:t xml:space="preserve">Sony toi ensimmäisenä markkinoille täyskuvioisen peilittömän kameran, α7:n, vuonna 2013.</w:t>
      </w:r>
    </w:p>
    <w:p>
      <w:r>
        <w:rPr>
          <w:b/>
        </w:rPr>
        <w:t xml:space="preserve">Vastaus</w:t>
      </w:r>
    </w:p>
    <w:p>
      <w:r>
        <w:t xml:space="preserve">Sony α7 vuonna 2013</w:t>
      </w:r>
    </w:p>
    <w:p>
      <w:r>
        <w:rPr>
          <w:b/>
          <w:u w:val="single"/>
        </w:rPr>
        <w:t xml:space="preserve">Asiakirja 4348</w:t>
      </w:r>
    </w:p>
    <w:p>
      <w:r>
        <w:rPr>
          <w:b/>
        </w:rPr>
        <w:t xml:space="preserve">Ohjeet</w:t>
      </w:r>
    </w:p>
    <w:p>
      <w:r>
        <w:t xml:space="preserve">Mikä on toimistotila?</w:t>
      </w:r>
    </w:p>
    <w:p>
      <w:r>
        <w:rPr>
          <w:b/>
        </w:rPr>
        <w:t xml:space="preserve">Vastaus</w:t>
      </w:r>
    </w:p>
    <w:p>
      <w:r>
        <w:t xml:space="preserve">Toimistotila on rakennuksessa sijaitseva huone tai huoneryhmä, jonka yritys tai yhteisö voi omistaa tai vuokrata esimerkiksi liiketoimintaa varten.  Kukin toimistotila voi olla yhden henkilön työtila, jossa on puhelin, tietokone, kuulokkeet, näppäimistö ja hiiri.  Näitä toimistotilan kohteita käytetään työskentelyyn ja yhteistyöhön muissa toimistotiloissa olevien työtovereiden kanssa.  Toimistotilat voidaan muuntaa myös varastotiloiksi tai muiksi ryhmätyötiloiksi.</w:t>
      </w:r>
    </w:p>
    <w:p>
      <w:r>
        <w:rPr>
          <w:b/>
          <w:u w:val="single"/>
        </w:rPr>
        <w:t xml:space="preserve">Asiakirja 4349</w:t>
      </w:r>
    </w:p>
    <w:p>
      <w:r>
        <w:rPr>
          <w:b/>
        </w:rPr>
        <w:t xml:space="preserve">Ohjeet</w:t>
      </w:r>
    </w:p>
    <w:p>
      <w:r>
        <w:t xml:space="preserve">Voitteko kuvailla Geeni-ilmaisua?</w:t>
      </w:r>
    </w:p>
    <w:p>
      <w:r>
        <w:rPr>
          <w:b/>
        </w:rPr>
        <w:t xml:space="preserve">Vastaus</w:t>
      </w:r>
    </w:p>
    <w:p>
      <w:r>
        <w:t xml:space="preserve">Geenit ilmaisevat toiminnallisen vaikutuksensa yleensä tuottamalla proteiineja, molekyylejä, jotka vastaavat useimmista solun toiminnoista. Proteiinit koostuvat yhdestä tai useammasta polypeptidiketjusta, joista kukin koostuu aminohapposarjasta. Geenin DNA-sekvenssiä käytetään tietyn aminohapposekvenssin tuottamiseen. Prosessi alkaa tuottamalla RNA-molekyyliä, jonka sekvenssi vastaa geenin DNA-sekvenssiä, ja tätä prosessia kutsutaan transkriptioksi.</w:t>
        <w:br/>
        <w:br/>
        <w:t xml:space="preserve"> Tämän lähetti- RNA-molekyylin avulla tuotetaan sitten vastaava aminohapposekvenssi translaatioksi kutsutun prosessin avulla. Jokainen sekvenssin kolmen nukleotidin ryhmä, jota kutsutaan koodoniksi, vastaa joko yhtä proteiinin kahdestakymmenestä mahdollisesta aminohaposta tai ohjetta aminohapposekvenssin lopettamiseksi; tätä vastaavuutta kutsutaan geneettiseksi koodiksi.[72] Informaatiovirta on yksisuuntainen: informaatio siirtyy nukleotidisekvensseistä proteiinien aminohapposekvensseihin, mutta ei koskaan siirry proteiineista takaisin DNA:n sekvensseihin - tätä ilmiötä Francis Crick kutsui molekyylibiologian keskeiseksi dogmaksi.</w:t>
        <w:t xml:space="preserve">73]</w:t>
        <w:br/>
        <w:br/>
        <w:t xml:space="preserve">Aminohappojen erityinen järjestys johtaa kyseisen proteiinin ainutlaatuiseen kolmiulotteiseen rakenteeseen, ja proteiinien kolmiulotteiset rakenteet liittyvät niiden tehtäviin.[74][75] Jotkut ovat yksinkertaisia rakennemolekyylejä, kuten proteiinin kollageenin muodostamat kuidut. Proteiinit voivat sitoutua toisiin proteiineihin ja yksinkertaisiin molekyyleihin, ja joskus ne toimivat entsyymeinä helpottamalla kemiallisia reaktioita sitoutuneissa molekyyleissä (muuttamatta itse proteiinin rakennetta). Proteiinien rakenne on dynaaminen; proteiini hemoglobiini taipuu hieman erilaisiin muotoihin, kun se helpottaa happimolekyylien vangitsemista, kuljettamista ja vapauttamista nisäkkäiden veressä.</w:t>
      </w:r>
    </w:p>
    <w:p>
      <w:r>
        <w:rPr>
          <w:b/>
          <w:u w:val="single"/>
        </w:rPr>
        <w:t xml:space="preserve">Asiakirja 4350</w:t>
      </w:r>
    </w:p>
    <w:p>
      <w:r>
        <w:rPr>
          <w:b/>
        </w:rPr>
        <w:t xml:space="preserve">Ohjeet</w:t>
      </w:r>
    </w:p>
    <w:p>
      <w:r>
        <w:t xml:space="preserve">Mitä on sosiaalinen media?</w:t>
      </w:r>
    </w:p>
    <w:p>
      <w:r>
        <w:rPr>
          <w:b/>
        </w:rPr>
        <w:t xml:space="preserve">Vastaus</w:t>
      </w:r>
    </w:p>
    <w:p>
      <w:r>
        <w:t xml:space="preserve">Sosiaalisen median tilit erilaisille palveluille, joiden tarkoituksena on yhdistää yksilöitä ja organisaatioita ja luoda verkosto tiedon jakamista varten. Jaettu tieto voi olla videoita, kuvia, musiikkia, ajatuksia, mielipiteitä tai monia muita asioita, joita voidaan jakaa julkisesti tai yksityisesti. Tarkoituksena on antaa kenelle tahansa mahdollisuus osallistua, antaa käyttäjille mahdollisuus olla yhteydessä ja seurata ketä tahansa ja tarjota laaja tieto- ja yhteysverkosto.</w:t>
      </w:r>
    </w:p>
    <w:p>
      <w:r>
        <w:rPr>
          <w:b/>
          <w:u w:val="single"/>
        </w:rPr>
        <w:t xml:space="preserve">Asiakirja 4351</w:t>
      </w:r>
    </w:p>
    <w:p>
      <w:r>
        <w:rPr>
          <w:b/>
        </w:rPr>
        <w:t xml:space="preserve">Ohjeet</w:t>
      </w:r>
    </w:p>
    <w:p>
      <w:r>
        <w:t xml:space="preserve">Anna lyhyt yhteenveto Le Souvenir français -ohjelmasta.</w:t>
      </w:r>
    </w:p>
    <w:p>
      <w:r>
        <w:rPr>
          <w:b/>
        </w:rPr>
        <w:t xml:space="preserve">Konteksti</w:t>
      </w:r>
    </w:p>
    <w:p>
      <w:r>
        <w:t xml:space="preserve">Le Souvenir français on ranskalainen yhdistys, joka ylläpitää sotamuistomerkkejä ja sotamuistoja ja joka on verrattavissa Commonwealth War Graves Commissioniin.</w:t>
        <w:br/>
        <w:br/>
        <w:t xml:space="preserve">Médaille du Souvenir Français.gif</w:t>
        <w:br/>
        <w:t xml:space="preserve">Se perustettiin vuonna 1887 Elsassin ja Lothringenin departementteihin. Nuoret naiset olivat perinteisesti pukeutuneina laittaneet salaa kokardeja sotilaiden haudoille. Elsacelainen professori Xavier Niessen[1], joka vastusti preussilaisia määräyksiä näissä departementeissa, halusi osoittaa kuuluvansa ranskalaiseen isänmaahan ja oli sitä mieltä, että Ranskan puolesta kuolleiden muistaminen antoi mahdollisuuden ylläpitää kansallisen yhtenäisyyden tunnetta. Niinpä hän kutsui 7. maaliskuuta 1888 ranskalaiset liittymään uuteen yhdistykseensä, jonka toiminta oli tuolloin hyvin aktiivista.</w:t>
        <w:br/>
        <w:br/>
        <w:t xml:space="preserve">Yhdistys on yksi Ranskan vanhimmista yleishyödyllisistä yhdistyksistä (se tunnustettiin yleishyödylliseksi yhdistykseksi 1. helmikuuta 1906), ja sillä on kolme tavoitetta:</w:t>
        <w:br/>
        <w:br/>
        <w:t xml:space="preserve">Ranskan puolesta kaatuneiden muiston säilyttäminen</w:t>
        <w:br/>
        <w:t xml:space="preserve">Ranskan sotasurmien muistomerkkien ylläpitäminen</w:t>
        <w:br/>
        <w:t xml:space="preserve">sotasurmien muiston siirtäminen tuleville sukupolville</w:t>
        <w:br/>
        <w:t xml:space="preserve">Monet yhdistyksen kannattajista mobilisoitiin ensimmäisessä maailmansodassa, ja loput kannattajat huolehtivat sotahautojen hoidosta ja saattoivat sotasurmien uhrien omaisia vierailuille hautojen luo. Yhdistys vastasi tuolloin 88 000:sta Ranskan ja Preussin sodan hautauksesta, ja se pystyi hoitamaan vain 1 700 000:ta ensimmäisen maailmansodan vainajan hautausta. Niinpä 31. heinäkuuta 1920 annetulla lailla perustettiin "Service national des sépultures", joka otti vastuulleen sotilashautausmaat ja järjesti kansalliset hautausmaat. Toisen maailmansodan jälkeen Le Souvenir Français -lehden puheenjohtaja kenraali Lacapelle vaati 100 000 Ranskan taistelussa kaatuneen ranskalaisen sotilaan tunnistamista ja heidän hautojensa kunnossapitoa.</w:t>
        <w:br/>
        <w:br/>
        <w:t xml:space="preserve"> Sillä on departementtikohtainen yleisvaltuuskunta, noin 1 450 paikallista komiteaa Ranskassa ja 52 ulkomaista valtuuskuntaa. Sillä on nyt 130 000 aktiivista jäsentä.</w:t>
      </w:r>
    </w:p>
    <w:p>
      <w:r>
        <w:rPr>
          <w:b/>
        </w:rPr>
        <w:t xml:space="preserve">Vastaus</w:t>
      </w:r>
    </w:p>
    <w:p>
      <w:r>
        <w:t xml:space="preserve">Le Souvenir français on ranskalainen sotamuistomerkkejä ja sotamuistoja ylläpitävä yhdistys, joka perustettiin vuonna 1887 Elsassissa ja Lothringenissa. Yhdistyksellä on kolme tavoitetta: säilyttää Ranskan puolesta kaatuneiden muistoa, ylläpitää Ranskan sotasurmien muistomerkkejä ja siirtää muistoa tuleville sukupolville. Sillä on departementeittain toimiva yleisvaltuuskunta, 1 450 paikallista komiteaa Ranskassa ja 52 ulkomaista valtuuskuntaa, ja sillä on nykyään 130 000 aktiivista jäsentä.</w:t>
      </w:r>
    </w:p>
    <w:p>
      <w:r>
        <w:rPr>
          <w:b/>
          <w:u w:val="single"/>
        </w:rPr>
        <w:t xml:space="preserve">Asiakirja 4352</w:t>
      </w:r>
    </w:p>
    <w:p>
      <w:r>
        <w:rPr>
          <w:b/>
        </w:rPr>
        <w:t xml:space="preserve">Ohjeet</w:t>
      </w:r>
    </w:p>
    <w:p>
      <w:r>
        <w:t xml:space="preserve">Mistä Obilic-mitali muistuttaa?</w:t>
      </w:r>
    </w:p>
    <w:p>
      <w:r>
        <w:rPr>
          <w:b/>
        </w:rPr>
        <w:t xml:space="preserve">Konteksti</w:t>
      </w:r>
    </w:p>
    <w:p>
      <w:r>
        <w:t xml:space="preserve">"Obilić-mitali (serbiksi Обилића медаља) eli urhoollisuusmitali ""Miloš Obilić"" oli Petar II Petrović-Njegošin perustama mitali, joka oli Montenegron korkein sotilaallinen kunniamerkki ja perustui kansallissankari Miloš Obilićin kulttiin.</w:t>
        <w:t xml:space="preserve">1]</w:t>
        <w:br/>
        <w:br/>
        <w:t xml:space="preserve">Mitalin virallinen nimi oli urhoollisuusmitali ""Miloš Obilić"", mutta se tunnettiin myös nimellä Obilić-mitali.[2]</w:t>
        <w:br/>
        <w:br/>
        <w:t xml:space="preserve">Se perustettiin vuonna 1847, ja se myönnettiin sotilaille suuren henkilökohtaisen rohkeuden teoista tai taistelukentällä osoitetusta henkilökohtaisesta rohkeudesta, jota valmisteltiin Kosovon taistelun vapautus- ja kostoliikkeessä."[3] Toinen syy Njegošin mitalin käyttöönotolle oli hänen toiveensa tehdä sodankäynnistä ottomaaneja vastaan sivistyneempää (korvatakseen tavanomaisen tapana olevan tapettujen muslimivihollisten ruumiinosien keräilyn ja näytteille asettamisen)."[4]"</w:t>
      </w:r>
    </w:p>
    <w:p>
      <w:r>
        <w:rPr>
          <w:b/>
        </w:rPr>
        <w:t xml:space="preserve">Vastaus</w:t>
      </w:r>
    </w:p>
    <w:p>
      <w:r>
        <w:t xml:space="preserve">Obilić-mitali perustettiin vuonna 1847, ja se on korkein sotilasansiomerkki, joka myönnetään Montenegron sotilaille suuren henkilökohtaisen rohkeuden teoista tai taistelukentällä osoitetusta henkilökohtaisesta rohkeudesta.</w:t>
      </w:r>
    </w:p>
    <w:p>
      <w:r>
        <w:rPr>
          <w:b/>
          <w:u w:val="single"/>
        </w:rPr>
        <w:t xml:space="preserve">Asiakirja 4353</w:t>
      </w:r>
    </w:p>
    <w:p>
      <w:r>
        <w:rPr>
          <w:b/>
        </w:rPr>
        <w:t xml:space="preserve">Ohjeet</w:t>
      </w:r>
    </w:p>
    <w:p>
      <w:r>
        <w:t xml:space="preserve">Kuvittele, että olet viimeinen ihminen maapallolla. Kirjoita päiväkirjamerkintä, jossa kuvaat ajatuksiasi ja tunteitasi.</w:t>
      </w:r>
    </w:p>
    <w:p>
      <w:r>
        <w:rPr>
          <w:b/>
        </w:rPr>
        <w:t xml:space="preserve">Vastaus</w:t>
      </w:r>
    </w:p>
    <w:p>
      <w:r>
        <w:t xml:space="preserve">Tänään on 365. päivä, jonka olen viettänyt yksin tässä maailmassa. Vaikka vuosi on kulunut, päiväni pysyvät edelleen samoina. Joka yö herään kello 22.00, kauan ennen paahtavaa auringonnousua, etsimään ruokaa, vettä ja muita välttämättömiä tavaroita, joita voin kantaa takaisin yksinäiseen luolaani. Etsintäni päättyy aamuviiteen mennessä, jolloin minulla on muutama tunti aikaa ennen ensimmäistä valoa ja taattua kuolemaa. Helteestä on tullut niin tuhoisaa päivällä, että löydän usein rakennuksia ja autoja, jotka syttyvät itsestään liekkeihin yöllisillä matkoillani. On yhä vaikeampaa löytää elinkelpoista ruokaa, joka ei olisi vielä palanut rapeaksi.</w:t>
        <w:br/>
        <w:br/>
        <w:t xml:space="preserve"> Yöllinen siirtymiseni on ainoa syy siihen, että olen vielä elossa. Ennen katselin tähtiä vihaisena siitä, että maailmankaikkeus voi olla niin julma. Ajan myötä olen oppinut antamaan anteeksi idässä olevalle kääpiötähdelle, sillä se on yhtä yksin kuin minä ja paljon kauemmin. Joskus minua hävettää, että minulla ei ole muuta suunnitelmaa kuin selviytyä vielä yhdestä päivästä. Kun päivät lämpenevät, niin lämpenevät myös yöt. On todennäköisesti vain kuukausien kysymys, ennen kuin maapallosta tulee asuinkelvoton kaikkina vuorokauden aikoina. Tiedän, että olemassaoloni on muuttumassa yhä rajallisemmaksi, ja vaikka siellä on muitakin, heidän tulevaisuutensa on yhtä tuomitseva.</w:t>
      </w:r>
    </w:p>
    <w:p>
      <w:r>
        <w:rPr>
          <w:b/>
          <w:u w:val="single"/>
        </w:rPr>
        <w:t xml:space="preserve">Asiakirja 4354</w:t>
      </w:r>
    </w:p>
    <w:p>
      <w:r>
        <w:rPr>
          <w:b/>
        </w:rPr>
        <w:t xml:space="preserve">Ohjeet</w:t>
      </w:r>
    </w:p>
    <w:p>
      <w:r>
        <w:t xml:space="preserve">Mitä Masters-turnauksen voittaja saa viitetekstin perusteella?</w:t>
      </w:r>
    </w:p>
    <w:p>
      <w:r>
        <w:rPr>
          <w:b/>
        </w:rPr>
        <w:t xml:space="preserve">Konteksti</w:t>
      </w:r>
    </w:p>
    <w:p>
      <w:r>
        <w:t xml:space="preserve">The Masters Tournament</w:t>
        <w:br/>
        <w:t xml:space="preserve">Turnauksella on useita perinteitä</w:t>
        <w:t xml:space="preserve"> Vuodesta 1949 lähtien mestarille on myönnetty vihreä takki, joka hänen on palautettava klubitalolle vuoden kuluttua voitosta, vaikka se jääkin hänen henkilökohtaiseksi omaisuudekseen ja säilytetään muiden mestareiden takkien kanssa erikseen osoitetussa vaatehuoneessa. Useimmissa tapauksissa vain ensimmäistä kertaa ja tällä hetkellä hallitseva mestari voi ottaa takkinsa pois klubin alueelta. Golfari, joka voittaa kilpailun useita kertoja, käyttää samaa green jacketia, joka hänelle on myönnetty ensimmäisen voiton yhteydessä (ellei hänelle tarvitse hankkia uutta takkia). Ben Hoganin vuonna 1952 aloittama Champions Dinner järjestetään jokaista turnausta edeltävänä tiistaina, ja se on avoin vain aiemmille mestareille ja tietyille Augusta National Golf Clubin hallituksen jäsenille. Vuodesta 1963 lähtien legendaariset golffarit, yleensä entiset mestarit, ovat lyöneet ensimmäisen kierroksen aamuna kunniatein lyönnin, joka aloittaa pelin. Heihin ovat kuuluneet Fred McLeod, Jock Hutchinson, Gene Sarazen, Sam Snead, Byron Nelson, Arnold Palmer, Jack Nicklaus, Gary Player, Lee Elder ja Tom Watson. Vuodesta 1960 lähtien par-3-kentällä on pelattu keskiviikkona, ensimmäistä kierrosta edeltävänä päivänä, semi-sosiaalinen kilpailu.</w:t>
      </w:r>
    </w:p>
    <w:p>
      <w:r>
        <w:rPr>
          <w:b/>
        </w:rPr>
        <w:t xml:space="preserve">Vastaus</w:t>
      </w:r>
    </w:p>
    <w:p>
      <w:r>
        <w:t xml:space="preserve">Masters-turnauksen voittaja saa vihreän takin. Se on kuitenkin palautettava klubitalolle seuraavana vuonna säilytettäväksi sille varattuun vaatehuoneeseen.</w:t>
      </w:r>
    </w:p>
    <w:p>
      <w:r>
        <w:rPr>
          <w:b/>
          <w:u w:val="single"/>
        </w:rPr>
        <w:t xml:space="preserve">Asiakirja 4355</w:t>
      </w:r>
    </w:p>
    <w:p>
      <w:r>
        <w:rPr>
          <w:b/>
        </w:rPr>
        <w:t xml:space="preserve">Ohjeet</w:t>
      </w:r>
    </w:p>
    <w:p>
      <w:r>
        <w:t xml:space="preserve">Nimeä joitakin tunnetuimpia brittiläisiä romanttisia runoilijoita.</w:t>
      </w:r>
    </w:p>
    <w:p>
      <w:r>
        <w:rPr>
          <w:b/>
        </w:rPr>
        <w:t xml:space="preserve">Vastaus</w:t>
      </w:r>
    </w:p>
    <w:p>
      <w:r>
        <w:t xml:space="preserve">Tunnetuimpia brittiläisiä romanttisia runoilijoita olivat William Wordsworth, Samuel Taylor Coleridge, John Keats ja Lord Byron.</w:t>
      </w:r>
    </w:p>
    <w:p>
      <w:r>
        <w:rPr>
          <w:b/>
          <w:u w:val="single"/>
        </w:rPr>
        <w:t xml:space="preserve">Asiakirja 4356</w:t>
      </w:r>
    </w:p>
    <w:p>
      <w:r>
        <w:rPr>
          <w:b/>
        </w:rPr>
        <w:t xml:space="preserve">Ohjeet</w:t>
      </w:r>
    </w:p>
    <w:p>
      <w:r>
        <w:t xml:space="preserve">Anna minulle luettelo asioista, joiden avulla tukitiimi voi hyödyntää teknisiä vahvuuksiaan.</w:t>
      </w:r>
    </w:p>
    <w:p>
      <w:r>
        <w:rPr>
          <w:b/>
        </w:rPr>
        <w:t xml:space="preserve">Vastaus</w:t>
      </w:r>
    </w:p>
    <w:p>
      <w:r>
        <w:t xml:space="preserve">1) Järjestä päivittäinen stand up -tilaisuus, jossa ihmiset voivat keskustella haasteistaan. Tämä foorumi on merkittävä teknisen aivoriihen lähde. Sen avulla ihmiset, joilla on teknistä osaamista, voivat ohjata apua pyytävää henkilöä. Samalla se mahdollistaa sen, että kaikki muutkin voivat tutustua ongelmaan ja sen ratkaisuun, vaikka he eivät olisi vielä kokeneet sitä. Kulttuurisesti tämän pitäisi olla tuomiovapaa alue. Sen pitäisi poistaa estot tuoda esiin haasteita.</w:t>
        <w:br/>
        <w:br/>
        <w:t xml:space="preserve"> 2) Aseta tiimin jäsenille säännöllinen aikataulu (viikoittain, puoliviikoittain tai kuukausittain), jotta he voivat keskustella kiinnostavimmista asiakaskysymyksistä. Heidän olisi käsiteltävä ongelmanasettelua, oireita, ongelman arviointia/diagnoosia ja lähestymistapoja ongelman ratkaisemiseksi.</w:t>
        <w:t xml:space="preserve">Ongelman ratkaisuun liittyviä lähestymistapoja koskeva viimeinen osa on keskeinen, sillä se antaa muille mahdollisuuden sisällyttää tehokkaita vaihtoehtoja vianmääritystyökalupakettiinsa</w:t>
        <w:br/>
        <w:br/>
        <w:t xml:space="preserve">3) Tee yhteistyötä tuotepäälliköiden kanssa laajemman ominaisuustason käyttöönottokadenssin luomiseksi.</w:t>
        <w:br/>
        <w:br/>
        <w:t xml:space="preserve"> 4) Luo mentorointiohjelmia, joissa nuoremmat jäsenet voivat varjostaa vanhempia jäseniä heidän asiakaspuheluissaan ja oppia teknisiä ja viestinnällisiä taitoja olemalla vain kärpäsenä seinällä.  Samaan aikaan senioreiden tulisi varjostaa junioreita heidän asiakaspuheluissaan ja antaa heille suoraa palautetta siitä, mitä on parannettava.</w:t>
      </w:r>
    </w:p>
    <w:p>
      <w:r>
        <w:rPr>
          <w:b/>
          <w:u w:val="single"/>
        </w:rPr>
        <w:t xml:space="preserve">Asiakirja 4357</w:t>
      </w:r>
    </w:p>
    <w:p>
      <w:r>
        <w:rPr>
          <w:b/>
        </w:rPr>
        <w:t xml:space="preserve">Ohjeet</w:t>
      </w:r>
    </w:p>
    <w:p>
      <w:r>
        <w:t xml:space="preserve">Mikä on Tommy Johnin leikkaus?</w:t>
      </w:r>
    </w:p>
    <w:p>
      <w:r>
        <w:rPr>
          <w:b/>
        </w:rPr>
        <w:t xml:space="preserve">Konteksti</w:t>
      </w:r>
    </w:p>
    <w:p>
      <w:r>
        <w:t xml:space="preserve">Ulnaarisen sivusiteen rekonstruktio, joka tunnetaan myös nimellä Tommy John -leikkaus (TJS), on kirurginen siirtoleikkaus, jossa mediaalisen kyynärpään ulnaarinen sivuside korvataan joko jänteellä, joka on peräisin jostain muualta potilaan kehosta, tai jänteellä, joka on peräisin kuolleelta luovuttajalta. Toimenpide on yleinen yliopisto- ja ammattiurheilijoiden keskuudessa useissa urheilulajeissa, erityisesti baseballissa.</w:t>
      </w:r>
    </w:p>
    <w:p>
      <w:r>
        <w:rPr>
          <w:b/>
        </w:rPr>
        <w:t xml:space="preserve">Vastaus</w:t>
      </w:r>
    </w:p>
    <w:p>
      <w:r>
        <w:t xml:space="preserve">Kirurginen siirtoleikkaus, jossa kyynärnivelen ulnaarinen sivuside korvataan joko jänteellä, joka on peräisin jostain muualta potilaan kehosta, tai jänteellä, joka on peräisin kuolleelta luovuttajalta.</w:t>
      </w:r>
    </w:p>
    <w:p>
      <w:r>
        <w:rPr>
          <w:b/>
          <w:u w:val="single"/>
        </w:rPr>
        <w:t xml:space="preserve">Asiakirja 4358</w:t>
      </w:r>
    </w:p>
    <w:p>
      <w:r>
        <w:rPr>
          <w:b/>
        </w:rPr>
        <w:t xml:space="preserve">Ohjeet</w:t>
      </w:r>
    </w:p>
    <w:p>
      <w:r>
        <w:t xml:space="preserve">Kun otetaan huomioon nämä kohdat suurten kielimallien malleista, mitkä ovat olennaisia ulottuvuuksia, jotka vaikuttavat siihen, miten taitavasti ne suoriutuvat tehtävistä ja mihin tehtäviin ne pystyvät?</w:t>
      </w:r>
    </w:p>
    <w:p>
      <w:r>
        <w:rPr>
          <w:b/>
        </w:rPr>
        <w:t xml:space="preserve">Konteksti</w:t>
      </w:r>
    </w:p>
    <w:p>
      <w:r>
        <w:t xml:space="preserve">Suuri kielimalli (Large Language Model, LLM) on kielimalli, joka koostuu neuroverkosta, jossa on monia parametreja (tyypillisesti miljardeja painoja tai enemmän) ja joka on koulutettu suurilla määrillä merkitsemätöntä tekstiä käyttäen itseohjautuvaa oppimista. LLM-mallit syntyivät noin vuonna 2018, ja ne toimivat hyvin monenlaisissa tehtävissä. Tämä on siirtänyt luonnollisen kielen käsittelyn tutkimuksen painopistettä pois aiemmasta paradigmasta, jossa koulutettiin erikoistuneita valvottuja malleja tiettyjä tehtäviä varten.</w:t>
        <w:br/>
        <w:br/>
        <w:t xml:space="preserve">Ominaisuudet</w:t>
        <w:br/>
        <w:t xml:space="preserve">Vaikka termillä suuri kielimalli ei ole virallista määritelmää, sillä viitataan usein syväoppimismalleihin, joiden parametrimäärä on miljardien tai useampien parametrien luokkaa. LLM-mallit ovat yleiskäyttöisiä malleja, jotka soveltuvat erinomaisesti monenlaisiin tehtäviin sen sijaan, että ne olisi koulutettu yhteen tiettyyn tehtävään (kuten tunneanalyysiin, nimettyjen entiteettien tunnistamiseen tai matemaattiseen päättelyyn). Taito, jolla ne suoriutuvat tehtävistä, ja tehtävien valikoima, johon ne kykenevät, näyttää riippuvan niille osoitettujen resurssien määrästä (data, parametrien koko, laskentateho) tavalla, joka ei ole riippuvainen uusista läpimurroista suunnittelussa.</w:t>
        <w:br/>
        <w:br/>
        <w:t xml:space="preserve"> Vaikka neuraaliset kielimallit on koulutettu yksinkertaisiin tehtäviin, kuten lauseen seuraavan sanan ennustamiseen, neuronaalisten kielimallien on riittävällä koulutuksella ja riittävällä parametrimäärällä havaittu kykenevän kuvaamaan suuren osan ihmiskielen syntaksista ja semantiikasta. Lisäksi suuret kielimallit osoittavat huomattavaa yleistä tietämystä maailmasta ja pystyvät "muistamaan" suuren määrän tosiasioita harjoittelun aikana.</w:t>
        <w:br/>
        <w:br/>
        <w:t xml:space="preserve">Hallusinaatiot</w:t>
        <w:br/>
        <w:t xml:space="preserve">Pääartikkeli:</w:t>
        <w:t xml:space="preserve">Hallusinaatio (tekoäly)</w:t>
        <w:br/>
        <w:t xml:space="preserve">Tekoälyssä yleensä ja erityisesti suurissa kielimalleissa "hallusinaatio" on itsevarma vastaus, joka ei näytä perustellulta mallin harjoitusaineiston perusteella.</w:t>
        <w:br/>
        <w:br/>
        <w:t xml:space="preserve">Kehittyvät kyvyt</w:t>
        <w:br/>
        <w:br/>
        <w:t xml:space="preserve">Useissa luonnollisen kielen vertailuanalyyseissä, joihin liittyy esimerkiksi kysymyksiin vastaamisen kaltaisia tehtäviä, mallit eivät suoriudu satunnaista sattumaa paremmin, kunnes ne saavuttavat tietyn mittakaavan (tässä tapauksessa mitattuna harjoituslaskennalla), jolloin niiden suorituskyky kasvaa jyrkästi. Nämä ovat esimerkkejä emergentistä kyvystä.</w:t>
        <w:br/>
        <w:t xml:space="preserve"> Ennustamattomia kykyjä, joita on havaittu suurissa kielimalleissa, mutta joita ei ollut yksinkertaisemmissa malleissa (ja joita ei ollut nimenomaisesti suunniteltu malliin), kutsutaan yleensä "emergentiksi kyvyksi". Tutkijat toteavat, että tällaisia kykyjä "ei voida ennustaa yksinkertaisesti ekstrapoloimalla pienempien mallien suorituskykyä". Nämä kyvyt löydetään pikemminkin kuin ohjelmoidaan tai suunnitellaan, ja joissakin tapauksissa vasta sen jälkeen, kun LLM on otettu julkisesti käyttöön. On kuvattu satoja emergenttejä kykyjä. Esimerkkeinä voidaan mainita monivaiheinen aritmetiikka, korkeakoulutason kokeiden suorittaminen, sanan tarkoituksen tunnistaminen, ajatusketjun kehotus,[3] kansainvälisten foneettisten aakkosten purkaminen, sanan kirjainten purkaminen, loukkaavan sisällön tunnistaminen hinglishin (hindin ja englannin yhdistelmä) kappaleissa ja vastaavan englanninkielisen vastineen luominen kiswahilin sananlaskuista.</w:t>
        <w:br/>
        <w:br/>
        <w:t xml:space="preserve">Arkkitehtuuri ja harjoittelu</w:t>
        <w:br/>
        <w:t xml:space="preserve">Suuret kielimallit ovat yleisimmin käyttäneet muuntajaarkkitehtuuria, josta on vuodesta 2018 lähtien tullut tavanomainen syväoppimistekniikka peräkkäisille tiedoille (aiemmin yleisimpiä olivat rekursiiviset arkkitehtuurit, kuten LSTM). LLM-mallit koulutetaan valvomattomalla tavalla kommentoimattomaan tekstiin. Vasemmalta oikealle -muuntaja koulutetaan maksimoimaan harjoitusaineistossa seuraavalle sanalle määritetty todennäköisyys, kun otetaan huomioon edellinen konteksti. Vaihtoehtoisesti LLM:ssä voidaan käyttää kaksisuuntaista muunninta (kuten BERT:n esimerkissä), joka määrittää todennäköisyysjakauman sanoille ottaen huomioon sekä edeltävän että seuraavan kontekstin. Seuraavan sanan ennustamistehtävän tai "tyhjien sanojen täyttämisen" lisäksi LLM:t voidaan kouluttaa aputehtäviin, joilla testataan niiden ymmärrystä aineiston jakaumasta, kuten seuraavan lauseen ennustamiseen (Next Sentence Prediction, NSP), jossa esitetään lauseparit ja mallin on ennustettava, esiintyvätkö ne vierekkäin harjoituskorpuksessa.</w:t>
        <w:br/>
        <w:br/>
        <w:t xml:space="preserve"> Varhaisimmat LLM-mallit koulutettiin korpuksilla, joissa oli miljardeja sanoja. OpenAI:n GPT-sarjan ensimmäinen malli koulutettiin vuonna 2018 BookCorpusilla, joka koostuu 985 miljoonasta sanasta. Samana vuonna BERT koulutettiin BookCorpusin ja englanninkielisen Wikipedian yhdistelmällä, joka sisälsi yhteensä 3,3 miljardia sanaa. Sen jälkeisinä vuosina LLM-sarjojen koulutuskorporaatiot ovat kasvaneet suuruusluokkaa, jopa satoihin miljardeihin tai triljooniin merkkeihin.</w:t>
        <w:br/>
        <w:br/>
        <w:t xml:space="preserve"> LLM:ien kouluttaminen on laskennallisesti kallista. Vuonna 2020 tehdyssä tutkimuksessa arvioitiin, että 1,5 miljardin parametrin mallin (joka on 1-2 suuruusluokkaa pienempi kuin silloinen tekniikan taso) kouluttaminen maksaa 1,6 miljoonaa dollaria.</w:t>
        <w:br/>
        <w:br/>
        <w:t xml:space="preserve"> Vuonna 2020 tehdyssä analyysissä todettiin, että neuraalisten kielimallien kyky (koulutustappion perusteella mitattuna) kasvoi tasaisesti potenssilakiin perustuvassa suhteessa parametrien lukumäärän, harjoitusdatan määrän ja koulutukseen käytetyn laskennan kanssa.[11][12] Näitä suhteita testattiin laajalla arvojen vaihteluvälialueella (jopa seitsemään kertaluokkaan asti), eikä suhteen heikkenemistä havaittu vaihteluvälin korkeimmassa ääripäässä (myös verkkojen koon ollessa jopa triljoona parametria).</w:t>
        <w:br/>
        <w:br/>
        <w:t xml:space="preserve">Soveltaminen myöhempiin tehtäviin</w:t>
        <w:br/>
        <w:t xml:space="preserve">Vuosien 2018 ja 2020 välillä vakiomenetelmä LLM:n valjastamiseksi tiettyyn luonnollisen kielen prosessointitehtävään (NLP) oli mallin hienosäätö tehtäväkohtaisella lisäkoulutuksella. Sittemmin on havaittu, että tehokkaammat LLM:t, kuten GPT-3, voivat ratkaista tehtäviä ilman lisäkoulutusta "kehotustekniikoiden" avulla, jolloin ratkaistava ongelma esitetään mallille tekstikehotuksena, johon mahdollisesti liittyy tekstiesimerkkejä vastaavista ongelmista ja niiden ratkaisuista.</w:t>
        <w:br/>
        <w:br/>
        <w:t xml:space="preserve">Hienosäätö</w:t>
        <w:br/>
        <w:t xml:space="preserve">Pääartikkeli:</w:t>
        <w:t xml:space="preserve">Hienosäätö (koneoppiminen)</w:t>
        <w:br/>
        <w:t xml:space="preserve">Hienosäätö on käytäntö, jossa olemassa olevaa esivalmistettua kielimallia muokataan harjoittelemalla sitä (valvotusti) tiettyyn tehtävään (esim. tunneanalyysi, nimettyjen entiteettien tunnistaminen tai puheosien merkitseminen). Se on eräs siirto-oppimisen muoto. Siihen liittyy yleensä uusien painojen käyttöönotto, jotka yhdistävät kielimallin viimeisen kerroksen ja myöhemmän tehtävän ulostulon. Kielimallin alkuperäiset painot voidaan "jäädyttää" siten, että vain uusi kerros painoja, jotka yhdistävät ne ulostuloon, opitaan koulutuksen aikana. Vaihtoehtoisesti alkuperäiset painot voivat saada pieniä päivityksiä (mahdollisesti aiempien kerrosten jäädyttämisen yhteydessä).</w:t>
        <w:br/>
        <w:br/>
        <w:t xml:space="preserve">Kehotus</w:t>
        <w:br/>
        <w:t xml:space="preserve">Katso myös:</w:t>
        <w:t xml:space="preserve">Prompt engineering ja Few-shot learning (natural language processing)</w:t>
        <w:br/>
        <w:t xml:space="preserve">GPT-3:n popularisoimassa prompting-paradigmassa ratkaistava ongelma muotoillaan tekstikehotteen avulla, ja mallin on ratkaistava se antamalla vastaus (päättelyn avulla</w:t>
        <w:t xml:space="preserve"> Muutaman kuvan kehotuksessa kehote sisältää pienen määrän esimerkkejä samankaltaisista (ongelma, ratkaisu) pareista. Esimerkiksi tunneanalyysitehtävä, joka koskee elokuva-arvostelun tunteen merkitsemistä, voitaisiin antaa seuraavasti:</w:t>
        <w:br/>
        <w:br/>
        <w:t xml:space="preserve"> Arvostelu: Tämä elokuva on surkea.</w:t>
        <w:br/>
        <w:t xml:space="preserve">Sentimentti: negatiivinen</w:t>
        <w:br/>
        <w:br/>
        <w:t xml:space="preserve">Arvostelu: Tämä elokuva on fantastinen!</w:t>
        <w:br/>
        <w:t xml:space="preserve"> Sentimentti:</w:t>
        <w:br/>
        <w:br/>
        <w:t xml:space="preserve"> Jos malli antaa tulokseksi "positiivinen", se on ratkaissut tehtävän oikein. Nollapistekehotuksessa ei anneta ratkaisuesimerkkejä. Esimerkki nollapistokehotuksesta samassa sentimenttianalyysitehtävässä olisi "The sentiment associated with the movie review 'This movie is fantastic!' is".</w:t>
        <w:br/>
        <w:br/>
        <w:t xml:space="preserve"> LLM:ien on osoitettu saavuttavan kilpailukykyisiä tuloksia NLP-tehtävissä, joskus jopa ylittäen aiemmat huipputason hienosäätömenetelmät. Esimerkkejä tällaisista NLP-tehtävistä ovat kääntäminen, kysymysten vastaaminen, ristikoita sisältävät tehtävät, sanojen murtaminen ja uuden sanan käyttäminen lauseessa. Tällaisten kehotteiden luomista ja optimointia kutsutaan kehotetekniikaksi.</w:t>
        <w:br/>
        <w:br/>
        <w:t xml:space="preserve">Ohjeiden virittäminen</w:t>
        <w:br/>
        <w:t xml:space="preserve">Ohjeiden virittäminen on eräänlainen hienosäätö, jonka tarkoituksena on helpottaa luonnollisempia ja tarkempia nollapistekehotteita. Tekstin perusteella esivalmennettu kielimalli luo täydennyksen, joka vastaa tekstin jakaumaa, johon se on koulutettu. Naiivi kielimalli, jolle annetaan kehotus "Kirjoita essee Hamletin pääteemoista.", saattaa tuottaa esimerkiksi seuraavan täydennyksen: "Maaliskuun 17. päivän jälkeen saapuneisiin kirjoituksiin sovelletaan 10 prosentin myöhästymissakkoa päivää kohden." Ohjeiden virittämisessä kielimalli koulutetaan monilla esimerkkitehtävillä, jotka on muotoiltu luonnollisen kielen ohjeiksi, sekä sopivilla vastauksilla. Käytännössä on sovellettu erilaisia tekniikoita ohjeiden virittämiseen. OpenAI:n InstructGPT-protokollaan kuuluu valvottua hienosäätöä ihmisen tuottamien (kehotus, vastaus) parien tietokannalla, minkä jälkeen käytetään vahvistusoppimista ihmisen palautteesta (RLHF), jossa palkitsemisfunktio on opittu ihmisen mieltymysten tietokannan perusteella.</w:t>
        <w:t xml:space="preserve">Toinen tekniikka, "itseopiskelu", hienosäätää kielimallin harjoitusjoukon esimerkkien perusteella, jotka LLM on itse tuottanut (käynnistetty pienestä alkuperäisestä ihmisen tuottamien esimerkkien joukosta).</w:t>
        <w:br/>
        <w:br/>
        <w:t xml:space="preserve">https://en.wikipedia.org/wiki/Large_language_model</w:t>
      </w:r>
    </w:p>
    <w:p>
      <w:r>
        <w:rPr>
          <w:b/>
        </w:rPr>
        <w:t xml:space="preserve">Vastaus</w:t>
      </w:r>
    </w:p>
    <w:p>
      <w:r>
        <w:t xml:space="preserve">Niihin käytettävien resurssien (data, parametrien koko, laskentateho) määrä siten, että se ei riipu suunnittelun uusista läpimurroista.</w:t>
      </w:r>
    </w:p>
    <w:p>
      <w:r>
        <w:rPr>
          <w:b/>
          <w:u w:val="single"/>
        </w:rPr>
        <w:t xml:space="preserve">Asiakirja 4359</w:t>
      </w:r>
    </w:p>
    <w:p>
      <w:r>
        <w:rPr>
          <w:b/>
        </w:rPr>
        <w:t xml:space="preserve">Ohjeet</w:t>
      </w:r>
    </w:p>
    <w:p>
      <w:r>
        <w:t xml:space="preserve">Kuinka monta pistettä Jaromír Jágr teki kaudella 1995-1996?</w:t>
      </w:r>
    </w:p>
    <w:p>
      <w:r>
        <w:rPr>
          <w:b/>
        </w:rPr>
        <w:t xml:space="preserve">Konteksti</w:t>
      </w:r>
    </w:p>
    <w:p>
      <w:r>
        <w:t xml:space="preserve">Kaudella 1994-95 Jágr voitti ensimmäisen Art Ross Trophyn viimeisteltyään runkosarjan eniten pisteitä NHL:ssä; hän sitoi Eric Lindrosin 70 pisteellä, mutta voitti 32 maalinsa perusteella Lindrosin 29 maaliin nähden. Seuraavana vuonna Jágr teki ennätyksensä, 149 pistettä, Euroopassa syntyneeltä pelaajalta. Sekä hänen 62 maalinsa että 87 syöttöpisteensä tuolta kaudelta ovat edelleen uran ennätyksiä. Hänen syöttö- ja pistemääränsä vuosina 1995-96 ovat oikeiden laitahyökkääjien ennätyksiä näissä luokissa. Kauden 1997-98 jälkeen Penguinsin kapteeni Ron Francis teki sopimuksen Carolina Hurricanesin kanssa, jolloin Jágrille jäi Penguinsin kapteenuus. Vuosina 1997-98-2000-01 Jágr voitti neljä peräkkäistä NHL:n pistepörssin mestaruutta. Vuonna 1999 hän voitti Hart Memorial Trophyn NHL:n arvokkaimpana pelaajana sekä Lester B. Pearson -palkinnon. Vuonna 1998 hän johti Tšekin tasavallan kultamitaliin vuoden 1998 talviolympialaisissa.</w:t>
      </w:r>
    </w:p>
    <w:p>
      <w:r>
        <w:rPr>
          <w:b/>
        </w:rPr>
        <w:t xml:space="preserve">Vastaus</w:t>
      </w:r>
    </w:p>
    <w:p>
      <w:r>
        <w:t xml:space="preserve">Jaromír Jágr teki ennätysvuonna 1995-96 149 pistettä.</w:t>
      </w:r>
    </w:p>
    <w:p>
      <w:r>
        <w:rPr>
          <w:b/>
          <w:u w:val="single"/>
        </w:rPr>
        <w:t xml:space="preserve">Asiakirja 4360</w:t>
      </w:r>
    </w:p>
    <w:p>
      <w:r>
        <w:rPr>
          <w:b/>
        </w:rPr>
        <w:t xml:space="preserve">Ohjeet</w:t>
      </w:r>
    </w:p>
    <w:p>
      <w:r>
        <w:t xml:space="preserve">Voitko poimia alla olevassa tekstissä luetellut erilaiset suolat ja sokerit ja esittää ne luettelona.</w:t>
      </w:r>
    </w:p>
    <w:p>
      <w:r>
        <w:rPr>
          <w:b/>
        </w:rPr>
        <w:t xml:space="preserve">Konteksti</w:t>
      </w:r>
    </w:p>
    <w:p>
      <w:r>
        <w:t xml:space="preserve">Kuluttajamarkkinoinnissa on vaikea löytää esimerkkejä eriyttämättömistä lähestymistavoista. Jopa suolan ja sokerin kaltaiset tuotteet, joita aiemmin pidettiin hyödykkeinä, ovat nykyään hyvin eriytyneitä. Kuluttajat voivat ostaa erilaisia suolatuotteita: ruokasuolaa, ruokasuolaa, merisuolaa, kivisuolaa, kosher-suolaa, mineraalisuolaa, yrtti- tai kasvissuolaa, jodioitua suolaa, suolankorvikkeita ja monia muita. Sokeria on myös monenlaista: ruokosokeria, juurikassokeria, raakasokeria, valkoista puhdistettua sokeria, ruskeaa sokeria, tomusokeria, tomusokeria, tomusokeria (tunnetaan myös nimellä jauhettu sokeri), sokerisiirappia, inverttisokeria ja lukuisia sokerinkorvikkeita, mukaan lukien älysokeri, joka on pohjimmiltaan puhtaan sokerin ja sokerinkorvikkeen sekoitus. Kukin näistä tuotetyypeistä on suunniteltu vastaamaan tiettyjen markkinasegmenttien tarpeisiin. Esimerkiksi inverttisokeria ja sokerisiirappeja markkinoidaan elintarvikevalmistajille, jotka käyttävät niitä säilöntäaineiden, suklaan ja leivonnaisten valmistuksessa. Kuluttajille markkinoidut sokerit on suunnattu eri käyttösegmenteille: puhdistettu sokeri on tarkoitettu ensisijaisesti pöydässä käytettäväksi, kun taas tomusokeri ja kuorrutussokeri on tarkoitettu ensisijaisesti käytettäväksi kotona leivottavissa tuotteissa.</w:t>
      </w:r>
    </w:p>
    <w:p>
      <w:r>
        <w:rPr>
          <w:b/>
        </w:rPr>
        <w:t xml:space="preserve">Vastaus</w:t>
      </w:r>
    </w:p>
    <w:p>
      <w:r>
        <w:t xml:space="preserve">Seuraavassa luetellaan tekstissä mainitut erilaiset suolat ja sokerit:</w:t>
        <w:br/>
        <w:t xml:space="preserve"> 1.</w:t>
        <w:t xml:space="preserve">Suolat: ruokasuola, ruokasuola, merisuola, vuorisuola, kosher-suola, mineraalisuola, yrtti- tai kasvissuola, jodioitu suola, suolankorvikkeet</w:t>
        <w:br/>
        <w:t xml:space="preserve">2. Sokerit: ruokosokeri, juurikassokeri, raakasokeri, valkoinen puhdistettu sokeri, ruskea sokeri, tomusokeri, tomusokeri, tomusokeri (tunnetaan myös nimellä jauhettu sokeri), sokerisiirappi, inverttisokeri.</w:t>
      </w:r>
    </w:p>
    <w:p>
      <w:r>
        <w:rPr>
          <w:b/>
          <w:u w:val="single"/>
        </w:rPr>
        <w:t xml:space="preserve">Asiakirja 4361</w:t>
      </w:r>
    </w:p>
    <w:p>
      <w:r>
        <w:rPr>
          <w:b/>
        </w:rPr>
        <w:t xml:space="preserve">Ohjeet</w:t>
      </w:r>
    </w:p>
    <w:p>
      <w:r>
        <w:t xml:space="preserve">Mikä on tuloslaskelma rahoitusalalla?</w:t>
      </w:r>
    </w:p>
    <w:p>
      <w:r>
        <w:rPr>
          <w:b/>
        </w:rPr>
        <w:t xml:space="preserve">Vastaus</w:t>
      </w:r>
    </w:p>
    <w:p>
      <w:r>
        <w:t xml:space="preserve">Tuloslaskelma osoittaa, kuinka paljon rahaa yritys on ansainnut myymällä tavaroita ja</w:t>
        <w:br/>
        <w:t xml:space="preserve">palveluita, vähennettynä tavaroihin, palveluihin ja yleiskustannuksiin käytetyillä rahoilla</w:t>
      </w:r>
    </w:p>
    <w:p>
      <w:r>
        <w:rPr>
          <w:b/>
          <w:u w:val="single"/>
        </w:rPr>
        <w:t xml:space="preserve">Asiakirja 4362</w:t>
      </w:r>
    </w:p>
    <w:p>
      <w:r>
        <w:rPr>
          <w:b/>
        </w:rPr>
        <w:t xml:space="preserve">Ohjeet</w:t>
      </w:r>
    </w:p>
    <w:p>
      <w:r>
        <w:t xml:space="preserve">Kirjoita minulle runo datasta</w:t>
      </w:r>
    </w:p>
    <w:p>
      <w:r>
        <w:rPr>
          <w:b/>
        </w:rPr>
        <w:t xml:space="preserve">Vastaus</w:t>
      </w:r>
    </w:p>
    <w:p>
      <w:r>
        <w:t xml:space="preserve">Data on suuri</w:t>
        <w:br/>
        <w:t xml:space="preserve">Data on suuri</w:t>
        <w:br/>
        <w:t xml:space="preserve">Datan on kestettävä</w:t>
        <w:br/>
        <w:t xml:space="preserve">Tai pyrittävä kohtaloon</w:t>
        <w:br/>
        <w:t xml:space="preserve">Missä totuus hämärtyy</w:t>
        <w:br/>
        <w:t xml:space="preserve">Missä tieto ei voi kukkoilla</w:t>
        <w:br/>
        <w:t xml:space="preserve">Ja uhriksi voi joutua</w:t>
        <w:br/>
        <w:t xml:space="preserve">Subjektiivisen viettelyn kohte</w:t>
      </w:r>
    </w:p>
    <w:p>
      <w:r>
        <w:rPr>
          <w:b/>
          <w:u w:val="single"/>
        </w:rPr>
        <w:t xml:space="preserve">Asiakirja 4363</w:t>
      </w:r>
    </w:p>
    <w:p>
      <w:r>
        <w:rPr>
          <w:b/>
        </w:rPr>
        <w:t xml:space="preserve">Ohjeet</w:t>
      </w:r>
    </w:p>
    <w:p>
      <w:r>
        <w:t xml:space="preserve">Mikä on Lisp?</w:t>
      </w:r>
    </w:p>
    <w:p>
      <w:r>
        <w:rPr>
          <w:b/>
        </w:rPr>
        <w:t xml:space="preserve">Vastaus</w:t>
      </w:r>
    </w:p>
    <w:p>
      <w:r>
        <w:t xml:space="preserve">Lisp on ohjelmointikieliperhe, jolla on pitkä historia ja omaleimainen, täysin sulkeisiin kirjoitettu etuliite. Alun perin vuonna 1960 määritetty Lisp on Fortranin jälkeen toiseksi vanhin korkeatasoinen ohjelmointikieli, joka on edelleen yleisesti käytössä.</w:t>
      </w:r>
    </w:p>
    <w:p>
      <w:r>
        <w:rPr>
          <w:b/>
          <w:u w:val="single"/>
        </w:rPr>
        <w:t xml:space="preserve">Asiakirja 4364</w:t>
      </w:r>
    </w:p>
    <w:p>
      <w:r>
        <w:rPr>
          <w:b/>
        </w:rPr>
        <w:t xml:space="preserve">Ohjeet</w:t>
      </w:r>
    </w:p>
    <w:p>
      <w:r>
        <w:t xml:space="preserve">Poimi kaikki paikannimet kappaleesta. Eri paikat on erotettava toisistaan pilkulla.</w:t>
      </w:r>
    </w:p>
    <w:p>
      <w:r>
        <w:rPr>
          <w:b/>
        </w:rPr>
        <w:t xml:space="preserve">Konteksti</w:t>
      </w:r>
    </w:p>
    <w:p>
      <w:r>
        <w:t xml:space="preserve">Lontoo oli ensimmäinen kaupunki, joka isännöi kesäolympialaisia kolme kertaa. Vuoteen 2022 mennessä Pariisi, Los Angeles, Ateena ja Tokio ovat isännöineet olympialaisia kahdesti; Pariisi isännöi kolmannen kerran vuonna 2024, ja Los Angeles isännöi olympialaisia vuonna 2028.[1] Vain viisi maata on osallistunut kaikkiin kesäolympialaisiin: Australia, Ranska, Iso-Britannia, Kreikka ja Sveitsi. Australia, Ranska ja Iso-Britannia ovat voittaneet vähintään yhden mitalin jokaisissa kisoissa, ja Iso-Britannia on ainoa, joka on voittanut kultaa joka kerta. Yhdysvallat johtaa kesäolympialaisten kaikkien aikojen mitalitilastoa, ja se on ollut mitalipörssin kärjessä 18 kertaa. Seuraavina tulevat Neuvostoliitto (kuusi kertaa) sekä Ranska, Iso-Britannia, Saksa, Kiina ja entinen Neuvostoliiton "yhdistetty joukkue" (kukin kerran).</w:t>
      </w:r>
    </w:p>
    <w:p>
      <w:r>
        <w:rPr>
          <w:b/>
        </w:rPr>
        <w:t xml:space="preserve">Vastaus</w:t>
      </w:r>
    </w:p>
    <w:p>
      <w:r>
        <w:t xml:space="preserve">Pariisi, Los Angeles, Ateena, Tokio, Australia, Ranska, Iso-Britannia, Kreikka, Sveitsi, Australia, Ranska, Iso-Britannia, Neuvostoliitto, Saksa, Kiina.</w:t>
      </w:r>
    </w:p>
    <w:p>
      <w:r>
        <w:rPr>
          <w:b/>
          <w:u w:val="single"/>
        </w:rPr>
        <w:t xml:space="preserve">Asiakirja 4365</w:t>
      </w:r>
    </w:p>
    <w:p>
      <w:r>
        <w:rPr>
          <w:b/>
        </w:rPr>
        <w:t xml:space="preserve">Ohjeet</w:t>
      </w:r>
    </w:p>
    <w:p>
      <w:r>
        <w:t xml:space="preserve">Miksi dinosaurukset kuolivat sukupuuttoon?</w:t>
      </w:r>
    </w:p>
    <w:p>
      <w:r>
        <w:rPr>
          <w:b/>
        </w:rPr>
        <w:t xml:space="preserve">Vastaus</w:t>
      </w:r>
    </w:p>
    <w:p>
      <w:r>
        <w:t xml:space="preserve">Dinosaurusten sukupuuttoon kuolemisesta on useita teorioita. Yksi suosittu teoria liittyy asteroideihin. Noin 180 miljoonaa vuotta sitten pieni asteroidi osui Meksikonlahteen. Sen vaikutus oli valtava ja muutti maapallon ilmastoa dramaattisesti. Sen seurauksena suurin osa kasveista, joista dinosaurukset saivat ravintoa, kuolivat. Tämä johti lopulta dinosaurusten sukupuuttoon.</w:t>
      </w:r>
    </w:p>
    <w:p>
      <w:r>
        <w:rPr>
          <w:b/>
          <w:u w:val="single"/>
        </w:rPr>
        <w:t xml:space="preserve">Asiakirja 4366</w:t>
      </w:r>
    </w:p>
    <w:p>
      <w:r>
        <w:rPr>
          <w:b/>
        </w:rPr>
        <w:t xml:space="preserve">Ohjeet</w:t>
      </w:r>
    </w:p>
    <w:p>
      <w:r>
        <w:t xml:space="preserve">Mikä voisi olla puhdas, edullinen ja tehokas kuljetustapa?</w:t>
      </w:r>
    </w:p>
    <w:p>
      <w:r>
        <w:rPr>
          <w:b/>
        </w:rPr>
        <w:t xml:space="preserve">Vastaus</w:t>
      </w:r>
    </w:p>
    <w:p>
      <w:r>
        <w:t xml:space="preserve">Polkupyörät ovat puhdas liikennemuoto, koska ne käyttävät toimiakseen vain ihmiskehon voimaa, ovat yleensä edullisempia kuin muut liikennemuodot, jos niitä verrataan esimerkiksi autoihin, ja ne voidaan kätevästi säilyttää tai pysäköidä suuria määriä pieneen tilaan. Kaikkien näiden etujen lisäksi polkupyörän käyttäminen kuljetukseen tuottaa erittäin myönteisiä hyötyjä terveydelle, sillä se polttaa kaloreita matkan varrella ja tarjoaa sydän- ja verisuoniliikuntaa joka kerta.</w:t>
      </w:r>
    </w:p>
    <w:p>
      <w:r>
        <w:rPr>
          <w:b/>
          <w:u w:val="single"/>
        </w:rPr>
        <w:t xml:space="preserve">Asiakirja 4367</w:t>
      </w:r>
    </w:p>
    <w:p>
      <w:r>
        <w:rPr>
          <w:b/>
        </w:rPr>
        <w:t xml:space="preserve">Ohjeet</w:t>
      </w:r>
    </w:p>
    <w:p>
      <w:r>
        <w:t xml:space="preserve">Mikä kirja voitti Hugo-palkinnon parhaasta romaanista vuonna 1990?</w:t>
      </w:r>
    </w:p>
    <w:p>
      <w:r>
        <w:rPr>
          <w:b/>
        </w:rPr>
        <w:t xml:space="preserve">Vastaus</w:t>
      </w:r>
    </w:p>
    <w:p>
      <w:r>
        <w:t xml:space="preserve">Hyperion by Dan Simmons</w:t>
      </w:r>
    </w:p>
    <w:p>
      <w:r>
        <w:rPr>
          <w:b/>
          <w:u w:val="single"/>
        </w:rPr>
        <w:t xml:space="preserve">Asiakirja 4368</w:t>
      </w:r>
    </w:p>
    <w:p>
      <w:r>
        <w:rPr>
          <w:b/>
        </w:rPr>
        <w:t xml:space="preserve">Ohjeet</w:t>
      </w:r>
    </w:p>
    <w:p>
      <w:r>
        <w:t xml:space="preserve">Mitkä ovat parhaat tavat saavuttaa tyypin 2 hauskuus?</w:t>
      </w:r>
    </w:p>
    <w:p>
      <w:r>
        <w:rPr>
          <w:b/>
        </w:rPr>
        <w:t xml:space="preserve">Vastaus</w:t>
      </w:r>
    </w:p>
    <w:p>
      <w:r>
        <w:t xml:space="preserve">Tyypin 2 hauskanpitoa kuvataan tyypillisesti toiminnaksi, joka ei ole nautinnollista sillä hetkellä, mutta joka on erittäin palkitsevaa, kun se on suoritettu.</w:t>
        <w:br/>
        <w:t xml:space="preserve"> Esimerkkejä ovat maratonjuoksu, alppihiihto tai vuorikiipeily. Tämä voi liittyä myös uusiin haasteisiin, jotka antavat voimakkaan onnistumisen tunteen, kun ne on suoritettu.</w:t>
        <w:br/>
        <w:t xml:space="preserve"> Jos joku aikoo ryhtyä tyypin 2 hauskaan kokemukseen, on tärkeää pohtia ensin, miten palkitsemisjärjestelmäsi toimii. Aloita jostain haastavasta mutta saavutettavissa olevasta. Toiminta, jota voit jatkuvasti kehittää, on myös hyvä ehdokas.</w:t>
      </w:r>
    </w:p>
    <w:p>
      <w:r>
        <w:rPr>
          <w:b/>
          <w:u w:val="single"/>
        </w:rPr>
        <w:t xml:space="preserve">Asiakirja 4369</w:t>
      </w:r>
    </w:p>
    <w:p>
      <w:r>
        <w:rPr>
          <w:b/>
        </w:rPr>
        <w:t xml:space="preserve">Ohjeet</w:t>
      </w:r>
    </w:p>
    <w:p>
      <w:r>
        <w:t xml:space="preserve">Kerro minulle, ovatko nämä nisäkkäitä vai matelijoita: kissat, koirat, apinat, valaat, kilpikonnat, liskot, krokotiilit, käärmeet.</w:t>
      </w:r>
    </w:p>
    <w:p>
      <w:r>
        <w:rPr>
          <w:b/>
        </w:rPr>
        <w:t xml:space="preserve">Vastaus</w:t>
      </w:r>
    </w:p>
    <w:p>
      <w:r>
        <w:t xml:space="preserve">Kissat ovat nisäkkäitä.</w:t>
        <w:br/>
        <w:t xml:space="preserve"> Koirat ovat nisäkkäitä.</w:t>
        <w:br/>
        <w:t xml:space="preserve"> Apinat ovat nisäkkäitä.</w:t>
        <w:br/>
        <w:t xml:space="preserve"> Valaat ovat nisäkkäitä.</w:t>
        <w:br/>
        <w:t xml:space="preserve"> Kilpikonnat ovat matelijoita.</w:t>
        <w:br/>
        <w:t xml:space="preserve"> Liskot ovat matelijoita.</w:t>
        <w:br/>
        <w:t xml:space="preserve"> Krokotiilit ovat matelijoita.</w:t>
        <w:br/>
        <w:t xml:space="preserve"> Käärmeet ovat matelijoita.</w:t>
      </w:r>
    </w:p>
    <w:p>
      <w:r>
        <w:rPr>
          <w:b/>
          <w:u w:val="single"/>
        </w:rPr>
        <w:t xml:space="preserve">Asiakirja 4370</w:t>
      </w:r>
    </w:p>
    <w:p>
      <w:r>
        <w:rPr>
          <w:b/>
        </w:rPr>
        <w:t xml:space="preserve">Ohjeet</w:t>
      </w:r>
    </w:p>
    <w:p>
      <w:r>
        <w:t xml:space="preserve">Mistä on paras ostaa kangasta ompeluprojekteja varten?</w:t>
      </w:r>
    </w:p>
    <w:p>
      <w:r>
        <w:rPr>
          <w:b/>
        </w:rPr>
        <w:t xml:space="preserve">Vastaus</w:t>
      </w:r>
    </w:p>
    <w:p>
      <w:r>
        <w:t xml:space="preserve">Hankkeestasi riippuen on pari kauppaa, joista voit ostaa tarvikkeita, erityisesti kangasta:</w:t>
        <w:br/>
        <w:t xml:space="preserve"> 1 - Joannilla on paljon vaihtoehtoja, ja siellä on usein alennusmyyntejä ja kuponkeja, joiden avulla voit hankkia kankaasi alennuksella. Ne tarjoavat useimpia kangastyyppejä, mutta niistä puuttuu paljon vaihtoehtoja joihinkin erikoiskankaisiin, kuten puuvillaiseen nurmikkoon ja samettiin. He tarjoavat myös runsaasti muita tarvikkeita, joita saatat tarvita projektisi loppuunsaattamiseen.</w:t>
        <w:br/>
        <w:t xml:space="preserve"> 2 - Spoonflower on taiteilijoiden/suunnittelijoiden foorumi, jonka kautta he voivat saada taideteoksensa/kuvionsa painettua erityyppisille kankaille. Vaihtoehdot vaihtelevat perus tikkauspuuvillasta belgialaiseen pellavaan. Tässä kaupassa on myös usein alennusmyyntejä, jotta voit varmistaa, että saat kankaasi parhaaseen hintaan. Jos etsit tiettyä kuviota ja ainutlaatuista kangastyyppiä, tämä on oikea osoite.</w:t>
        <w:br/>
        <w:t xml:space="preserve"> 3 - Fabric.com (Amazonin omistama) on toinen loistava vaihtoehto, jossa on monenlaisia kankaita eri hintaluokissa. Saat myös nopean ja ilmaisen toimituksen, koska kauppa toimii Amazonin alaisuudessa.</w:t>
        <w:br/>
        <w:t xml:space="preserve"> 4 - Etsy on toinen markkinapaikka ainutlaatuisille kankaille yksittäisiltä myyjiltä eri puolilta maailmaa. Hintapisteet vaihtelevat enemmän, mutta voit löytää jotain ainutlaatuista riippuen siitä, mikä projektisi on.</w:t>
        <w:br/>
        <w:t xml:space="preserve"> Kaiken kaikkiaan se, mistä kaupasta teet ostoksia, riippuu projektisi luonteesta, etsimäsi kankaan tyypistä ja budjetista. Hyvä uutinen on, että löydät varmasti tarvitsemasi jostakin näistä kaupoista.</w:t>
      </w:r>
    </w:p>
    <w:p>
      <w:r>
        <w:rPr>
          <w:b/>
          <w:u w:val="single"/>
        </w:rPr>
        <w:t xml:space="preserve">Asiakirja 4371</w:t>
      </w:r>
    </w:p>
    <w:p>
      <w:r>
        <w:rPr>
          <w:b/>
        </w:rPr>
        <w:t xml:space="preserve">Ohjeet</w:t>
      </w:r>
    </w:p>
    <w:p>
      <w:r>
        <w:t xml:space="preserve">Miksi urheilun harrastaminen on tärkeää ?</w:t>
      </w:r>
    </w:p>
    <w:p>
      <w:r>
        <w:rPr>
          <w:b/>
        </w:rPr>
        <w:t xml:space="preserve">Vastaus</w:t>
      </w:r>
    </w:p>
    <w:p>
      <w:r>
        <w:t xml:space="preserve">Urheilun harrastaminen on erittäin tärkeää hyvinvoinnin ja terveyden kannalta. Se auttaa puhdistamaan mielen. Jos harrastat urheilua, parannat terveyttäsi. Kun harrastat urheilua, luot endorfiinia ja dopamiinia kehossasi. Se auttaa nukkumaan paremmin, tuntemaan itsensä vähemmän stressaantuneeksi ja onnellisemmaksi.</w:t>
      </w:r>
    </w:p>
    <w:p>
      <w:r>
        <w:rPr>
          <w:b/>
          <w:u w:val="single"/>
        </w:rPr>
        <w:t xml:space="preserve">Asiakirja 4372</w:t>
      </w:r>
    </w:p>
    <w:p>
      <w:r>
        <w:rPr>
          <w:b/>
        </w:rPr>
        <w:t xml:space="preserve">Ohjeet</w:t>
      </w:r>
    </w:p>
    <w:p>
      <w:r>
        <w:t xml:space="preserve">Miten laihtua nopeasti?</w:t>
      </w:r>
    </w:p>
    <w:p>
      <w:r>
        <w:rPr>
          <w:b/>
        </w:rPr>
        <w:t xml:space="preserve">Vastaus</w:t>
      </w:r>
    </w:p>
    <w:p>
      <w:r>
        <w:t xml:space="preserve">Yleisesti ottaen paras tapa laihtua on luoda kalorivaje. Tämä tarkoittaa, että kulutat tai poltat enemmän kaloreita kuin kulutat päivän aikana. On tärkeää huomata, että tämä ei ole ainoa tekijä, vaan on olemassa monia muita muuttujia, kuten makrotason saanti, treenaaminen, allergiat ja jo olemassa olevat terveydentilat. Siksi on aina tärkeää neuvotella lääkärin kanssa.</w:t>
      </w:r>
    </w:p>
    <w:p>
      <w:r>
        <w:rPr>
          <w:b/>
          <w:u w:val="single"/>
        </w:rPr>
        <w:t xml:space="preserve">Asiakirja 4373</w:t>
      </w:r>
    </w:p>
    <w:p>
      <w:r>
        <w:rPr>
          <w:b/>
        </w:rPr>
        <w:t xml:space="preserve">Ohjeet</w:t>
      </w:r>
    </w:p>
    <w:p>
      <w:r>
        <w:t xml:space="preserve">Kerro minulle, mitkä näistä ovat hyviä irlantilaisbändejä: The Hot House Flowers, The Waterboys,The Proclaimers, Deacon Blue, U2, Westlife,</w:t>
      </w:r>
    </w:p>
    <w:p>
      <w:r>
        <w:rPr>
          <w:b/>
        </w:rPr>
        <w:t xml:space="preserve">Vastaus</w:t>
      </w:r>
    </w:p>
    <w:p>
      <w:r>
        <w:t xml:space="preserve">Irlanti on tuottanut joitakin maailman parhaita yhtyeitä. U2 on luultavasti tunnetuin irlantilainen yhtye, joka perustettiin vuonna 1976. The Hot House Flowers on irlantilainen rockyhtye, joka yhdistää perinteistä irlantilaista musiikkia soulin, gospelin ja rockin vaikutteisiin. The Boomtown Rats on toinen irlantilainen rockyhtye, joka on kuuluisa tunnuskappaleestaan "I don't like Mondays".  Westlife on irlantilainen popyhtye, joka keskittyy cover-versioihin. The Waterboys, Proclaimers ja Deacon Blue ovat kaikki saaneet vaikutteita kelttiläisestä musiikista, mutta itse asiassa ne ovat skotlantilaisia.</w:t>
      </w:r>
    </w:p>
    <w:p>
      <w:r>
        <w:rPr>
          <w:b/>
          <w:u w:val="single"/>
        </w:rPr>
        <w:t xml:space="preserve">Asiakirja 4374</w:t>
      </w:r>
    </w:p>
    <w:p>
      <w:r>
        <w:rPr>
          <w:b/>
        </w:rPr>
        <w:t xml:space="preserve">Ohjeet</w:t>
      </w:r>
    </w:p>
    <w:p>
      <w:r>
        <w:t xml:space="preserve">Mitkä ovat Takiko Mizunoen tuottamia elokuvia?</w:t>
      </w:r>
    </w:p>
    <w:p>
      <w:r>
        <w:rPr>
          <w:b/>
        </w:rPr>
        <w:t xml:space="preserve">Konteksti</w:t>
      </w:r>
    </w:p>
    <w:p>
      <w:r>
        <w:t xml:space="preserve">Takiko Mizunoe (水の江 瀧子, Mizunoe Takiko), syntymänimeltään Umeko Miura (三浦 ウメ子, Miura Umeko, 20. helmikuuta 1915 - 16. marraskuuta 2009) oli japanilainen näyttelijä, elokuvatuottaja sekä radio- ja tv-juontaja. Hän syntyi Otarussa, Hokkaidolla, ja aloitti uransa näyttelemällä Shochikun musiikkiteatteriryhmässä. Myöhemmin hänestä tuli yksi Japanin ensimmäisistä naispuolisista elokuvatuottajista, joka työskenteli näyttelijöiden Yujiro Ishiharan ja Masumi Okadan sekä ohjaaja Koreyoshi Kuraharan kanssa Nikkatsussa studion kulta-aikana. Hänen tuottamiinsa elokuviin kuuluvat Season of the Sun ja Crazed Fruit. Hän myös juonsi kahdesti uudenvuodenaattona esitettyä Kōhaku Uta Gassen -musiikkiohjelmaa.</w:t>
      </w:r>
    </w:p>
    <w:p>
      <w:r>
        <w:rPr>
          <w:b/>
        </w:rPr>
        <w:t xml:space="preserve">Vastaus</w:t>
      </w:r>
    </w:p>
    <w:p>
      <w:r>
        <w:t xml:space="preserve">Season of the Sun ja Crazed Fruit</w:t>
      </w:r>
    </w:p>
    <w:p>
      <w:r>
        <w:rPr>
          <w:b/>
          <w:u w:val="single"/>
        </w:rPr>
        <w:t xml:space="preserve">Asiakirja 4375</w:t>
      </w:r>
    </w:p>
    <w:p>
      <w:r>
        <w:rPr>
          <w:b/>
        </w:rPr>
        <w:t xml:space="preserve">Ohjeet</w:t>
      </w:r>
    </w:p>
    <w:p>
      <w:r>
        <w:t xml:space="preserve">miten lukutaidottomat poliitikot voisivat äänestää?</w:t>
      </w:r>
    </w:p>
    <w:p>
      <w:r>
        <w:rPr>
          <w:b/>
        </w:rPr>
        <w:t xml:space="preserve">Konteksti</w:t>
      </w:r>
    </w:p>
    <w:p>
      <w:r>
        <w:t xml:space="preserve">Kirjoitusopasmalli on erityyppinen malli, jota käytetään yhtenäisten merkkien kirjoittamiseen. Se koostuu muovilevystä tai muusta materiaalista, johon on leikattu kirjaimia, numeroita ja muita muotoja, joita käytetään erityisesti teknisten piirustusten luomiseen. Vuosikymmeniä ne ovat olleet välttämättömiä piirustuksen nimikilven kirjainmallia varten, jotta teksti ja muut mallit voitaisiin tehdä nopeasti ja yhdenmukaisesti.</w:t>
        <w:br/>
        <w:br/>
        <w:t xml:space="preserve"> Vaikka tietokoneiden käyttö on syrjäyttänyt ne, niitä käytettiin suurimman osan viime vuosisataa helpottamaan suhteellisen paljon teknisten piirustusten laatimisprosessia. Ne olivat välttämätön väline arkkitehdeille ja teknisille kuvittajille yleensä, kun he merkitsivät piirustuksiaan ja suunnitelmiaan, mutta myös hankkeiden kuvauksissa, joissa oli hyvä käytäntö käyttää kirjainmallia yhtenäisen ja hyvin kirjoitetun tekstin aikaansaamiseksi.</w:t>
        <w:br/>
        <w:br/>
        <w:t xml:space="preserve"> Kirjainmallia saattoivat käyttää myös luku- ja kirjoitustaidottomat ihmiset oppiakseen kirjoittamaan tai parantaakseen käsialaansa.[1] Poliittisen historian aikana jotkut poliitikot, kuten Bettino Craxi, ovat käyttäneet niitä auttaakseen ihmisiä, joilla oli kirjoitusvaikeuksia. He jakoivat pahvisia malleja, joissa oli heidän sukunimensä merkkijono, jotta ne olisi helppo kirjoittaa äänestyksen aikana[2].</w:t>
      </w:r>
    </w:p>
    <w:p>
      <w:r>
        <w:rPr>
          <w:b/>
        </w:rPr>
        <w:t xml:space="preserve">Vastaus</w:t>
      </w:r>
    </w:p>
    <w:p>
      <w:r>
        <w:t xml:space="preserve">He käyttivät pahvista tehtyjä kirjoitusopasmalleja, joissa oli heidän sukunimensä merkit.</w:t>
      </w:r>
    </w:p>
    <w:p>
      <w:r>
        <w:rPr>
          <w:b/>
          <w:u w:val="single"/>
        </w:rPr>
        <w:t xml:space="preserve">Asiakirja 4376</w:t>
      </w:r>
    </w:p>
    <w:p>
      <w:r>
        <w:rPr>
          <w:b/>
        </w:rPr>
        <w:t xml:space="preserve">Ohjeet</w:t>
      </w:r>
    </w:p>
    <w:p>
      <w:r>
        <w:t xml:space="preserve">Tunnista lintu luettelosta: Ei, Solmu, Ei mitään</w:t>
      </w:r>
    </w:p>
    <w:p>
      <w:r>
        <w:rPr>
          <w:b/>
        </w:rPr>
        <w:t xml:space="preserve">Vastaus</w:t>
      </w:r>
    </w:p>
    <w:p>
      <w:r>
        <w:t xml:space="preserve">Solmu</w:t>
      </w:r>
    </w:p>
    <w:p>
      <w:r>
        <w:rPr>
          <w:b/>
          <w:u w:val="single"/>
        </w:rPr>
        <w:t xml:space="preserve">Asiakirja 4377</w:t>
      </w:r>
    </w:p>
    <w:p>
      <w:r>
        <w:rPr>
          <w:b/>
        </w:rPr>
        <w:t xml:space="preserve">Ohjeet</w:t>
      </w:r>
    </w:p>
    <w:p>
      <w:r>
        <w:t xml:space="preserve">Mikä on paikkatietojärjestelmä?</w:t>
      </w:r>
    </w:p>
    <w:p>
      <w:r>
        <w:rPr>
          <w:b/>
        </w:rPr>
        <w:t xml:space="preserve">Vastaus</w:t>
      </w:r>
    </w:p>
    <w:p>
      <w:r>
        <w:t xml:space="preserve">Paikkatietojärjestelmä on väline paikkatietojen tuottamiseen ja käyttämiseen. Valitsemme GIS:n monista määritelmistä seuraavat: GIS on tietokonepohjainen järjestelmä, joka auttaa paikkatiedon keräämisessä, ylläpidossa, tallentamisessa, analysoinnissa, tuottamisessa ja jakelussa. Viisaasti käytettynä GIS voi auttaa meitä elämään terveellisempää, vauraampaa ja turvallisempaa elämää. Kukin GIS-käyttäjä voi itse päättää, mitkä ominaisuudet ja ominaisuudet ovat tärkeitä. Esimerkiksi metsät ovat meille hyväksi. Ne voivat suojella vesivaroja, tuottaa puuta, suojella villieläimiä ja tarjota tilaa virkistäytymiseen.Olemme huolissamme hakkuiden määrästä, viereisestä maankäytöstä, läheisen teollisuuden aiheuttamasta saastumisesta tai siitä, missä metsät palavat. Tietoon perustuva metsänhoito edellyttää tietoa kaikista näistä toisiinsa liittyvistä tekijöistä ja ehkä ennen kaikkea näiden tekijöiden alueellisesta sijoittelusta. Jokien läheisyydessä olevat puskurikaistat voivat suojella vesivaroja, metsäojitukset voivat estää tulipalon leviämisen ja tuulen yläpuolella olevat saastuttajat voivat vahingoittaa metsiämme. GIS-järjestelmä auttaa meitä analysoimaan näitä alueellisia vuorovaikutuksia, ja se on myös erityisen hyödyllinen paikkatietojen ja analyysien esittämisessä. GIS on usein ainoa tapa ratkaista alueellisia ongelmia.</w:t>
      </w:r>
    </w:p>
    <w:p>
      <w:r>
        <w:rPr>
          <w:b/>
          <w:u w:val="single"/>
        </w:rPr>
        <w:t xml:space="preserve">Asiakirja 4378</w:t>
      </w:r>
    </w:p>
    <w:p>
      <w:r>
        <w:rPr>
          <w:b/>
        </w:rPr>
        <w:t xml:space="preserve">Ohjeet</w:t>
      </w:r>
    </w:p>
    <w:p>
      <w:r>
        <w:t xml:space="preserve">Anna minulle ideoita poikani syntymäpäiväjuhliin.</w:t>
      </w:r>
    </w:p>
    <w:p>
      <w:r>
        <w:rPr>
          <w:b/>
        </w:rPr>
        <w:t xml:space="preserve">Vastaus</w:t>
      </w:r>
    </w:p>
    <w:p>
      <w:r>
        <w:t xml:space="preserve">Voit suunnitella pojallesi hauskat ja mukaansatempaavat syntymäpäiväjuhlat monin eri tavoin.  Aluksi olisi hyödyllistä pohtia poikasi kiinnostuksen kohteita.  Sen perusteella voit asettaa kiinnostuksen kohteen teemaksi ja suunnitella juhlat sen ympärille.  Sanotaan esimerkiksi, että poikasi rakastaa autoja.  Siinä tapauksessa voisit koristella juhlatilan autoihin liittyvillä tavaroilla ja ehkä jopa tilata auton muotoisen kakun!</w:t>
      </w:r>
    </w:p>
    <w:p>
      <w:r>
        <w:rPr>
          <w:b/>
          <w:u w:val="single"/>
        </w:rPr>
        <w:t xml:space="preserve">Asiakirja 4379</w:t>
      </w:r>
    </w:p>
    <w:p>
      <w:r>
        <w:rPr>
          <w:b/>
        </w:rPr>
        <w:t xml:space="preserve">Ohjeet</w:t>
      </w:r>
    </w:p>
    <w:p>
      <w:r>
        <w:t xml:space="preserve">Mitkä karhut ovat parhaita karhuja?</w:t>
      </w:r>
    </w:p>
    <w:p>
      <w:r>
        <w:rPr>
          <w:b/>
        </w:rPr>
        <w:t xml:space="preserve">Vastaus</w:t>
      </w:r>
    </w:p>
    <w:p>
      <w:r>
        <w:t xml:space="preserve">Riippuu siitä, mitä tarkoitat "parhaalla".  Jos pidät pienemmistä, vähemmän aggressiivisista karhuista, mustakarhut ovat parhaita.  Jos pidät suurista, hurjista karhuista, jotka elävät vuoristossa, harmaakarhut ovat parhaita karhuja.  Jos pidät suurista, hurjista ja arktisissa olosuhteissa elävistä karhuista, jääkarhut ovat parhaita karhuja.  Jos pidät pehmokarhuista, nallekarhu on paras karhu.</w:t>
      </w:r>
    </w:p>
    <w:p>
      <w:r>
        <w:rPr>
          <w:b/>
          <w:u w:val="single"/>
        </w:rPr>
        <w:t xml:space="preserve">Asiakirja 4380</w:t>
      </w:r>
    </w:p>
    <w:p>
      <w:r>
        <w:rPr>
          <w:b/>
        </w:rPr>
        <w:t xml:space="preserve">Ohjeet</w:t>
      </w:r>
    </w:p>
    <w:p>
      <w:r>
        <w:t xml:space="preserve">miten päätät, minkä työn otat vastaan?</w:t>
      </w:r>
    </w:p>
    <w:p>
      <w:r>
        <w:rPr>
          <w:b/>
        </w:rPr>
        <w:t xml:space="preserve">Vastaus</w:t>
      </w:r>
    </w:p>
    <w:p>
      <w:r>
        <w:t xml:space="preserve">Jos sinulla on onni, että sinulla on monta työpaikkaa valittavana, valitse sellainen, jossa olet sekä hyvä että innostunut. Valitse yritys, joka tarjoaa sinulle mahdollisuuden urakehitykseen ja jonka esimies on sellainen, josta pidät ja jonka kanssa voit kommunikoida hyvin. Valitse yritys, jonka liiketoimintanäkymät ovat lupaavat. Valitse yritys, jonka työntekijöistä ja kulttuurista pidät. Varmista, että kysyt, vaaditaanko henkilökohtaista työskentelyä, jotta tiedät, onko sinun asuttava lähellä toimistoa.</w:t>
      </w:r>
    </w:p>
    <w:p>
      <w:r>
        <w:rPr>
          <w:b/>
          <w:u w:val="single"/>
        </w:rPr>
        <w:t xml:space="preserve">Asiakirja 4381</w:t>
      </w:r>
    </w:p>
    <w:p>
      <w:r>
        <w:rPr>
          <w:b/>
        </w:rPr>
        <w:t xml:space="preserve">Ohjeet</w:t>
      </w:r>
    </w:p>
    <w:p>
      <w:r>
        <w:t xml:space="preserve">Mitkä hahmot kuuluvat DC- vai Marvel-universumiin? Thanos, Darkseid</w:t>
      </w:r>
    </w:p>
    <w:p>
      <w:r>
        <w:rPr>
          <w:b/>
        </w:rPr>
        <w:t xml:space="preserve">Vastaus</w:t>
      </w:r>
    </w:p>
    <w:p>
      <w:r>
        <w:t xml:space="preserve">Thanos on Marvel, Darkseid on DC.</w:t>
      </w:r>
    </w:p>
    <w:p>
      <w:r>
        <w:rPr>
          <w:b/>
          <w:u w:val="single"/>
        </w:rPr>
        <w:t xml:space="preserve">Asiakirja 4382</w:t>
      </w:r>
    </w:p>
    <w:p>
      <w:r>
        <w:rPr>
          <w:b/>
        </w:rPr>
        <w:t xml:space="preserve">Ohjeet</w:t>
      </w:r>
    </w:p>
    <w:p>
      <w:r>
        <w:t xml:space="preserve">Mihin sukuun majavat kuuluvat?</w:t>
      </w:r>
    </w:p>
    <w:p>
      <w:r>
        <w:rPr>
          <w:b/>
        </w:rPr>
        <w:t xml:space="preserve">Konteksti</w:t>
      </w:r>
    </w:p>
    <w:p>
      <w:r>
        <w:t xml:space="preserve">Majavat (Castor-suku) ovat suuria, puolivesijyrsijöitä pohjoisella pallonpuoliskolla. Lajeja on kaksi: pohjoisamerikkalainen majava (Castor canadensis) ja euraasialainen majava (C. fiber). Majavat ovat vesipääskyjen jälkeen toiseksi suurimmat elävät jyrsijät, jotka painavat jopa 30 kiloa. Majavien vartalo on tukeva, ja niillä on suuri pää, pitkät, talttaiset etuhampaat, ruskea tai harmaa turkki, käden muotoiset etujalkaterät, verkkomaiset takajalat sekä litteä ja suomuinen häntä. Lajit eroavat toisistaan kallon ja hännän muodon sekä turkin värin suhteen. Majavia tavataan useissa makean veden elinympäristöissä, kuten joissa, puroissa, järvissä ja lammissa. Ne ovat kasvinsyöjiä, jotka syövät puiden kuorta, vesikasveja, ruohoja ja saraikkoja.</w:t>
      </w:r>
    </w:p>
    <w:p>
      <w:r>
        <w:rPr>
          <w:b/>
        </w:rPr>
        <w:t xml:space="preserve">Vastaus</w:t>
      </w:r>
    </w:p>
    <w:p>
      <w:r>
        <w:t xml:space="preserve">Castor-suku</w:t>
      </w:r>
    </w:p>
    <w:p>
      <w:r>
        <w:rPr>
          <w:b/>
          <w:u w:val="single"/>
        </w:rPr>
        <w:t xml:space="preserve">Asiakirja 4383</w:t>
      </w:r>
    </w:p>
    <w:p>
      <w:r>
        <w:rPr>
          <w:b/>
        </w:rPr>
        <w:t xml:space="preserve">Ohjeet</w:t>
      </w:r>
    </w:p>
    <w:p>
      <w:r>
        <w:t xml:space="preserve">Tunnista, kumpi soitin on jousi- vai lyömäsoittimet: Janggu, Chapman Stick</w:t>
      </w:r>
    </w:p>
    <w:p>
      <w:r>
        <w:rPr>
          <w:b/>
        </w:rPr>
        <w:t xml:space="preserve">Vastaus</w:t>
      </w:r>
    </w:p>
    <w:p>
      <w:r>
        <w:t xml:space="preserve">Chapman Stick on jousi, Janggu on lyömäsoittimet.</w:t>
      </w:r>
    </w:p>
    <w:p>
      <w:r>
        <w:rPr>
          <w:b/>
          <w:u w:val="single"/>
        </w:rPr>
        <w:t xml:space="preserve">Asiakirja 4384</w:t>
      </w:r>
    </w:p>
    <w:p>
      <w:r>
        <w:rPr>
          <w:b/>
        </w:rPr>
        <w:t xml:space="preserve">Ohjeet</w:t>
      </w:r>
    </w:p>
    <w:p>
      <w:r>
        <w:t xml:space="preserve">Kun otetaan huomioon tämä Osakan väestötietoja koskeva kohta, mikä oli suurin Osakassa koskaan kirjattu asukasluku tiettynä ajankohtana?</w:t>
      </w:r>
    </w:p>
    <w:p>
      <w:r>
        <w:rPr>
          <w:b/>
        </w:rPr>
        <w:t xml:space="preserve">Konteksti</w:t>
      </w:r>
    </w:p>
    <w:p>
      <w:r>
        <w:t xml:space="preserve">Osakan väestömäärät on kirjattu jo vuodesta 1873, Meiji-kauden alkupuolelta lähtien.[54] Vuoden 2005 väestönlaskennan mukaan Osakassa oli 2 628 811 asukasta, mikä merkitsee 30 037:n eli 1,2 prosentin lisäystä vuoteen 2000 verrattuna.[55] Kotitalouksia oli 1 280 325, ja niissä asui noin 2,1 henkeä kotitaloutta kohti. Väestötiheys oli 11 836 henkilöä neliökilometrillä. Suuri Kantōn maanjäristys aiheutti joukkomuuton Osakaan vuosina 1920-1930, ja kaupungista tuli Japanin suurin kaupunki vuonna 1930 2 453 573 asukkaallaan, joka oli suurempi kuin jopa Tokio, jonka väkiluku oli 2 070 913.</w:t>
        <w:t xml:space="preserve">Väkiluku oli korkeimmillaan 3 252 340 vuonna 1940, ja sodan jälkeinen huippu oli 3 156 222 vuonna 1965, mutta väestö väheni edelleen sen jälkeen, kun asukkaat muuttivat esikaupunkeihin.[56]</w:t>
        <w:br/>
        <w:br/>
        <w:t xml:space="preserve">Ulkomaalaisia oli rekisteröity 144 123, joista kaksi suurinta ryhmää olivat korealaiset (60 110) ja kiinalaiset (39 551) 2021 vuotta.[57] Ikunossa, Tsuruhashin kaupunginosassa, asuu yksi Japanin suurimmista korealaisista, 20 397 rekisteröityä zainichi-korealaista[58][59][60].</w:t>
      </w:r>
    </w:p>
    <w:p>
      <w:r>
        <w:rPr>
          <w:b/>
        </w:rPr>
        <w:t xml:space="preserve">Vastaus</w:t>
      </w:r>
    </w:p>
    <w:p>
      <w:r>
        <w:t xml:space="preserve">Osakan kaikkien aikojen suurin väestömäärä oli 3 252 340 vuonna 1940.</w:t>
      </w:r>
    </w:p>
    <w:p>
      <w:r>
        <w:rPr>
          <w:b/>
          <w:u w:val="single"/>
        </w:rPr>
        <w:t xml:space="preserve">Asiakirja 4385</w:t>
      </w:r>
    </w:p>
    <w:p>
      <w:r>
        <w:rPr>
          <w:b/>
        </w:rPr>
        <w:t xml:space="preserve">Ohjeet</w:t>
      </w:r>
    </w:p>
    <w:p>
      <w:r>
        <w:t xml:space="preserve">Kuinka monta kirjaa tohtori Seuss kirjoitti?</w:t>
      </w:r>
    </w:p>
    <w:p>
      <w:r>
        <w:rPr>
          <w:b/>
        </w:rPr>
        <w:t xml:space="preserve">Konteksti</w:t>
      </w:r>
    </w:p>
    <w:p>
      <w:r>
        <w:t xml:space="preserve">Theodor Seuss Geisel (/suːs ˈɡaɪzəl, zɔɪs -/ (kuuntele);[2][3][4] 2. maaliskuuta 1904 - 24. syyskuuta 1991)[5] oli yhdysvaltalainen lastenkirjailija ja pilapiirtäjä. Hänet tunnetaan yli 60 kirjan kirjoittamisesta ja kuvituksesta kirjailijanimellä Dr. Seuss (/suːs, zuːs/)[4][6] Hänen teoksiinsa kuuluu monia kaikkien aikojen suosituimpia lastenkirjoja, joita on myyty yli 600 miljoonaa kappaletta ja käännetty yli 20 kielelle hänen kuollessaan[7].</w:t>
      </w:r>
    </w:p>
    <w:p>
      <w:r>
        <w:rPr>
          <w:b/>
        </w:rPr>
        <w:t xml:space="preserve">Vastaus</w:t>
      </w:r>
    </w:p>
    <w:p>
      <w:r>
        <w:t xml:space="preserve">Tohtori Seuss tunnetaan yli 60 kirjan kirjoittamisesta ja kuvituksesta taiteilijanimellä Dr. Seuss.</w:t>
      </w:r>
    </w:p>
    <w:p>
      <w:r>
        <w:rPr>
          <w:b/>
          <w:u w:val="single"/>
        </w:rPr>
        <w:t xml:space="preserve">Asiakirja 4386</w:t>
      </w:r>
    </w:p>
    <w:p>
      <w:r>
        <w:rPr>
          <w:b/>
        </w:rPr>
        <w:t xml:space="preserve">Ohjeet</w:t>
      </w:r>
    </w:p>
    <w:p>
      <w:r>
        <w:t xml:space="preserve">Kuka artisti levytti albumin Moonlight Madness?</w:t>
      </w:r>
    </w:p>
    <w:p>
      <w:r>
        <w:rPr>
          <w:b/>
        </w:rPr>
        <w:t xml:space="preserve">Konteksti</w:t>
      </w:r>
    </w:p>
    <w:p>
      <w:r>
        <w:t xml:space="preserve">Moonlight Madness on laulaja Teri DeSarion toinen studioalbumi, jonka Casablanca Records ja Filmworks julkaisivat vuonna 1979 (NBLP-7178)[1].[2] Se sisältää hittisinglen "Yes, I'm Ready", dueton KC and the Sunshine Bandin K.C.:n kanssa.</w:t>
        <w:br/>
        <w:t xml:space="preserve"> Albumi sisältää enimmäkseen diskomusiikkia, kuten "Dancin' in the Streets" ja "I'm Ready"[2].</w:t>
      </w:r>
    </w:p>
    <w:p>
      <w:r>
        <w:rPr>
          <w:b/>
        </w:rPr>
        <w:t xml:space="preserve">Vastaus</w:t>
      </w:r>
    </w:p>
    <w:p>
      <w:r>
        <w:t xml:space="preserve">Laulaja Teri DeSario levytti Moonlight Madness -albumin kappaleet kuuluvat enimmäkseen diskomusiikin kategoriaan, ja se sisältää hittisinglen Yes I'm Ready ja Dancin in the Streets.</w:t>
        <w:br/>
        <w:br/>
        <w:t xml:space="preserve"> Albumi tuli myyntiin ensimmäisen kerran vuonna 1979 Casablanca Recordsin kautta ja Moonlight Madness oli DeSarion toinen studioalbumi.</w:t>
      </w:r>
    </w:p>
    <w:p>
      <w:r>
        <w:rPr>
          <w:b/>
          <w:u w:val="single"/>
        </w:rPr>
        <w:t xml:space="preserve">Asiakirja 4387</w:t>
      </w:r>
    </w:p>
    <w:p>
      <w:r>
        <w:rPr>
          <w:b/>
        </w:rPr>
        <w:t xml:space="preserve">Ohjeet</w:t>
      </w:r>
    </w:p>
    <w:p>
      <w:r>
        <w:t xml:space="preserve">Milloin vietetään Intian opettajien päivää?</w:t>
      </w:r>
    </w:p>
    <w:p>
      <w:r>
        <w:rPr>
          <w:b/>
        </w:rPr>
        <w:t xml:space="preserve">Vastaus</w:t>
      </w:r>
    </w:p>
    <w:p>
      <w:r>
        <w:t xml:space="preserve">Intian opettajien päivää vietetään 5. syyskuuta.</w:t>
      </w:r>
    </w:p>
    <w:p>
      <w:r>
        <w:rPr>
          <w:b/>
          <w:u w:val="single"/>
        </w:rPr>
        <w:t xml:space="preserve">Asiakirja 4388</w:t>
      </w:r>
    </w:p>
    <w:p>
      <w:r>
        <w:rPr>
          <w:b/>
        </w:rPr>
        <w:t xml:space="preserve">Ohjeet</w:t>
      </w:r>
    </w:p>
    <w:p>
      <w:r>
        <w:t xml:space="preserve">Miksi D on äänetön sanoissa kuten Bridge?</w:t>
      </w:r>
    </w:p>
    <w:p>
      <w:r>
        <w:rPr>
          <w:b/>
        </w:rPr>
        <w:t xml:space="preserve">Vastaus</w:t>
      </w:r>
    </w:p>
    <w:p>
      <w:r>
        <w:t xml:space="preserve">J-kirjaimen loi eräs italialainen vuonna 1524 alun perin vaihtoehdoksi roomalaiselle numerolle I. Sen käyttö englannin aakkosten tyypillisenä kirjaimena yleistyi 1600-luvulla.  Ennen tätä lisäystä äänteen J muodostamiseen englanniksi käytettiin kirjaimia "dg".  Sanan vanhuuden voi yleensä päätellä siitä, käytetäänkö sen oikeinkirjoituksessa kirjainta "dg" vai J; uudemmissa sanoissa käytetään J-kirjainta.</w:t>
      </w:r>
    </w:p>
    <w:p>
      <w:r>
        <w:rPr>
          <w:b/>
          <w:u w:val="single"/>
        </w:rPr>
        <w:t xml:space="preserve">Asiakirja 4389</w:t>
      </w:r>
    </w:p>
    <w:p>
      <w:r>
        <w:rPr>
          <w:b/>
        </w:rPr>
        <w:t xml:space="preserve">Ohjeet</w:t>
      </w:r>
    </w:p>
    <w:p>
      <w:r>
        <w:t xml:space="preserve">Pitäisikö minun silittää selällään makaavan kissan vatsaa?</w:t>
      </w:r>
    </w:p>
    <w:p>
      <w:r>
        <w:rPr>
          <w:b/>
        </w:rPr>
        <w:t xml:space="preserve">Vastaus</w:t>
      </w:r>
    </w:p>
    <w:p>
      <w:r>
        <w:t xml:space="preserve">Se riippuu kissasta. Jotkut kissat saattavat nauttia vatsan hieromisesta ja sallivat sen. Toiset kissat eivät ehkä pidä siitä, ja tämä asento voi olla niille ansa purra ja potkia kättäsi.</w:t>
      </w:r>
    </w:p>
    <w:p>
      <w:r>
        <w:rPr>
          <w:b/>
          <w:u w:val="single"/>
        </w:rPr>
        <w:t xml:space="preserve">Asiakirja 4390</w:t>
      </w:r>
    </w:p>
    <w:p>
      <w:r>
        <w:rPr>
          <w:b/>
        </w:rPr>
        <w:t xml:space="preserve">Ohjeet</w:t>
      </w:r>
    </w:p>
    <w:p>
      <w:r>
        <w:t xml:space="preserve">Tunnista, kumpi soitin on jousi- vai lyömäsoittimet: Nyatiti, Handchime</w:t>
      </w:r>
    </w:p>
    <w:p>
      <w:r>
        <w:rPr>
          <w:b/>
        </w:rPr>
        <w:t xml:space="preserve">Vastaus</w:t>
      </w:r>
    </w:p>
    <w:p>
      <w:r>
        <w:t xml:space="preserve">Nyatiti on jousi, Handchime on lyömäsoittimet.</w:t>
      </w:r>
    </w:p>
    <w:p>
      <w:r>
        <w:rPr>
          <w:b/>
          <w:u w:val="single"/>
        </w:rPr>
        <w:t xml:space="preserve">Asiakirja 4391</w:t>
      </w:r>
    </w:p>
    <w:p>
      <w:r>
        <w:rPr>
          <w:b/>
        </w:rPr>
        <w:t xml:space="preserve">Ohjeet</w:t>
      </w:r>
    </w:p>
    <w:p>
      <w:r>
        <w:t xml:space="preserve">Miksi f1-kuljettajat ansaitsevat niin paljon</w:t>
      </w:r>
    </w:p>
    <w:p>
      <w:r>
        <w:rPr>
          <w:b/>
        </w:rPr>
        <w:t xml:space="preserve">Vastaus</w:t>
      </w:r>
    </w:p>
    <w:p>
      <w:r>
        <w:t xml:space="preserve">Tämän urheilulajin riskitekijän ja suosion vuoksi...</w:t>
      </w:r>
    </w:p>
    <w:p>
      <w:r>
        <w:rPr>
          <w:b/>
          <w:u w:val="single"/>
        </w:rPr>
        <w:t xml:space="preserve">Asiakirja 4392</w:t>
      </w:r>
    </w:p>
    <w:p>
      <w:r>
        <w:rPr>
          <w:b/>
        </w:rPr>
        <w:t xml:space="preserve">Ohjeet</w:t>
      </w:r>
    </w:p>
    <w:p>
      <w:r>
        <w:t xml:space="preserve">Minä vuonna X-arkistot -tv-sarja sai ensi-iltansa?</w:t>
      </w:r>
    </w:p>
    <w:p>
      <w:r>
        <w:rPr>
          <w:b/>
        </w:rPr>
        <w:t xml:space="preserve">Vastaus</w:t>
      </w:r>
    </w:p>
    <w:p>
      <w:r>
        <w:t xml:space="preserve">1993</w:t>
      </w:r>
    </w:p>
    <w:p>
      <w:r>
        <w:rPr>
          <w:b/>
          <w:u w:val="single"/>
        </w:rPr>
        <w:t xml:space="preserve">Asiakirja 4393</w:t>
      </w:r>
    </w:p>
    <w:p>
      <w:r>
        <w:rPr>
          <w:b/>
        </w:rPr>
        <w:t xml:space="preserve">Ohjeet</w:t>
      </w:r>
    </w:p>
    <w:p>
      <w:r>
        <w:t xml:space="preserve">Tunnista, kumpi soitin on jousi- vai lyömäsoittimet: Sateenvarjo, Tiple</w:t>
      </w:r>
    </w:p>
    <w:p>
      <w:r>
        <w:rPr>
          <w:b/>
        </w:rPr>
        <w:t xml:space="preserve">Vastaus</w:t>
      </w:r>
    </w:p>
    <w:p>
      <w:r>
        <w:t xml:space="preserve">Tiple on jousi, Rainstick on lyömäsoittimet.</w:t>
      </w:r>
    </w:p>
    <w:p>
      <w:r>
        <w:rPr>
          <w:b/>
          <w:u w:val="single"/>
        </w:rPr>
        <w:t xml:space="preserve">Asiakirja 4394</w:t>
      </w:r>
    </w:p>
    <w:p>
      <w:r>
        <w:rPr>
          <w:b/>
        </w:rPr>
        <w:t xml:space="preserve">Ohjeet</w:t>
      </w:r>
    </w:p>
    <w:p>
      <w:r>
        <w:t xml:space="preserve">Ketkä ovat Phish-yhtyeen jäseniä.</w:t>
      </w:r>
    </w:p>
    <w:p>
      <w:r>
        <w:rPr>
          <w:b/>
        </w:rPr>
        <w:t xml:space="preserve">Vastaus</w:t>
      </w:r>
    </w:p>
    <w:p>
      <w:r>
        <w:t xml:space="preserve">Yhtyeeseen kuuluvat kitaristi Trey Anastasio, basisti Mike Gordon, rumpali Jon Fishman ja kosketinsoittaja Page McConnell.</w:t>
      </w:r>
    </w:p>
    <w:p>
      <w:r>
        <w:rPr>
          <w:b/>
          <w:u w:val="single"/>
        </w:rPr>
        <w:t xml:space="preserve">Asiakirja 4395</w:t>
      </w:r>
    </w:p>
    <w:p>
      <w:r>
        <w:rPr>
          <w:b/>
        </w:rPr>
        <w:t xml:space="preserve">Ohjeet</w:t>
      </w:r>
    </w:p>
    <w:p>
      <w:r>
        <w:t xml:space="preserve">Poimi kaikki tässä kappaleessa mainittujen henkilöiden nimet ja listaa ne luettelemalla ne luettelemalla ne muodossa {Nimi}.</w:t>
      </w:r>
    </w:p>
    <w:p>
      <w:r>
        <w:rPr>
          <w:b/>
        </w:rPr>
        <w:t xml:space="preserve">Konteksti</w:t>
      </w:r>
    </w:p>
    <w:p>
      <w:r>
        <w:t xml:space="preserve">Kevin Stanley Rohleder (7. huhtikuuta 1920 - 14. elokuuta 1983) oli australialainen jalkapalloilija, joka pelasi St Kildassa Victorian Football Leaguessa (VFL).Hänen veljensä Noel Rohleder pelasi yhden ottelun South Melbournen joukkueessa.[1] Hänellä oli myös yksi veli, Noel Rohleder. Veronica Harriet Stanleyn (1899-1970) poika Kevin Stanley syntyi Carltonissa, Victoriassa 7. huhtikuuta 1920. Myöhemmin hän otti sukunimen Rohleder, kun hänen äitinsä meni naimisiin Walter John Rohlederin (1897-1982) kanssa vuonna 1923.</w:t>
      </w:r>
    </w:p>
    <w:p>
      <w:r>
        <w:rPr>
          <w:b/>
        </w:rPr>
        <w:t xml:space="preserve">Vastaus</w:t>
      </w:r>
    </w:p>
    <w:p>
      <w:r>
        <w:t xml:space="preserve">Kevin Stanley Rohleder</w:t>
        <w:br/>
        <w:t xml:space="preserve">- Noel Rohleder</w:t>
        <w:br/>
        <w:t xml:space="preserve">- Veronica Harriet Stanley</w:t>
        <w:br/>
        <w:t xml:space="preserve">- Walter John Rohleder</w:t>
      </w:r>
    </w:p>
    <w:p>
      <w:r>
        <w:rPr>
          <w:b/>
          <w:u w:val="single"/>
        </w:rPr>
        <w:t xml:space="preserve">Asiakirja 4396</w:t>
      </w:r>
    </w:p>
    <w:p>
      <w:r>
        <w:rPr>
          <w:b/>
        </w:rPr>
        <w:t xml:space="preserve">Ohjeet</w:t>
      </w:r>
    </w:p>
    <w:p>
      <w:r>
        <w:t xml:space="preserve">Ehdota minulle 5 kauhuelokuvaa</w:t>
      </w:r>
    </w:p>
    <w:p>
      <w:r>
        <w:rPr>
          <w:b/>
        </w:rPr>
        <w:t xml:space="preserve">Vastaus</w:t>
      </w:r>
    </w:p>
    <w:p>
      <w:r>
        <w:t xml:space="preserve">Psycho</w:t>
        <w:br/>
        <w:t xml:space="preserve">Babadook</w:t>
        <w:br/>
        <w:t xml:space="preserve">Manaaja</w:t>
        <w:br/>
        <w:t xml:space="preserve">Saw</w:t>
        <w:br/>
        <w:t xml:space="preserve">Rosemaryn vauva Rosemaryn vauva</w:t>
      </w:r>
    </w:p>
    <w:p>
      <w:r>
        <w:rPr>
          <w:b/>
          <w:u w:val="single"/>
        </w:rPr>
        <w:t xml:space="preserve">Asiakirja 4397</w:t>
      </w:r>
    </w:p>
    <w:p>
      <w:r>
        <w:rPr>
          <w:b/>
        </w:rPr>
        <w:t xml:space="preserve">Ohjeet</w:t>
      </w:r>
    </w:p>
    <w:p>
      <w:r>
        <w:t xml:space="preserve">Kuinka kauan kestää toipua poskiontelotulehduksesta?</w:t>
      </w:r>
    </w:p>
    <w:p>
      <w:r>
        <w:rPr>
          <w:b/>
        </w:rPr>
        <w:t xml:space="preserve">Konteksti</w:t>
      </w:r>
    </w:p>
    <w:p>
      <w:r>
        <w:t xml:space="preserve">Yleensä poskiontelotulehdus alkaa tavallisena virusinfektiona, kuten flunssan yhteydessä.[9] Tämä infektio häviää yleensä 5-7 päivän kuluessa. Tänä aikana nenän rakenteet voivat turvota ja helpottaa nesteiden pysähtymistä poskionteloihin, mikä johtaa akuuttiin sinuiittiin, joka kestää 6. infektiopäivästä 15. päivään. Infektion 15. päivästä 45. päivään tulee subakuutti vaihe[9], jota seuraa krooninen vaihe.[1] Aina kun kroonisen vaiheen potilaan immuniteetti kärsii, infektio siirtyy "akuutti sinuiitti" -vaiheeseen ja siirtyy takaisin krooniseen vaiheeseen, kun immuniteetti on kohonnut.</w:t>
      </w:r>
    </w:p>
    <w:p>
      <w:r>
        <w:rPr>
          <w:b/>
        </w:rPr>
        <w:t xml:space="preserve">Vastaus</w:t>
      </w:r>
    </w:p>
    <w:p>
      <w:r>
        <w:t xml:space="preserve">Kun otetaan huomioon tämä kohta sinuiitista, kestää 5-7 päivää tuntea olonsa paljon paremmaksi.</w:t>
      </w:r>
    </w:p>
    <w:p>
      <w:r>
        <w:rPr>
          <w:b/>
          <w:u w:val="single"/>
        </w:rPr>
        <w:t xml:space="preserve">Asiakirja 4398</w:t>
      </w:r>
    </w:p>
    <w:p>
      <w:r>
        <w:rPr>
          <w:b/>
        </w:rPr>
        <w:t xml:space="preserve">Ohjeet</w:t>
      </w:r>
    </w:p>
    <w:p>
      <w:r>
        <w:t xml:space="preserve">Mitkä puistot ovat suosittuja Lontoossa?</w:t>
      </w:r>
    </w:p>
    <w:p>
      <w:r>
        <w:rPr>
          <w:b/>
        </w:rPr>
        <w:t xml:space="preserve">Konteksti</w:t>
      </w:r>
    </w:p>
    <w:p>
      <w:r>
        <w:t xml:space="preserve">City of London Corporationin vuonna 2013 julkaiseman raportin mukaan Lontoo on Euroopan "vihrein kaupunki", sillä siellä on 14 164 hehtaaria (35 000 eekkeriä) julkisia puistoja, metsiköitä ja puutarhoja.491 Lontoon keskusta-alueen suurimmat puistot ovat kolme kahdeksasta kuninkaallisesta puistosta, nimittäin Hyde Park (Hyde Park) ja sen naapuri Kensington Gardens (Kensington Gardens) lännessä sekä Regent's Park (Regent's Park) pohjoisessa.492 Erityisesti Hyde Park on suosittu urheilukenttä, ja siellä järjestetään toisinaan myös konsertteja ulkoilmassa. Regent's Parkissa sijaitsee Lontoon eläintarha, maailman vanhin tieteellinen eläintarha, ja se on lähellä Madame Tussaudin vahakabinettia.[493][494] Välittömästi Regent's Parkin pohjoispuolella sijaitseva Primrose Hill, jonka korkeus on 78 metriä[495], on suosittu paikka, josta voi katsella kaupungin horisonttia.</w:t>
      </w:r>
    </w:p>
    <w:p>
      <w:r>
        <w:rPr>
          <w:b/>
        </w:rPr>
        <w:t xml:space="preserve">Vastaus</w:t>
      </w:r>
    </w:p>
    <w:p>
      <w:r>
        <w:t xml:space="preserve">Lontoon suosittuihin puistoihin kuuluvat Hyde Park, Regent's Park ja Kensington Gardens.</w:t>
      </w:r>
    </w:p>
    <w:p>
      <w:r>
        <w:rPr>
          <w:b/>
          <w:u w:val="single"/>
        </w:rPr>
        <w:t xml:space="preserve">Asiakirja 4399</w:t>
      </w:r>
    </w:p>
    <w:p>
      <w:r>
        <w:rPr>
          <w:b/>
        </w:rPr>
        <w:t xml:space="preserve">Ohjeet</w:t>
      </w:r>
    </w:p>
    <w:p>
      <w:r>
        <w:t xml:space="preserve">Mikä on ilmapallo?</w:t>
      </w:r>
    </w:p>
    <w:p>
      <w:r>
        <w:rPr>
          <w:b/>
        </w:rPr>
        <w:t xml:space="preserve">Vastaus</w:t>
      </w:r>
    </w:p>
    <w:p>
      <w:r>
        <w:t xml:space="preserve">Ilmapallo on lateksikumista valmistettu joustava pussi, joka voidaan täyttää kaasulla tai nesteellä.  Jos haluat ilmapallon kelluvan, voit täyttää sen heliumilla.  Se voidaan myös täyttää nesteellä, kuten vedellä, jolloin siitä tulee vesipallo.  Muita ilmapallotyyppejä ovat syttyvällä kaasulla täytetyt kuumailmapallot, jotka nousevat tuhansien metrien korkeuteen ja voivat kuljettaa ihmisiä, tai sääilmapallo, joka leijuu korkealla ilmakehässä erilaisten sääilmiöiden mittaamista varten.</w:t>
      </w:r>
    </w:p>
    <w:p>
      <w:r>
        <w:rPr>
          <w:b/>
          <w:u w:val="single"/>
        </w:rPr>
        <w:t xml:space="preserve">Asiakirja 4400</w:t>
      </w:r>
    </w:p>
    <w:p>
      <w:r>
        <w:rPr>
          <w:b/>
        </w:rPr>
        <w:t xml:space="preserve">Ohjeet</w:t>
      </w:r>
    </w:p>
    <w:p>
      <w:r>
        <w:t xml:space="preserve">Kuinka monta teelusikallista on ruokalusikallisessa?</w:t>
      </w:r>
    </w:p>
    <w:p>
      <w:r>
        <w:rPr>
          <w:b/>
        </w:rPr>
        <w:t xml:space="preserve">Vastaus</w:t>
      </w:r>
    </w:p>
    <w:p>
      <w:r>
        <w:t xml:space="preserve">Kolme teelusikallista vastaa yhtä ruokalusikallista.</w:t>
      </w:r>
    </w:p>
    <w:p>
      <w:r>
        <w:rPr>
          <w:b/>
          <w:u w:val="single"/>
        </w:rPr>
        <w:t xml:space="preserve">Asiakirja 4401</w:t>
      </w:r>
    </w:p>
    <w:p>
      <w:r>
        <w:rPr>
          <w:b/>
        </w:rPr>
        <w:t xml:space="preserve">Ohjeet</w:t>
      </w:r>
    </w:p>
    <w:p>
      <w:r>
        <w:t xml:space="preserve">Luokittele kukin seuraavista huvipuistoista Disney- tai Universal Studios -puistoksi: Taikakuningaskunta, Seikkailusaaret, Epcot, Typhoon Lagoon, Volcano Bay.</w:t>
      </w:r>
    </w:p>
    <w:p>
      <w:r>
        <w:rPr>
          <w:b/>
        </w:rPr>
        <w:t xml:space="preserve">Vastaus</w:t>
      </w:r>
    </w:p>
    <w:p>
      <w:r>
        <w:t xml:space="preserve">Magic Kingdom:</w:t>
        <w:t xml:space="preserve">Disney</w:t>
        <w:br/>
        <w:t xml:space="preserve">Islands of Adventure:</w:t>
        <w:t xml:space="preserve">Universal Studios</w:t>
        <w:br/>
        <w:t xml:space="preserve">Epcot:</w:t>
        <w:t xml:space="preserve">Disney</w:t>
        <w:br/>
        <w:t xml:space="preserve">Typhoon Lagoon:</w:t>
        <w:t xml:space="preserve">Disney</w:t>
        <w:br/>
        <w:t xml:space="preserve">Volcano Bay: Universal Studios</w:t>
      </w:r>
    </w:p>
    <w:p>
      <w:r>
        <w:rPr>
          <w:b/>
          <w:u w:val="single"/>
        </w:rPr>
        <w:t xml:space="preserve">Asiakirja 4402</w:t>
      </w:r>
    </w:p>
    <w:p>
      <w:r>
        <w:rPr>
          <w:b/>
        </w:rPr>
        <w:t xml:space="preserve">Ohjeet</w:t>
      </w:r>
    </w:p>
    <w:p>
      <w:r>
        <w:t xml:space="preserve">Voitteko antaa luettelon elintarvikkeista, jotka sisältävät runsaasti proteiinia ja vähän rasvaa?</w:t>
      </w:r>
    </w:p>
    <w:p>
      <w:r>
        <w:rPr>
          <w:b/>
        </w:rPr>
        <w:t xml:space="preserve">Vastaus</w:t>
      </w:r>
    </w:p>
    <w:p>
      <w:r>
        <w:t xml:space="preserve">Totta kai!</w:t>
        <w:t xml:space="preserve">luettelo elintarvikkeista, jotka ovat USDA:n mukaan luokiteltuja proteiini-rasvasuhteensa mukaan ja jotka voivat olla loistava proteiininlähde ja auttaa sinua pitämään kehosi kunnossa ja terveenä:</w:t>
        <w:br/>
        <w:br/>
        <w:t xml:space="preserve">1.</w:t>
        <w:t xml:space="preserve">Katkarapu: 80</w:t>
        <w:br/>
        <w:t xml:space="preserve">2.</w:t>
        <w:t xml:space="preserve">Kananmunan valkuainen: 55</w:t>
        <w:br/>
        <w:t xml:space="preserve">3.</w:t>
        <w:t xml:space="preserve">Rasvaton maito: 34</w:t>
        <w:br/>
        <w:t xml:space="preserve">4.</w:t>
        <w:t xml:space="preserve">Tonnikala: 21,5</w:t>
        <w:br/>
        <w:t xml:space="preserve">5.</w:t>
        <w:t xml:space="preserve">Kaninliha: 9,4</w:t>
        <w:br/>
        <w:t xml:space="preserve">6</w:t>
        <w:t xml:space="preserve">Kananrinta: 8,6</w:t>
        <w:br/>
        <w:br/>
        <w:t xml:space="preserve">On kuitenkin tärkeää muistaa, että terveelliset rasvat ovat myös välttämättömiä tasapainoisessa ruokavaliossa. Terveellisten rasvojen, kuten rasvaisen kalan, pähkinöiden ja siementen, sisällyttäminen ruokavalioon on tärkeää yleisen terveyden ja hyvinvoinnin kannalta.</w:t>
      </w:r>
    </w:p>
    <w:p>
      <w:r>
        <w:rPr>
          <w:b/>
          <w:u w:val="single"/>
        </w:rPr>
        <w:t xml:space="preserve">Asiakirja 4403</w:t>
      </w:r>
    </w:p>
    <w:p>
      <w:r>
        <w:rPr>
          <w:b/>
        </w:rPr>
        <w:t xml:space="preserve">Ohjeet</w:t>
      </w:r>
    </w:p>
    <w:p>
      <w:r>
        <w:t xml:space="preserve">Mitkä nykyiset maat olivat yleisesti osa hedelmällistä puolikuuta historiassa?</w:t>
      </w:r>
    </w:p>
    <w:p>
      <w:r>
        <w:rPr>
          <w:b/>
        </w:rPr>
        <w:t xml:space="preserve">Konteksti</w:t>
      </w:r>
    </w:p>
    <w:p>
      <w:r>
        <w:t xml:space="preserve">Perinteiset kuivatut hedelmät, kuten rusinat, viikunat, taatelit, aprikoosit ja omenat, ovat kuuluneet Välimeren ruokavalioon jo vuosituhansien ajan. Tämä johtuu osittain siitä, että niitä viljeltiin jo varhain Lähi-idän alueella, joka tunnetaan nimellä Hedelmällinen puolikuu ja joka muodostuu nykyisestä Iranista, Irakista, Lounais-Turkista, Syyriasta, Libanonista, Palestiinasta, Israelista ja Pohjois-Egyptistä. Kuivattaminen tai kuivattaminen oli myös varhaisin elintarvikkeiden säilöntämuoto: puusta tai viiniköynnöksestä pudonneet viinirypäleet, taatelit ja viikunat kuivuivat kuumassa auringossa. Varhaiset metsästäjä-keräilijät havaitsivat, että nämä pudonneet hedelmät muuttuivat syötäviksi, ja arvostivat niitä niiden pysyvyyden ja tiiviin makeuden vuoksi.</w:t>
        <w:br/>
        <w:t xml:space="preserve"> Varhaisimmat kirjalliset maininnat kuivatuista hedelmistä löytyvät mesopotamialaisista tauluista, jotka ovat peräisin noin vuodelta 1500 eKr. ja jotka sisältävät todennäköisesti vanhimmat tunnetut kirjalliset reseptit. Nämä akkadiksi, Babylonian arkikielellä kirjoitetut savitaulut on kirjoitettu kiilakirjoituksella, ja niissä kerrotaan jyviin (ohra, hirssi, vehnä), vihanneksiin ja hedelmiin, kuten taateleihin, viikunoihin, omenoihin, granaattiomenoihin ja viinirypäleisiin, perustuvista ruokavalioista. Nämä varhaiset sivilisaatiot käyttivät makeutusaineina taateleita, siirapiksi haihdutettua taatelimehua ja rusinoita. He sisällyttivät kuivattuja hedelmiä leipiinsä, joita varten heillä oli yli 300 reseptiä yksinkertaisesta ohraleivästä työläisten leivonnaisiin ja hyvin taidokkaisiin, maustettuihin, hunajaa sisältäviin kakkuihin palatseja ja temppeleitä varten.</w:t>
        <w:br/>
        <w:t xml:space="preserve"> Taatelipalmu oli yksi ensimmäisistä viljellyistä puista. Se kesytettiin Mesopotamiassa yli 5 000 vuotta sitten. Se kasvoi runsaasti hedelmällisellä puolikujalla ja oli niin satoisa (keskimääräinen taatelipalmu tuottaa 50 kiloa hedelmiä vuodessa 60 vuoden ajan tai kauemmin), että taatelit olivat halvimpia peruselintarvikkeita. Koska ne olivat niin arvokkaita, ne kirjattiin hyvin assyrialaisiin ja babylonialaisiin muistomerkkeihin ja temppeleihin. Mesopotamian kyläläiset kuivasivat niitä ja söivät niitä makeisina. Tuoreina, pehmeästi tai kovasti kuivattuina ne antoivat luonnetta liharuokiin ja viljapiirakoihin. Matkailijat arvostivat niitä niiden energisyyden vuoksi, ja niitä suositeltiin väsymyksen vastaisiksi piristeiksi.</w:t>
        <w:br/>
        <w:t xml:space="preserve"> Viikunoita arvostettiin myös varhaisessa Mesopotamiassa, Palestiinassa, Israelissa ja Egyptissä, jossa niitä käytettiin päivittäin todennäköisesti enemmän tai yhtä paljon kuin taateleita. Sen lisäksi, että viikunoita esiintyy seinämaalauksissa, niitä on löydetty paljon egyptiläisistä haudoista hautajaislahjoina. Kreikassa ja Kreetalla viikunat kasvoivat hyvin helposti, ja ne olivat sekä köyhien että rikkaiden perusruokaa, erityisesti kuivattuina.</w:t>
        <w:br/>
        <w:t xml:space="preserve"> Viinirypäleiden viljely alkoi Armeniassa ja Välimeren itäisillä alueilla 4. vuosisadalla eaa. Rusinoita valmistettiin kuivaamalla viinirypäleitä kuumassa aavikon auringossa. Hyvin nopeasti viininviljely ja rusinoiden tuotanto levisi koko Pohjois-Afrikkaan, myös Marokkoon ja Tunisiaan. Foinikialaiset ja egyptiläiset tekivät rusinoiden tuotannon tunnetuksi, mikä johtui luultavasti aurinkokuivatukseen erinomaisesti soveltuvasta kuivasta ympäristöstä. He laittoivat ne purkkiin säilytystä varten ja jakoivat niitä tuhansittain eri temppeleille. He lisäsivät niitä myös leipiin ja erilaisiin leivonnaisiin, joista osa valmistettiin hunajan, osa maidon ja munien kanssa.</w:t>
        <w:br/>
        <w:t xml:space="preserve"> Lähi-idästä nämä hedelmät levisivät Kreikan kautta Italiaan, jossa niistä tuli tärkeä osa ruokavaliota. Muinaiset roomalaiset käyttivät rusinoita huomattavia määriä ja kaikilla yhteiskunnan tasoilla, ja ne olivat tärkeä osa heidän yhteisiä aterioitaan oliivien ja tuoreiden hedelmien ohella. Rusinoidut leivät olivat yleisiä aamiaisleipiä, ja niitä nautittiin viljojen, papujen ja viljeltyjen maitojen kanssa. Rusinoita arvostettiin niin paljon, että ne ylittivät ruoka-alan, ja niistä tuli menestyneiden urheilijoiden palkintoja sekä ensiluokkaista vaihtorahaa.</w:t>
        <w:br/>
        <w:t xml:space="preserve"> Kuivattujen hedelmien hallussapito oli antiikin Roomassa välttämätöntä, kuten nämä noin vuonna 100 eaa. annetut ohjeet taloudenhoitajille kertovat: "Hänen on pidettävä varalla keitettyjä ruokia sinulle ja palvelijoille. Hänen on pidettävä monia kanoja ja pidettävä runsaasti kananmunia. Hänellä on oltava suuri varasto kuivattuja päärynöitä, sorboita, viikunoita, rusinoita, rypäleen puristemehussa olevia sorboja, säilöttyjä päärynöitä, viinirypäleitä ja kvitteneitä. Hänen on myös säilytettävä säilöttyjä viinirypäleitä rypälemassassa ja maahan haudatuissa ruukuissa, samoin kuin tuoreita praenestiinipähkinöitä, joita säilytetään samalla tavalla, ja skantilaisia kvitteneitä purkeissa sekä muita tavanomaisesti säilöttyjä hedelmiä ja luonnonhedelmiä. Kaikkia näitä hänen on säilytettävä ahkerasti joka vuosi."</w:t>
        <w:br/>
        <w:t xml:space="preserve"> Myös viikunat olivat Roomassa erittäin suosittuja. Kuivattuja viikunoita lisättiin leivän joukkoon, ja ne muodostivat merkittävän osan maalaisväestön talviruoasta. Niitä hierottiin mausteilla, kuten kuminan, aniksen ja fenkolin siemenillä tai paahdetulla seesamilla, käärittiin viikunanlehtiin ja säilytettiin purkeissa. Nykyään tärkeimpiä tuotantoalueita ovat Israel, Jerusalem, Gaza ja monet muut arabimaat. Kuivatut viikunat sisältävät runsaasti vitamiineja, fosforia ja monia muita tärkeitä kivennäisaineita.</w:t>
        <w:br/>
        <w:t xml:space="preserve"> Luumut, aprikoosit ja persikat ovat peräisin Aasiasta. Ne kesytettiin Kiinassa 3. vuosituhannella eaa. ja levittäytyivät hedelmälliseen puolikuuteen, jossa ne olivat myös hyvin suosittuja sekä tuoreina että kuivattuina. Ne saapuivat Kreikkaan ja Italiaan paljon myöhemmin, ja ne olivat hyvin kalliita, mutta niitä arvostettiin gourmet-ruokien valmistuksessa portviinin kanssa tai muhennettuina hunajan ja mausteiden kanssa.</w:t>
      </w:r>
    </w:p>
    <w:p>
      <w:r>
        <w:rPr>
          <w:b/>
        </w:rPr>
        <w:t xml:space="preserve">Vastaus</w:t>
      </w:r>
    </w:p>
    <w:p>
      <w:r>
        <w:t xml:space="preserve">Lähi-idän alue, joka tunnetaan nimellä "hedelmällinen puolikuu", muodostuu nykyisestä Iranista, Irakista, Lounais-Turkista, Syyriasta, Libanonista, Palestiinasta, Israelista ja Pohjois-Egyptistä.</w:t>
      </w:r>
    </w:p>
    <w:p>
      <w:r>
        <w:rPr>
          <w:b/>
          <w:u w:val="single"/>
        </w:rPr>
        <w:t xml:space="preserve">Asiakirja 4404</w:t>
      </w:r>
    </w:p>
    <w:p>
      <w:r>
        <w:rPr>
          <w:b/>
        </w:rPr>
        <w:t xml:space="preserve">Ohjeet</w:t>
      </w:r>
    </w:p>
    <w:p>
      <w:r>
        <w:t xml:space="preserve">Mikä on Egyptin uusi hallinnollinen pääkaupunki?</w:t>
      </w:r>
    </w:p>
    <w:p>
      <w:r>
        <w:rPr>
          <w:b/>
        </w:rPr>
        <w:t xml:space="preserve">Konteksti</w:t>
      </w:r>
    </w:p>
    <w:p>
      <w:r>
        <w:t xml:space="preserve">Uusi hallinnollinen pääkaupunki (New Administrative Capital, NAC)[1][2] (arabiaksi: العاصمة الإدارية الجديدة, latinaksi: al-ʿĀṣima al-ʾIdārīya al-Gadīda) on uusi kaupunkiyhteisö Kairon kuvernementissa Egyptissä ja Kairon kaupungin satelliitti. Sitä suunnitellaan Egyptin uudeksi pääkaupungiksi, ja se on ollut rakenteilla vuodesta 2015 lähtien[3] Egyptin silloinen asuntoministeri Mostafa Madbouly ilmoitti siitä Egyptin talouskehityskonferenssissa 13. maaliskuuta 2015[4] Pääkaupunkia pidetään yhtenä talouskehityshankkeista, ja se on osa laajempaa aloitetta nimeltä Egyptin visio 2030[5].</w:t>
      </w:r>
    </w:p>
    <w:p>
      <w:r>
        <w:rPr>
          <w:b/>
        </w:rPr>
        <w:t xml:space="preserve">Vastaus</w:t>
      </w:r>
    </w:p>
    <w:p>
      <w:r>
        <w:t xml:space="preserve">Uusi hallinnollinen pääkaupunki on suunniteltu kaupunki, joka korvaa Kairon Egyptin pääkaupunkina.  Rakennustyöt ovat olleet käynnissä vuodesta 2015, ja sen on tarkoitus olla valmis vuoteen 2030 mennessä.</w:t>
      </w:r>
    </w:p>
    <w:p>
      <w:r>
        <w:rPr>
          <w:b/>
          <w:u w:val="single"/>
        </w:rPr>
        <w:t xml:space="preserve">Asiakirja 4405</w:t>
      </w:r>
    </w:p>
    <w:p>
      <w:r>
        <w:rPr>
          <w:b/>
        </w:rPr>
        <w:t xml:space="preserve">Ohjeet</w:t>
      </w:r>
    </w:p>
    <w:p>
      <w:r>
        <w:t xml:space="preserve">Mikä jääkiekkojoukkue on voittanut Stanley Cupin kahdesti peräkkäin?</w:t>
      </w:r>
    </w:p>
    <w:p>
      <w:r>
        <w:rPr>
          <w:b/>
        </w:rPr>
        <w:t xml:space="preserve">Vastaus</w:t>
      </w:r>
    </w:p>
    <w:p>
      <w:r>
        <w:t xml:space="preserve">Sunnuntaina pelatussa tukahduttavassa pelissä Pittsburgh Penguins teki eron puolitoista minuuttia ennen loppua Nashvilleä vastaan (2-0) ja pussitti toisen peräkkäisen Stanley Cupinsa (4-2).</w:t>
      </w:r>
    </w:p>
    <w:p>
      <w:r>
        <w:rPr>
          <w:b/>
          <w:u w:val="single"/>
        </w:rPr>
        <w:t xml:space="preserve">Asiakirja 4406</w:t>
      </w:r>
    </w:p>
    <w:p>
      <w:r>
        <w:rPr>
          <w:b/>
        </w:rPr>
        <w:t xml:space="preserve">Ohjeet</w:t>
      </w:r>
    </w:p>
    <w:p>
      <w:r>
        <w:t xml:space="preserve">Kuinka monta jaksoa "Game of Thronesin" ensimmäisellä kaudella Brian Kirk ohjasi?</w:t>
      </w:r>
    </w:p>
    <w:p>
      <w:r>
        <w:rPr>
          <w:b/>
        </w:rPr>
        <w:t xml:space="preserve">Vastaus</w:t>
      </w:r>
    </w:p>
    <w:p>
      <w:r>
        <w:t xml:space="preserve">Brian Kirk ohjasi Game of Thronesin ensimmäisellä kaudella kolme jaksoa: Lord Snow, Cripples, Bastards, and Broken Things ja The Wolf and the Lion.</w:t>
      </w:r>
    </w:p>
    <w:p>
      <w:r>
        <w:rPr>
          <w:b/>
          <w:u w:val="single"/>
        </w:rPr>
        <w:t xml:space="preserve">Asiakirja 4407</w:t>
      </w:r>
    </w:p>
    <w:p>
      <w:r>
        <w:rPr>
          <w:b/>
        </w:rPr>
        <w:t xml:space="preserve">Ohjeet</w:t>
      </w:r>
    </w:p>
    <w:p>
      <w:r>
        <w:t xml:space="preserve">Onko se hyvä tilanne olla dev ?</w:t>
      </w:r>
    </w:p>
    <w:p>
      <w:r>
        <w:rPr>
          <w:b/>
        </w:rPr>
        <w:t xml:space="preserve">Vastaus</w:t>
      </w:r>
    </w:p>
    <w:p>
      <w:r>
        <w:t xml:space="preserve">Tiedättekö, itse en usko, että on olemassa hyvää tai huonoa tilannetta. Jos minun pitäisi tehdä yhteenveto elämästäni, rehellisesti sanottuna tässä on kyse paljon enemmän ihmisten tapaamisesta. Ihmisistä, jotka kurottautuivat luokseni ehkä silloin, kun en itse voinut, kun olin yksin kotona. Ja on aika kummallista sanoa itselleen, että sattuma, kohtaamiset, takovat kohtaloa... Koska kun on mieltynyt johonkin, kun on mieltynyt johonkin hyvin tehtyyn, mukavaan eleeseen, joskus ei löydä vastapuolella olevaa keskustelukumppania, sanoisin, peiliä, joka auttaa eteenpäin. Joten se ei ole minun tapaukseni, kuten sanoin tuolla, koska minä, päinvastoin, pystyin: ja kiitän elämää, kiitän sitä, laulan elämää, tanssin elämää.... Minä olen vain rakkaus! Ja lopuksi, kun monet ihmiset nykyään sanovat minulle: "Mutta miten teillä onnistuu tämä inhimillisyys? ", No, vastaan heille hyvin yksinkertaisesti, sanon heille, että se on tämä rakkauden maku, tämä maku, joka ajoi minut tänään ryhtymään mekaaniseen rakentamiseen, mutta huomenna kuka tietää? Ehkä yksinkertaisesti asettumaan yhteisön palvelukseen, antamaan, itsensä lahjan...</w:t>
      </w:r>
    </w:p>
    <w:p>
      <w:r>
        <w:rPr>
          <w:b/>
          <w:u w:val="single"/>
        </w:rPr>
        <w:t xml:space="preserve">Asiakirja 4408</w:t>
      </w:r>
    </w:p>
    <w:p>
      <w:r>
        <w:rPr>
          <w:b/>
        </w:rPr>
        <w:t xml:space="preserve">Ohjeet</w:t>
      </w:r>
    </w:p>
    <w:p>
      <w:r>
        <w:t xml:space="preserve">Kun otetaan huomioon tämä kappale kiinalaisesta keittiöstä, kerro minulle, mitkä ovat alakeittiöitä ja mikä teki niistä erilaisia.</w:t>
      </w:r>
    </w:p>
    <w:p>
      <w:r>
        <w:rPr>
          <w:b/>
        </w:rPr>
        <w:t xml:space="preserve">Konteksti</w:t>
      </w:r>
    </w:p>
    <w:p>
      <w:r>
        <w:t xml:space="preserve">Kiinalainen keittiö käsittää lukuisat Kiinasta peräisin olevat keittiöt sekä kiinalaisten diasporan luomat ulkomaiset keittiöt. Kiinalaisen diasporan ja maan historiallisen vallan vuoksi kiinalainen keittiö on vaikuttanut moniin muihin keittiöihin Aasiassa ja muualla, ja sitä on muutettu paikallisten makujen mukaan. Kiinalaisia peruselintarvikkeita, kuten riisiä, soijakastiketta, nuudeleita, teetä, chiliöljyä ja tofua, sekä ruokailuvälineitä, kuten syömäpuikkoja ja wokkipannua, löytyy nykyään kaikkialta maailmasta.</w:t>
        <w:br/>
        <w:br/>
        <w:t xml:space="preserve"> Mausteita ja ruoanlaittotekniikoita koskevat mieltymykset Kiinan maakunnissa riippuvat yhteiskuntaluokan, uskonnon, historiallisen taustan ja etnisten ryhmien välisistä eroista. Myös maantieteelliset piirteet, kuten vuoret, joet, metsät ja aavikot, vaikuttavat voimakkaasti paikallisesti saatavilla oleviin raaka-aineisiin, sillä Kiinan ilmasto vaihtelee etelän trooppisesta koillisen subarktiseen. Myös keisarillisella kuninkaallisella ja aatelisella mieltymyksellä on merkitystä kiinalaisen keittiön muutoksessa. Keisarillisen laajentumisen ja kaupankäynnin vuoksi kiinalaisiin keittiöihin on ajan mittaan sisällytetty muista kulttuureista peräisin olevia ainesosia ja ruoanlaittotekniikoita.</w:t>
        <w:br/>
        <w:br/>
        <w:t xml:space="preserve"> Kiinalaisesta keittiöstä löytyy lukuisia alueellisia, uskonnollisia ja etnisiä tyylejä sekä Kiinassa että ulkomailla. Kiinalainen keittiö on hyvin monimuotoinen, ja se luokitellaan useimmiten maakuntien mukaan, vaikka nämä maakuntatason luokitukset koostuvat monista muista tyyleistä. Kiinalaisen keittiön ylistetyimmät neljä suurta perinnettä ovat Chuan, Lu, Yue ja Huaiyang, jotka edustavat vastaavasti Länsi-, Pohjois-, Etelä- ja Itä-Kiinan keittiöitä.[1] Kiinan nykyiset kahdeksan keittiötä ovat Anhui (徽菜; Huīcài), Guangdong (粤菜; Yuècài), Fujian (闽菜; Mǐncài), Hunan (湘菜; Xiāngcài), Jiangsun (苏菜; Sūcài), Shandongin (鲁菜; Lǔcài), Sichuanin (川菜; Chuāncài) ja Zhejiangin (浙菜; Zhècài) keittiöt.</w:t>
        <w:t xml:space="preserve">2]</w:t>
        <w:br/>
        <w:br/>
        <w:br/>
        <w:t xml:space="preserve">Quanjude-kokki viipaloi Pekingin paistettua ankkaa.</w:t>
        <w:t xml:space="preserve">Pekingin ankkaa syödään käärimällä ankanpaloja, joissa on sipulia, kurkkua ja makeaa papukastiketta höyrytettyjen pannukakkujen avulla.[3]</w:t>
        <w:br/>
        <w:t xml:space="preserve">Väri, tuoksu ja maku ovat kolme perinteistä näkökohtaa, joita käytetään kuvaamaan kiinalaista ruokaa[4] sekä ruoan merkitystä, ulkonäköä ja ravintosisältöä. Ruoanlaittoa tulisi arvioida käytettyjen ainesosien, veitsen työstön, kypsennysajan ja maustamisen suhteen.</w:t>
      </w:r>
    </w:p>
    <w:p>
      <w:r>
        <w:rPr>
          <w:b/>
        </w:rPr>
        <w:t xml:space="preserve">Vastaus</w:t>
      </w:r>
    </w:p>
    <w:p>
      <w:r>
        <w:t xml:space="preserve">Nykyaikainen kiinalainen keittiö jaettiin kahdeksaan eri paikallisen keittiön tyyliin, jotka ovat Anhui, Guangdong, Fujian, Hunan, Jiangsu, Shandong, Sichuan ja Zhejiang. Ne eroavat toisistaan monista syistä, kuten maantieteellisistä ominaisuuksista ja ilmastosta, jotka ovat muokanneet paikallisia erikoistumaan tiettyihin ainesosiin tai makuihin, sekä uskonnosta ja etnisistä ryhmistä.</w:t>
      </w:r>
    </w:p>
    <w:p>
      <w:r>
        <w:rPr>
          <w:b/>
          <w:u w:val="single"/>
        </w:rPr>
        <w:t xml:space="preserve">Asiakirja 4409</w:t>
      </w:r>
    </w:p>
    <w:p>
      <w:r>
        <w:rPr>
          <w:b/>
        </w:rPr>
        <w:t xml:space="preserve">Ohjeet</w:t>
      </w:r>
    </w:p>
    <w:p>
      <w:r>
        <w:t xml:space="preserve">Mikä on Thomas Andersonin hakkerin nimi?</w:t>
      </w:r>
    </w:p>
    <w:p>
      <w:r>
        <w:rPr>
          <w:b/>
        </w:rPr>
        <w:t xml:space="preserve">Vastaus</w:t>
      </w:r>
    </w:p>
    <w:p>
      <w:r>
        <w:t xml:space="preserve">Thomas Anderson kutsui itseään Matrixissa nimellä "Neo".</w:t>
      </w:r>
    </w:p>
    <w:p>
      <w:r>
        <w:rPr>
          <w:b/>
          <w:u w:val="single"/>
        </w:rPr>
        <w:t xml:space="preserve">Asiakirja 4410</w:t>
      </w:r>
    </w:p>
    <w:p>
      <w:r>
        <w:rPr>
          <w:b/>
        </w:rPr>
        <w:t xml:space="preserve">Ohjeet</w:t>
      </w:r>
    </w:p>
    <w:p>
      <w:r>
        <w:t xml:space="preserve">Tiivistä elokuvan Real Genius juoniselostus 3 lauseeseen.</w:t>
      </w:r>
    </w:p>
    <w:p>
      <w:r>
        <w:rPr>
          <w:b/>
        </w:rPr>
        <w:t xml:space="preserve">Konteksti</w:t>
      </w:r>
    </w:p>
    <w:p>
      <w:r>
        <w:t xml:space="preserve">CIA on salaa palkannut professori Jerry Hathawayn Tyynenmeren tekniseen yliopistoon kehittämään voimanlähteen "Crossbow'lle": laserase on riittävän tarkka laittomien poliittisten salamurhien tekemiseen avaruudesta käsin. Hathaway käyttää asemaansa rekrytoidakseen nerokkaita opiskelijoita tekemään työtä hänelle, mutta ei kerro heille tutkimuksensa syytä lukuun ottamatta jatko-opiskelijaansa ja lakeijaansa Kentiä.</w:t>
        <w:br/>
        <w:br/>
        <w:t xml:space="preserve"> Hathawayn uusin tulokas on nerokas lukiolainen Mitch Taylor. Nuoruudestaan ja kokemattomuudestaan huolimatta Hathaway tekee Mitchistä projektin johtajan, koska hänellä on innovatiivisia ja omaperäisiä ideoita laserfysiikan alalla. Mitch saa huoneen Chris Knightin kanssa, joka on tiimin toinen jäsen, "kansallisen fysiikkakerhon" legenda ja yksi Mitchin idoleista. Mitchin ihanne Chrisistä kuitenkin murtuu, kun Chris osoittautuu enemmänkin hölmöksi kuin ahkeraksi opiskelijaksi. Samaan aikaan Hathaway toivoo, että Mitch rohkaisee Chrisiä ryhdistäytymään ja että heidän kaksi poikkeuksellista mieltään voivat kehittää kunnon voimanlähteen.</w:t>
        <w:br/>
        <w:br/>
        <w:t xml:space="preserve"> Määräajan lähestyessä nopeasti Mitch tuntee paineita saada projekti valmiiksi, kun taas Chris jatkaa huolettomuuttaan. Kutsuttuaan Mitchin uima-allasbileisiin päästämään höyryjä ulos Kent raportoi asiasta Hathawaylle, joka haukkuu Mitchiä. Mitch murtuu ja soittaa itkuisena vanhemmilleen ja kertoo haluavansa kotiin. Kent nauhoittaa puhelun Mitchin tietämättä ja soittaa nauhoituksen myöhemmin koulun kuulutusjärjestelmän kautta nöyryyttäen Mitchiä. Kun Mitch alkaa pakata tavaroitaan lähtöä varten, Chris kertoo koulun paineista ja älykkyyden taakasta kertomalla entisen Pacific Tech -oppilaan Lazlo Hollyfeldin historiasta. Lazlo murtui paineiden alla ja katosi (itse asiassa asuu nyt yliopiston tunneleissa Chrisin ja Mitchin kaapin alla). Chris, joka pelkäsi, että sama voisi tapahtua hänelle, oppi keventymään ja alkamaan nauttia elämästä. Mitch suostuu jäämään, ja he kostaa Kentille purkamalla hänen autonsa ja kokoamalla sen uudelleen hänen asuntolahuoneessaan.</w:t>
        <w:br/>
        <w:br/>
        <w:t xml:space="preserve"> Hathaway, joka on vihainen yhä keskeneräisestä projektista ja Chrisin asenteesta, ilmoittaa Chrisille, että hän aikoo reputtaa Chrisin viimeiseltä kurssilta, joka tarvitaan valmistumiseen, ja antaa alun perin Chrisille luvatun himoitun valmistumisen jälkeisen työpaikan sen sijaan Kentille sekä ryhtyy toimenpiteisiin varmistaakseen, ettei Chris koskaan löydä työtä laserfysiikan alalta. Chris on lannistunut, ja Mitchin on käytettävä Chrisin kanssa samaa argumenttia vakuuttaakseen hänet jäämään. Kaksikko sitoutuu viimeistelemään 5 megawatin laserin ja varmistamaan, että Chris läpäisee Hathawayn loppukokeen.</w:t>
        <w:br/>
        <w:br/>
        <w:t xml:space="preserve"> Kent sabotoi heidän viimeisimmän, lähes onnistuneen laitteensa. Vaikka Chris tietää Kentin tuhonneen laserin, hän ei voi tehdä asialle mitään ja jää miettimään epäoikeudenmukaisuutta; tämä innostaa häntä keksimään kokonaan uuden järjestelmän. Uusi ratkaisu toimii moitteettomasti, mikä tekee vaikutuksen Hathawayyn; hän onnittelee Chrisiä ja vakuuttaa, että Chris valmistuu. Chris ja Mitch lähtevät juhlimaan, mutta Lazlo saapuu kertomaan heille epäilyksensä tällaisen laserin mahdollisista käyttötarkoituksista. He palaavat laboratorioon, mutta Hathaway on jo poistanut kaikki laserlaitteet.</w:t>
        <w:br/>
        <w:br/>
        <w:t xml:space="preserve"> He istuttavat salaa radiolähettimen Kentin suuhun ja vakuuttavat sen avulla, että hän puhuu Jeesuksen kanssa. Kent paljastaa ilmavoimien tukikohdan sijainnin, jossa laitteet on asennettu B-1-pommikoneeseen. Chris ja Mitch hiipivät lentotukikohtaan ja ohjelmoivat kohteen koordinaatit uudelleen ennen kuin menevät Hathawayn kotiin asentamaan pienen prisman. He kokoontuvat Hathawayn kodin ulkopuolelle katsomaan, kun toinen koulun professori ja kongressiedustaja saapuvat paikalle, koska heille on kerrottu testistä. Kent saapuu paikalle, ja vaikka Jeesus käski hänen pysyä ulkona, hän menee sisälle. Lasertesti alkaa, ja uusi kohde on Hathawayn talo. Erittäin suuri pussi popcornia (Hathaway inhoaa popcornia) kuumenee prisman taittaman laserin vaikutuksesta, jolloin talo täyttyy kokonaan ja räjähtää, ja Kent ratsastaa popcorn-aallon kyydissä ulko-oven läpi. Lazlo saapuu asuntoautolla - jonka hän on voittanut matematiikan avulla sokeassa arvontakilpailussa - kertoakseen heille, että hän on lähdössä. Myöhemmin Hathaway saapuu katsomaan, mitä hänen talolleen on tapahtunut.</w:t>
      </w:r>
    </w:p>
    <w:p>
      <w:r>
        <w:rPr>
          <w:b/>
        </w:rPr>
        <w:t xml:space="preserve">Vastaus</w:t>
      </w:r>
    </w:p>
    <w:p>
      <w:r>
        <w:t xml:space="preserve">CIA palkkaa professori Jerry Hathawayn kehittämään voimanlähteen laserille, joka on riittävän voimakas ja tarkka höyrystämään ihmiskohteita ulkoavaruudesta. Hathawayn vastikään palkkaama nero Mitch ja hänen aiempi ihmelapsensa Chris työskentelevät yhdessä teknologian kehittämiseksi ja onnistuvat siinä, mutta saavat myöhemmin tietää Hathawayn todellisen aikomuksen heidän työlleen. Opiskelijat ja heidän ystävänsä sabotoivat oman keksintönsä ja antavat Hathawaylle opetuksen, kun he saavat laserin popsimaan valtavan pussillisen popcornia Jerryn talossa tietäen, että tämä vihaa popcornia.</w:t>
      </w:r>
    </w:p>
    <w:p>
      <w:r>
        <w:rPr>
          <w:b/>
          <w:u w:val="single"/>
        </w:rPr>
        <w:t xml:space="preserve">Asiakirja 4411</w:t>
      </w:r>
    </w:p>
    <w:p>
      <w:r>
        <w:rPr>
          <w:b/>
        </w:rPr>
        <w:t xml:space="preserve">Ohjeet</w:t>
      </w:r>
    </w:p>
    <w:p>
      <w:r>
        <w:t xml:space="preserve">Mihin hedelmiin lisätään usein makeutusainetta ennen kuivausta?</w:t>
      </w:r>
    </w:p>
    <w:p>
      <w:r>
        <w:rPr>
          <w:b/>
        </w:rPr>
        <w:t xml:space="preserve">Konteksti</w:t>
      </w:r>
    </w:p>
    <w:p>
      <w:r>
        <w:t xml:space="preserve">Kuivatut hedelmät ovat hedelmiä, joista suurin osa alkuperäisestä vesipitoisuudesta on poistettu joko luonnollisesti, auringossa kuivaamalla tai käyttämällä erikoiskuivaimia tai kuivauslaitteita. Kuivatuilla hedelmillä on pitkät käyttöperinteet, jotka juontavat juurensa jo neljänneltä vuosituhannelta eaa. Mesopotamiassa, ja niitä arvostetaan niiden makean maun, ravintoarvon ja pitkän säilyvyyden vuoksi.</w:t>
        <w:br/>
        <w:t xml:space="preserve"> Nykyään kuivattujen hedelmien kulutus on laajalle levinnyttä. Lähes puolet myydyistä kuivatuista hedelmistä on rusinoita, ja seuraavina tulevat taatelit, luumut, viikunat, aprikoosit, persikat, omenat ja päärynät. Näitä kutsutaan "tavanomaisiksi" tai "perinteisiksi" kuivatuiksi hedelmiksi, jotka on kuivattu auringossa tai lämmitetyissä tuulitunnelikuivausrummuissa. Moniin hedelmiin, kuten karpaloihin, mustikoihin, kirsikoihin, mansikoihin ja mangoon, lisätään makeutusainetta (esim. sakkaroosisiirappia) ennen kuivausta. Jotkin kuivatuina hedelminä myytävät tuotteet, kuten papaija, kiivi ja ananas, ovat useimmiten kandeerattuja hedelmiä.</w:t>
        <w:br/>
        <w:t xml:space="preserve"> Kuivatut hedelmät säilyttävät suurimman osan tuoreiden hedelmien ravintoarvosta. Eri kuivattujen hedelmien ravintoainepitoisuudet heijastavat niiden tuoretta vastinetta ja käsittelymenetelmää.</w:t>
      </w:r>
    </w:p>
    <w:p>
      <w:r>
        <w:rPr>
          <w:b/>
        </w:rPr>
        <w:t xml:space="preserve">Vastaus</w:t>
      </w:r>
    </w:p>
    <w:p>
      <w:r>
        <w:t xml:space="preserve">Moniin hedelmiin, kuten karpaloihin, mustikoihin, kirsikoihin, mansikoihin ja mangoon, lisätään makeutusainetta (esim. sakkaroosisiirappia) ennen kuivausta.</w:t>
      </w:r>
    </w:p>
    <w:p>
      <w:r>
        <w:rPr>
          <w:b/>
          <w:u w:val="single"/>
        </w:rPr>
        <w:t xml:space="preserve">Asiakirja 4412</w:t>
      </w:r>
    </w:p>
    <w:p>
      <w:r>
        <w:rPr>
          <w:b/>
        </w:rPr>
        <w:t xml:space="preserve">Ohjeet</w:t>
      </w:r>
    </w:p>
    <w:p>
      <w:r>
        <w:t xml:space="preserve">Luokittele kukin seuraavista juomaksi tai elintarvikkeeksi: kahvi, omena, vesi, limsa, banaani, ananas, samppanja.</w:t>
      </w:r>
    </w:p>
    <w:p>
      <w:r>
        <w:rPr>
          <w:b/>
        </w:rPr>
        <w:t xml:space="preserve">Vastaus</w:t>
      </w:r>
    </w:p>
    <w:p>
      <w:r>
        <w:t xml:space="preserve">Kahvia:</w:t>
        <w:t xml:space="preserve">Juo</w:t>
        <w:br/>
        <w:t xml:space="preserve">Apple:</w:t>
        <w:br/>
        <w:t xml:space="preserve">Vesi</w:t>
        <w:br/>
        <w:t xml:space="preserve">Soda:</w:t>
        <w:t xml:space="preserve">Banaani:</w:t>
        <w:t xml:space="preserve">Juoma</w:t>
        <w:br/>
        <w:t xml:space="preserve">Banaani:</w:t>
        <w:t xml:space="preserve">Ruoka</w:t>
        <w:br/>
        <w:t xml:space="preserve">Ananas:</w:t>
        <w:t xml:space="preserve">Ruoka</w:t>
        <w:br/>
        <w:t xml:space="preserve">Samppanja: Juoma</w:t>
      </w:r>
    </w:p>
    <w:p>
      <w:r>
        <w:rPr>
          <w:b/>
          <w:u w:val="single"/>
        </w:rPr>
        <w:t xml:space="preserve">Asiakirja 4413</w:t>
      </w:r>
    </w:p>
    <w:p>
      <w:r>
        <w:rPr>
          <w:b/>
        </w:rPr>
        <w:t xml:space="preserve">Ohjeet</w:t>
      </w:r>
    </w:p>
    <w:p>
      <w:r>
        <w:t xml:space="preserve">Kirjoita annetusta tekstistä joitakin perhosia koskevia mielenkiintoisia seikkoja.</w:t>
      </w:r>
    </w:p>
    <w:p>
      <w:r>
        <w:rPr>
          <w:b/>
        </w:rPr>
        <w:t xml:space="preserve">Konteksti</w:t>
      </w:r>
    </w:p>
    <w:p>
      <w:r>
        <w:t xml:space="preserve">Perhoset (Rhopalocera) ovat hyönteisiä, joilla on suuret, usein kirkkaan väriset siivet ja silmiinpistävä, lepattava lento. Ryhmään kuuluvat superheimot Hedyloidea (Amerikan perhosperhoset) ja Papilionoidea. Perhosfossiilit ovat peräisin paleoseenikaudelta, noin 56 miljoonaa vuotta sitten.</w:t>
        <w:br/>
        <w:br/>
        <w:t xml:space="preserve"> Perhosten elinkaari on nelivaiheinen, sillä useimpien hyönteisten tavoin ne käyvät läpi täydellisen metamorfoosin. Siivekkäät aikuiset munivat ravintokasveille, joista niiden toukat, toukat, saavat ravintonsa. Toukat kasvavat, joskus hyvin nopeasti, ja kun ne ovat täysin kehittyneet, ne nukahtavat koteloon. Kun metamorfoosi on päättynyt, nukan nahka halkeaa, aikuinen hyönteinen kiipeää ulos, ja kun sen siivet ovat laajentuneet ja kuivuneet, se lentää pois. Joillakin perhosilla, erityisesti tropiikissa, on useita sukupolvia vuodessa, kun taas toisilla on vain yksi sukupolvi, ja muutamilla kylmillä alueilla voi kestää useita vuosia kulkea koko elinkaarensa läpi.</w:t>
      </w:r>
    </w:p>
    <w:p>
      <w:r>
        <w:rPr>
          <w:b/>
        </w:rPr>
        <w:t xml:space="preserve">Vastaus</w:t>
      </w:r>
    </w:p>
    <w:p>
      <w:r>
        <w:t xml:space="preserve">1. Perhoset (Rhopalocera) ovat hyönteisiä, joilla on suuret, usein elävästi värjätyt siivet ja näkyvät, lepattavat lentokuviot.</w:t>
        <w:br/>
        <w:t xml:space="preserve"> 2. Ryhmän muodostavat superheimot Hedyloidea (perhosperhoset Amerikassa) ja Papilionoidea.</w:t>
        <w:br/>
        <w:t xml:space="preserve"> 3. Noin 56 miljoonaa vuotta sitten, paleoseenin aikana, perhoset ilmestyivät ensimmäisen kerran.</w:t>
        <w:br/>
        <w:t xml:space="preserve"> 4. Perhoset käyvät läpi täyden metamorfoosin, kuten muutkin hyönteiset, ja niillä on nelivaiheinen elinkaari.</w:t>
        <w:br/>
        <w:t xml:space="preserve"> 5. Siivekkäät aikuiset munivat munansa ravintokasviin, joita niiden toukkamaiset toukat syövät.</w:t>
        <w:br/>
        <w:t xml:space="preserve"> 6. Toukat kypsyvät, joskus hyvinkin nopeasti, ja nukkuvat sitten koteloihin, kun ne ovat täysin kasvaneet.</w:t>
        <w:br/>
        <w:t xml:space="preserve"> 7. Kun muodonmuutos on valmis, aikuinen hyönteinen ryömii ulos nukan nahasta ja kuivaa siipensä ennen lentoon lähtöä.</w:t>
        <w:br/>
        <w:t xml:space="preserve"> 8. Joillakin perhosilla, erityisesti trooppisessa ilmastossa elävillä, on useita sukupolvia joka vuosi, kun taas toisilla on vain yksi. Joillakin perhosilla, jotka elävät jäisessä ilmastossa, saattaa kestää useita vuosia saada koko elinkaarensa päätökseen.</w:t>
      </w:r>
    </w:p>
    <w:p>
      <w:r>
        <w:rPr>
          <w:b/>
          <w:u w:val="single"/>
        </w:rPr>
        <w:t xml:space="preserve">Asiakirja 4414</w:t>
      </w:r>
    </w:p>
    <w:p>
      <w:r>
        <w:rPr>
          <w:b/>
        </w:rPr>
        <w:t xml:space="preserve">Ohjeet</w:t>
      </w:r>
    </w:p>
    <w:p>
      <w:r>
        <w:t xml:space="preserve">Miten pidän keittiöveitsen terävänä?</w:t>
      </w:r>
    </w:p>
    <w:p>
      <w:r>
        <w:rPr>
          <w:b/>
        </w:rPr>
        <w:t xml:space="preserve">Vastaus</w:t>
      </w:r>
    </w:p>
    <w:p>
      <w:r>
        <w:t xml:space="preserve">Voit pitää keittiöveitset terävinä monin tavoin. Seuraavassa on vain muutamia esimerkkejä, joiden avulla pääset alkuun. On tärkeää pestä ja kuivata veitset käytön jälkeen, vältä veitsien laittamista astianpesukoneeseen, koska se voi tylsyttää terän. Kun veitsi on puhdas, voit suojata sen kannella, kun säilytät sitä laatikossa, tai laittaa terän veitsilohkoon. Tämä auttaa estämään terävän reunan törmäämisen muihin esineisiin ja terän lommottamisen. Jotkut ihmiset käyttävät työkaluja, kuten hoonausteräksiä, jokaisen käyttökerran jälkeen poistaakseen käytön aikana kertyvät pienet purseet ja auttaakseen pitämään terän suorana.</w:t>
      </w:r>
    </w:p>
    <w:p>
      <w:r>
        <w:rPr>
          <w:b/>
          <w:u w:val="single"/>
        </w:rPr>
        <w:t xml:space="preserve">Asiakirja 4415</w:t>
      </w:r>
    </w:p>
    <w:p>
      <w:r>
        <w:rPr>
          <w:b/>
        </w:rPr>
        <w:t xml:space="preserve">Ohjeet</w:t>
      </w:r>
    </w:p>
    <w:p>
      <w:r>
        <w:t xml:space="preserve">Mitkä hahmot kuuluvat DC- vai Marvel-universumiin? Kent Nelson, Doctor Strange</w:t>
      </w:r>
    </w:p>
    <w:p>
      <w:r>
        <w:rPr>
          <w:b/>
        </w:rPr>
        <w:t xml:space="preserve">Vastaus</w:t>
      </w:r>
    </w:p>
    <w:p>
      <w:r>
        <w:t xml:space="preserve">Kent Nelson on DC, Doctor Strange on Marvel.</w:t>
      </w:r>
    </w:p>
    <w:p>
      <w:r>
        <w:rPr>
          <w:b/>
          <w:u w:val="single"/>
        </w:rPr>
        <w:t xml:space="preserve">Asiakirja 4416</w:t>
      </w:r>
    </w:p>
    <w:p>
      <w:r>
        <w:rPr>
          <w:b/>
        </w:rPr>
        <w:t xml:space="preserve">Ohjeet</w:t>
      </w:r>
    </w:p>
    <w:p>
      <w:r>
        <w:t xml:space="preserve">Luokittele kukin maa Karibian tai Välimeren alueelle: Haiti, Kuuba, Jamaika, Kreikka, Italia, Ranska.</w:t>
      </w:r>
    </w:p>
    <w:p>
      <w:r>
        <w:rPr>
          <w:b/>
        </w:rPr>
        <w:t xml:space="preserve">Vastaus</w:t>
      </w:r>
    </w:p>
    <w:p>
      <w:r>
        <w:t xml:space="preserve">Haiti:</w:t>
        <w:br/>
        <w:t xml:space="preserve">Kuuba</w:t>
        <w:br/>
        <w:t xml:space="preserve">Jamaika:</w:t>
        <w:br/>
        <w:t xml:space="preserve"> Kreikka</w:t>
        <w:t xml:space="preserve">Välimeri</w:t>
        <w:br/>
        <w:t xml:space="preserve">Italia:</w:t>
        <w:t xml:space="preserve">Välimeri</w:t>
        <w:br/>
        <w:t xml:space="preserve">Ranska: Välimeri</w:t>
      </w:r>
    </w:p>
    <w:p>
      <w:r>
        <w:rPr>
          <w:b/>
          <w:u w:val="single"/>
        </w:rPr>
        <w:t xml:space="preserve">Asiakirja 4417</w:t>
      </w:r>
    </w:p>
    <w:p>
      <w:r>
        <w:rPr>
          <w:b/>
        </w:rPr>
        <w:t xml:space="preserve">Ohjeet</w:t>
      </w:r>
    </w:p>
    <w:p>
      <w:r>
        <w:t xml:space="preserve">Miten olla ihminen?</w:t>
      </w:r>
    </w:p>
    <w:p>
      <w:r>
        <w:rPr>
          <w:b/>
        </w:rPr>
        <w:t xml:space="preserve">Vastaus</w:t>
      </w:r>
    </w:p>
    <w:p>
      <w:r>
        <w:t xml:space="preserve">Sinulla täytyy olla tunteita ja välittää kanssaihmisistäsi, -</w:t>
      </w:r>
    </w:p>
    <w:p>
      <w:r>
        <w:rPr>
          <w:b/>
          <w:u w:val="single"/>
        </w:rPr>
        <w:t xml:space="preserve">Asiakirja 4418</w:t>
      </w:r>
    </w:p>
    <w:p>
      <w:r>
        <w:rPr>
          <w:b/>
        </w:rPr>
        <w:t xml:space="preserve">Ohjeet</w:t>
      </w:r>
    </w:p>
    <w:p>
      <w:r>
        <w:t xml:space="preserve">Poimi annetusta tekstistä valkohain naaraan keskikoko.</w:t>
      </w:r>
    </w:p>
    <w:p>
      <w:r>
        <w:rPr>
          <w:b/>
        </w:rPr>
        <w:t xml:space="preserve">Konteksti</w:t>
      </w:r>
    </w:p>
    <w:p>
      <w:r>
        <w:t xml:space="preserve">Valkohai (Carcharodon carcharias), joka tunnetaan myös nimellä valkohai, valkoinen osoitin tai yksinkertaisesti valkohai, on suurikokoinen makrillihai, jota tavataan kaikkien suurten valtamerten rannikkovesissä. Se on merkittävä kokonsa vuoksi, sillä suurin säilynyt naaraspuolinen yksilö on 5,83 metriä pitkä ja painaa sukukypsänä noin 2 000 kiloa. Useimmat ovat kuitenkin pienempiä; urokset ovat keskimäärin 3,4-4,0 metriä ja naaraat 4,6-4,9 metriä pitkiä. Vuonna 2014 tehdyn tutkimuksen mukaan valkohaiden eliniän arvioidaan olevan jopa 70 vuotta tai enemmän, mikä ylittää selvästi aiemmat arviot ja tekee siitä yhden pisimpään eläneistä tällä hetkellä tunnetuista rustokaloista. Saman tutkimuksen mukaan valkohaiuroksilla kestää 26 vuotta saavuttaa sukukypsyys, kun taas naarailla kestää 33 vuotta olla valmiita tuottamaan jälkeläisiä. Valkohait voivat uida 25 km/h nopeudella lyhyitä pätkiä ja 1 200 metrin syvyyteen.</w:t>
      </w:r>
    </w:p>
    <w:p>
      <w:r>
        <w:rPr>
          <w:b/>
        </w:rPr>
        <w:t xml:space="preserve">Vastaus</w:t>
      </w:r>
    </w:p>
    <w:p>
      <w:r>
        <w:t xml:space="preserve">Keskimääräinen valkohai-naaras on 4,6-4,9 metriä pitkä.</w:t>
      </w:r>
    </w:p>
    <w:p>
      <w:r>
        <w:rPr>
          <w:b/>
          <w:u w:val="single"/>
        </w:rPr>
        <w:t xml:space="preserve">Asiakirja 4419</w:t>
      </w:r>
    </w:p>
    <w:p>
      <w:r>
        <w:rPr>
          <w:b/>
        </w:rPr>
        <w:t xml:space="preserve">Ohjeet</w:t>
      </w:r>
    </w:p>
    <w:p>
      <w:r>
        <w:t xml:space="preserve">Mitkä ovat maailman yleisimmät kielet?</w:t>
      </w:r>
    </w:p>
    <w:p>
      <w:r>
        <w:rPr>
          <w:b/>
        </w:rPr>
        <w:t xml:space="preserve">Vastaus</w:t>
      </w:r>
    </w:p>
    <w:p>
      <w:r>
        <w:t xml:space="preserve">englanti, espanja, kiina, arabia, hindi, hindi</w:t>
      </w:r>
    </w:p>
    <w:p>
      <w:r>
        <w:rPr>
          <w:b/>
          <w:u w:val="single"/>
        </w:rPr>
        <w:t xml:space="preserve">Asiakirja 4420</w:t>
      </w:r>
    </w:p>
    <w:p>
      <w:r>
        <w:rPr>
          <w:b/>
        </w:rPr>
        <w:t xml:space="preserve">Ohjeet</w:t>
      </w:r>
    </w:p>
    <w:p>
      <w:r>
        <w:t xml:space="preserve">Mitä eroa on hedelmillä ja vihanneksilla?</w:t>
      </w:r>
    </w:p>
    <w:p>
      <w:r>
        <w:rPr>
          <w:b/>
        </w:rPr>
        <w:t xml:space="preserve">Vastaus</w:t>
      </w:r>
    </w:p>
    <w:p>
      <w:r>
        <w:t xml:space="preserve">Hedelmät sisältävät siemeniä, ja ne kehittyvät yleensä kasvin kukkivasta osasta, kun taas vihannekset ovat syötäviä kasveja tai kasvin osia.</w:t>
      </w:r>
    </w:p>
    <w:p>
      <w:r>
        <w:rPr>
          <w:b/>
          <w:u w:val="single"/>
        </w:rPr>
        <w:t xml:space="preserve">Asiakirja 4421</w:t>
      </w:r>
    </w:p>
    <w:p>
      <w:r>
        <w:rPr>
          <w:b/>
        </w:rPr>
        <w:t xml:space="preserve">Ohjeet</w:t>
      </w:r>
    </w:p>
    <w:p>
      <w:r>
        <w:t xml:space="preserve">Nauravatko täplähyeenat oikeasti?</w:t>
      </w:r>
    </w:p>
    <w:p>
      <w:r>
        <w:rPr>
          <w:b/>
        </w:rPr>
        <w:t xml:space="preserve">Vastaus</w:t>
      </w:r>
    </w:p>
    <w:p>
      <w:r>
        <w:t xml:space="preserve">Täplähyeenoilla on kaksi pääääntä: huudahdus ja kaakatus. Kakkauksen luullaan usein kuulostavan siltä, että hyeena nauraa, mutta se ei oikeastaan ole todellista naurua.</w:t>
      </w:r>
    </w:p>
    <w:p>
      <w:r>
        <w:rPr>
          <w:b/>
          <w:u w:val="single"/>
        </w:rPr>
        <w:t xml:space="preserve">Asiakirja 4422</w:t>
      </w:r>
    </w:p>
    <w:p>
      <w:r>
        <w:rPr>
          <w:b/>
        </w:rPr>
        <w:t xml:space="preserve">Ohjeet</w:t>
      </w:r>
    </w:p>
    <w:p>
      <w:r>
        <w:t xml:space="preserve">Ote luettelosta kaikista tässä SH 115 -artikkelissa mainituista kunnista ja maakunnista.</w:t>
      </w:r>
    </w:p>
    <w:p>
      <w:r>
        <w:rPr>
          <w:b/>
        </w:rPr>
        <w:t xml:space="preserve">Konteksti</w:t>
      </w:r>
    </w:p>
    <w:p>
      <w:r>
        <w:t xml:space="preserve">SH 115 alkaa valtatie 20:n ja Farm to Market Road 1927:n risteyksestä Pyotessa. Reitti kulkee pohjoiseen kaupungin itäreunaa pitkin ja Far West Texasin öljykenttien läpi ennen kuin se saavuttaa Winkin. Reitti kääntyy sitten koilliseen ja saavuttaa seuraavaksi Kermitin. Reitti kulkee Kermitin keskustan läpi ja ohittaa Winkler County Courthousen. Reitti jatkuu koilliseen, kulkee Winklerin ja Andrewsin piirikuntien öljykenttien halki ja saapuu sitten Andrewsiin. Reitti kulkee Andrewsin läpi ja risteää U.S. Route 385:n kanssa. Reitti jatkuu koilliseen ja kulkee Andrewsin, Gainesin, Martinin ja Dawsonin piirikuntien läpi ennen kuin se päättyy SH 349:ään Patrician, Teksasissa sijaitsevassa paikallistamattomassa kunnassa.</w:t>
      </w:r>
    </w:p>
    <w:p>
      <w:r>
        <w:rPr>
          <w:b/>
        </w:rPr>
        <w:t xml:space="preserve">Vastaus</w:t>
      </w:r>
    </w:p>
    <w:p>
      <w:r>
        <w:t xml:space="preserve">Pyote, Wink, Kermit, Winkler, Andrews, Gaines, Martin, Dawson, Patricia.</w:t>
      </w:r>
    </w:p>
    <w:p>
      <w:r>
        <w:rPr>
          <w:b/>
          <w:u w:val="single"/>
        </w:rPr>
        <w:t xml:space="preserve">Asiakirja 4423</w:t>
      </w:r>
    </w:p>
    <w:p>
      <w:r>
        <w:rPr>
          <w:b/>
        </w:rPr>
        <w:t xml:space="preserve">Ohjeet</w:t>
      </w:r>
    </w:p>
    <w:p>
      <w:r>
        <w:t xml:space="preserve">Mikä on nykyinen suositus terveellisestä ruokavaliosta?</w:t>
      </w:r>
    </w:p>
    <w:p>
      <w:r>
        <w:rPr>
          <w:b/>
        </w:rPr>
        <w:t xml:space="preserve">Vastaus</w:t>
      </w:r>
    </w:p>
    <w:p>
      <w:r>
        <w:t xml:space="preserve">Nykyiset ohjeet terveellisestä ruokavaliosta koostuvat terveellisten elintarvikkeiden tasapainoisesta syömisestä. Suurimman osan ateriasta tulisi koostua hedelmien ja vihannesten sekoituksesta, ja on otettava huomioon, että perunoita ei lasketa vihanneksiksi, koska niillä on kielteinen vaikutus verensokeriin. Neljäsosan ateriasta tulisi koostua täysjyväviljasta, kuten täysjyvävehnästä, kvinoasta, kaurasta, ruskeasta riisistä ja niistä valmistetuista tuotteista, kuten täysjyväleivästä ja -pastasta. Toisen neljänneksen lautasesta tulisi koostua proteiineista, kuten kalasta, siipikarjasta, pavuista ja pähkinöistä. Punaista lihaa tulisi rajoittaa ja välttää prosessoitua lihaa, kuten pekonia ja makkaraa. Ruoka kannattaa valmistaa tai pestä terveellisillä kasviöljyillä, kuten oliiviöljyllä tai auringonkukkaöljyllä, ja välttää transrasvoja sisältäviä osittain hydrattuja öljyjä. Juo vettä, kahvia tai teetä, vältä sokeripitoisia juomia ja rajoita hedelmämehu yhteen pieneen lasilliseen päivässä.</w:t>
      </w:r>
    </w:p>
    <w:p>
      <w:r>
        <w:rPr>
          <w:b/>
          <w:u w:val="single"/>
        </w:rPr>
        <w:t xml:space="preserve">Asiakirja 4424</w:t>
      </w:r>
    </w:p>
    <w:p>
      <w:r>
        <w:rPr>
          <w:b/>
        </w:rPr>
        <w:t xml:space="preserve">Ohjeet</w:t>
      </w:r>
    </w:p>
    <w:p>
      <w:r>
        <w:t xml:space="preserve">Milloin on paras aika vierailla New Jerseyn rannikolla?</w:t>
      </w:r>
    </w:p>
    <w:p>
      <w:r>
        <w:rPr>
          <w:b/>
        </w:rPr>
        <w:t xml:space="preserve">Vastaus</w:t>
      </w:r>
    </w:p>
    <w:p>
      <w:r>
        <w:t xml:space="preserve">New Jersey tunnetaan Yhdysvaltojen parhaista rantalomapaikoista. New Jerseyn itärannikolla sijaitseva Jerseyn ranta sisältää monia erilaisia kaupunkeja ja tyylejä Asbury Parkin rantakaduista ja Atlantic Cityn kasinoista aina New Jerseyn eteläisimpään kärkeen, Cape Mayhin. Paras aika matkustaa Jerseyn rannikolle on kesäkuun ja syyskuun välisenä aikana. Nämä kuukaudet tarjoavat lämpimimmät ajat lähteä rannalle sekä kuumille aurinkoisille päiville hiekalla että Atlantin valtameren kirkkaaseen viileään veteen.</w:t>
      </w:r>
    </w:p>
    <w:p>
      <w:r>
        <w:rPr>
          <w:b/>
          <w:u w:val="single"/>
        </w:rPr>
        <w:t xml:space="preserve">Asiakirja 4425</w:t>
      </w:r>
    </w:p>
    <w:p>
      <w:r>
        <w:rPr>
          <w:b/>
        </w:rPr>
        <w:t xml:space="preserve">Ohjeet</w:t>
      </w:r>
    </w:p>
    <w:p>
      <w:r>
        <w:t xml:space="preserve">Anna minulle luettelo nopeimmasta tavasta päästä Englannin kanaalin ylittämiseen tavanomaisesta poikkeavalla tavalla?</w:t>
      </w:r>
    </w:p>
    <w:p>
      <w:r>
        <w:rPr>
          <w:b/>
        </w:rPr>
        <w:t xml:space="preserve">Vastaus</w:t>
      </w:r>
    </w:p>
    <w:p>
      <w:r>
        <w:t xml:space="preserve">Ensin on valittava lyhin matka Englannin kanaalin yli.  Doverin suora on kapein kohta, joka on vain 20 mailia leveä. Näin sinulla on parhaat mahdollisuudet ylittää kanaali nopeasti.</w:t>
        <w:br/>
        <w:br/>
        <w:t xml:space="preserve"> Perinteisten liikennevälineiden, kuten auton, junan, lentokoneen ja veneiden, lisäksi voit kokeilla seuraavia vaihtoehtoja:</w:t>
        <w:br/>
        <w:br/>
        <w:t xml:space="preserve">Kuumailmapallo</w:t>
        <w:br/>
        <w:t xml:space="preserve">Katapultti</w:t>
        <w:br/>
        <w:t xml:space="preserve">Jetpack</w:t>
        <w:br/>
        <w:t xml:space="preserve">Ilmatyynyalus</w:t>
        <w:br/>
        <w:t xml:space="preserve">Sukellusvene</w:t>
        <w:br/>
        <w:t xml:space="preserve">Uiminen</w:t>
      </w:r>
    </w:p>
    <w:p>
      <w:r>
        <w:rPr>
          <w:b/>
          <w:u w:val="single"/>
        </w:rPr>
        <w:t xml:space="preserve">Asiakirja 4426</w:t>
      </w:r>
    </w:p>
    <w:p>
      <w:r>
        <w:rPr>
          <w:b/>
        </w:rPr>
        <w:t xml:space="preserve">Ohjeet</w:t>
      </w:r>
    </w:p>
    <w:p>
      <w:r>
        <w:t xml:space="preserve">Luokittele kukin seuraavista joko juurekseksi tai hedelmäksi: maniokki, ubea, mansikka, porkkana, peruna, banaani, mustikka, jamssit, lime.</w:t>
      </w:r>
    </w:p>
    <w:p>
      <w:r>
        <w:rPr>
          <w:b/>
        </w:rPr>
        <w:t xml:space="preserve">Vastaus</w:t>
      </w:r>
    </w:p>
    <w:p>
      <w:r>
        <w:t xml:space="preserve">Juurikasvit: maniokki, ube, porkkana, peruna, jamssit</w:t>
        <w:br/>
        <w:t xml:space="preserve">Hedelmät: mansikka, banaani, mustikka, limetti</w:t>
      </w:r>
    </w:p>
    <w:p>
      <w:r>
        <w:rPr>
          <w:b/>
          <w:u w:val="single"/>
        </w:rPr>
        <w:t xml:space="preserve">Asiakirja 4427</w:t>
      </w:r>
    </w:p>
    <w:p>
      <w:r>
        <w:rPr>
          <w:b/>
        </w:rPr>
        <w:t xml:space="preserve">Ohjeet</w:t>
      </w:r>
    </w:p>
    <w:p>
      <w:r>
        <w:t xml:space="preserve">Luettele minulle seitsemän viimeisintä Intian pääministeriä.</w:t>
      </w:r>
    </w:p>
    <w:p>
      <w:r>
        <w:rPr>
          <w:b/>
        </w:rPr>
        <w:t xml:space="preserve">Vastaus</w:t>
      </w:r>
    </w:p>
    <w:p>
      <w:r>
        <w:t xml:space="preserve">Narendra Modi (2014- )</w:t>
        <w:br/>
        <w:t xml:space="preserve">- Manmohan Singh (2004-14)</w:t>
        <w:br/>
        <w:t xml:space="preserve">- Atal Bihari Vajpayee (1998-2004; 2. kerta)</w:t>
        <w:br/>
        <w:t xml:space="preserve">- Inder K. Gujral (1997-98)</w:t>
        <w:br/>
        <w:t xml:space="preserve">- H.D. Deve Gowda (1996-97)</w:t>
        <w:br/>
        <w:t xml:space="preserve">- Atal Bihari Vajpayee (1996; 1. kerta)</w:t>
        <w:br/>
        <w:t xml:space="preserve">- P.V. Narasimha Rao (1991-96)</w:t>
      </w:r>
    </w:p>
    <w:p>
      <w:r>
        <w:rPr>
          <w:b/>
          <w:u w:val="single"/>
        </w:rPr>
        <w:t xml:space="preserve">Asiakirja 4428</w:t>
      </w:r>
    </w:p>
    <w:p>
      <w:r>
        <w:rPr>
          <w:b/>
        </w:rPr>
        <w:t xml:space="preserve">Ohjeet</w:t>
      </w:r>
    </w:p>
    <w:p>
      <w:r>
        <w:t xml:space="preserve">miten käyttää vahana</w:t>
      </w:r>
    </w:p>
    <w:p>
      <w:r>
        <w:rPr>
          <w:b/>
        </w:rPr>
        <w:t xml:space="preserve">Vastaus</w:t>
      </w:r>
    </w:p>
    <w:p>
      <w:r>
        <w:t xml:space="preserve">Käytä sitä esineiden kiinnittämiseen</w:t>
        <w:br/>
        <w:t xml:space="preserve">Käytä sitä haavojen peittämiseen</w:t>
        <w:br/>
        <w:t xml:space="preserve">käytä sitä tahrojen puhdistamiseen</w:t>
        <w:br/>
        <w:t xml:space="preserve">käytä sitä kutisevien kenkien tasoittamiseen</w:t>
        <w:br/>
        <w:t xml:space="preserve">käytä sitä pidikkeenä tavaroiden kiinnittämiseen</w:t>
      </w:r>
    </w:p>
    <w:p>
      <w:r>
        <w:rPr>
          <w:b/>
          <w:u w:val="single"/>
        </w:rPr>
        <w:t xml:space="preserve">Asiakirja 4429</w:t>
      </w:r>
    </w:p>
    <w:p>
      <w:r>
        <w:rPr>
          <w:b/>
        </w:rPr>
        <w:t xml:space="preserve">Ohjeet</w:t>
      </w:r>
    </w:p>
    <w:p>
      <w:r>
        <w:t xml:space="preserve">Missä temppelissä ensimmäinen holokaustista selvinnyt nainen vihittiin rabbiksi?</w:t>
      </w:r>
    </w:p>
    <w:p>
      <w:r>
        <w:rPr>
          <w:b/>
        </w:rPr>
        <w:t xml:space="preserve">Konteksti</w:t>
      </w:r>
    </w:p>
    <w:p>
      <w:r>
        <w:t xml:space="preserve">Helga Newmark, o.s. Helga Hoflich, (1932-2012) oli ensimmäinen holokaustista selvinnyt nainen, joka vihittiin rabbiksi.</w:t>
        <w:t xml:space="preserve">1][2][3</w:t>
        <w:br/>
        <w:br/>
        <w:t xml:space="preserve">Hän syntyi Saksassa ja joutui Westerborkin, Bergen-Belsenin ja Terezinin (saksankieliseltä nimeltään Theresienstadt) keskitysleireille Tšekkoslovakiassa. [4][5] Hän vapautui 12-vuotiaana ja muutti Amerikkaan 16-vuotiaana.[5] Kun hän sai ensimmäisen lapsensa, tyttären, hän alkoi miettiä, miten hän vastaisi tyttärensä kysymyksiin Jumalasta.[6] Harkittuaan useita uskontoja hän liittyi [konservatiiviseen ] synagogaan, Temple Emanueliin [Ridgefield Parkissa, New Jerseyssä][7] Siellä hän oppi rabbilta ja hänen vaimoltaan niin paljon, että hänestä tuli lopulta synagoogan johtaja.4]</w:t>
        <w:br/>
        <w:br/>
        <w:t xml:space="preserve">Hänet hyväksyttiin reformiliikkeen Hebrew Union College - Jewish Institute of Religioniin toisella yrittämällä, ja hänet vihittiin vuonna 2000 kahdeksan vuoden opiskelun jälkeen[6].[7] Hän toimi rabbina Barnertin temppelissä Franklin Lakesissa, New Jerseyssä, kahden vuoden ajan[8</w:t>
      </w:r>
    </w:p>
    <w:p>
      <w:r>
        <w:rPr>
          <w:b/>
        </w:rPr>
        <w:t xml:space="preserve">Vastaus</w:t>
      </w:r>
    </w:p>
    <w:p>
      <w:r>
        <w:t xml:space="preserve">Temple Emanuel Ridgefield Parkissa, NJ:ssä</w:t>
      </w:r>
    </w:p>
    <w:p>
      <w:r>
        <w:rPr>
          <w:b/>
          <w:u w:val="single"/>
        </w:rPr>
        <w:t xml:space="preserve">Asiakirja 4430</w:t>
      </w:r>
    </w:p>
    <w:p>
      <w:r>
        <w:rPr>
          <w:b/>
        </w:rPr>
        <w:t xml:space="preserve">Ohjeet</w:t>
      </w:r>
    </w:p>
    <w:p>
      <w:r>
        <w:t xml:space="preserve">Mitkä ovat MLOps-putken keskeiset osatekijät?</w:t>
      </w:r>
    </w:p>
    <w:p>
      <w:r>
        <w:rPr>
          <w:b/>
        </w:rPr>
        <w:t xml:space="preserve">Vastaus</w:t>
      </w:r>
    </w:p>
    <w:p>
      <w:r>
        <w:t xml:space="preserve">Toisin kuin perinteinen DevOps ohjelmistokehityksessä, MLOps ei koske vain koodin hallintaa, vaan sen lisäksi on otettava huomioon tiedot ja mallit. Toimivan MLOps-putken on kyettävä yhdistämään ja seuraamaan muutoksia koodiin, jota käytetään mallin kehittämiseen ja tietojen valmisteluun, mallin harjoittelussa ja validoinnissa käytettäviin tietoihin ja lopulta itse malliobjektiin, sekä jäljittämään muutokset. Siksi MLOps-putken on koostuttava vähintään seuraavista osista: Lähdekoodivarasto, datan versiointityökalu, mallivarasto, CI/CD-putki, laskentaympäristö harjoittelua ja kehittämistä varten, mallin tarjoilu ja lopuksi seurantavalmiudet sekä datan syötteiden että mallin tuotosten osalta.</w:t>
      </w:r>
    </w:p>
    <w:p>
      <w:r>
        <w:rPr>
          <w:b/>
          <w:u w:val="single"/>
        </w:rPr>
        <w:t xml:space="preserve">Asiakirja 4431</w:t>
      </w:r>
    </w:p>
    <w:p>
      <w:r>
        <w:rPr>
          <w:b/>
        </w:rPr>
        <w:t xml:space="preserve">Ohjeet</w:t>
      </w:r>
    </w:p>
    <w:p>
      <w:r>
        <w:t xml:space="preserve">Luokittele kukin näistä autonvalmistajista joko italialaiseksi, saksalaiseksi, amerikkalaiseksi, japanilaiseksi tai muuksi: Renault, Dodge, Opel, Ferrari, Lancia, Axiam, Nissan.</w:t>
      </w:r>
    </w:p>
    <w:p>
      <w:r>
        <w:rPr>
          <w:b/>
        </w:rPr>
        <w:t xml:space="preserve">Vastaus</w:t>
      </w:r>
    </w:p>
    <w:p>
      <w:r>
        <w:t xml:space="preserve">Italialainen:</w:t>
        <w:br/>
        <w:t xml:space="preserve">Opel</w:t>
        <w:br/>
        <w:t xml:space="preserve">American:</w:t>
        <w:t xml:space="preserve">Dodge</w:t>
        <w:br/>
        <w:t xml:space="preserve">Japanilainen:</w:t>
        <w:t xml:space="preserve">Nissan</w:t>
        <w:br/>
        <w:t xml:space="preserve">muut: Renault, Axiam</w:t>
      </w:r>
    </w:p>
    <w:p>
      <w:r>
        <w:rPr>
          <w:b/>
          <w:u w:val="single"/>
        </w:rPr>
        <w:t xml:space="preserve">Asiakirja 4432</w:t>
      </w:r>
    </w:p>
    <w:p>
      <w:r>
        <w:rPr>
          <w:b/>
        </w:rPr>
        <w:t xml:space="preserve">Ohjeet</w:t>
      </w:r>
    </w:p>
    <w:p>
      <w:r>
        <w:t xml:space="preserve">Kirjoita yhteenveto Coloradon ulkoilma-aktiviteeteista.</w:t>
      </w:r>
    </w:p>
    <w:p>
      <w:r>
        <w:rPr>
          <w:b/>
        </w:rPr>
        <w:t xml:space="preserve">Vastaus</w:t>
      </w:r>
    </w:p>
    <w:p>
      <w:r>
        <w:t xml:space="preserve">Coloradossa on paljon ulkoilma-aktiviteetteja, joita voit harrastaa ympäri vuoden. On parasta määrittää, haluatko osallistua näihin aktiviteetteihin kesällä vai talvella. Kesän ulkoilma-aktiviteetteihin kuuluu seikkailullisia aktiviteetteja, kuten patikointia, maastopyöräilyä, koskenlaskua ja perhokalastusta. Talvella on myös monia ulkoilma-aktiviteetteja, kuten laskettelua, maastohiihtoa, lumilautailua, lumikenkäilyä ja moottorikelkkailua. Vuodenajasta riippumatta Coloradossa voi harrastaa monia ulkoilma-aktiviteetteja.</w:t>
      </w:r>
    </w:p>
    <w:p>
      <w:r>
        <w:rPr>
          <w:b/>
          <w:u w:val="single"/>
        </w:rPr>
        <w:t xml:space="preserve">Asiakirja 4433</w:t>
      </w:r>
    </w:p>
    <w:p>
      <w:r>
        <w:rPr>
          <w:b/>
        </w:rPr>
        <w:t xml:space="preserve">Ohjeet</w:t>
      </w:r>
    </w:p>
    <w:p>
      <w:r>
        <w:t xml:space="preserve">Mikä on StarCraft 2:n ylivoimaisin rotu?</w:t>
      </w:r>
    </w:p>
    <w:p>
      <w:r>
        <w:rPr>
          <w:b/>
        </w:rPr>
        <w:t xml:space="preserve">Vastaus</w:t>
      </w:r>
    </w:p>
    <w:p>
      <w:r>
        <w:t xml:space="preserve">Starcraft 2:n kolmen rodun - Zerg Drone, Protoss Probe ja Terran SCV - työyksiköiden mekaniikan perusteella Protossia pidetään yleisesti ylivoimaisimpana rotuna. Kilpailukykyinen Starcraft 2 vaatii pelaajilta etulyöntiaseman saavuttamista hallinnoimalla jatkuvasti resurssejaan ja rakentamalla armeijaansa. Protoss Probe on yksinkertaisin vuorovaikutus uusien rakenteiden rakentamiseen. Lisäksi Protossin arsenaali koostuu joistakin pelin kalleimmista ja tehokkaimmista yksiköistä. Muilla roduilla on keinoja Protossin torjumiseksi, mutta yhteisön mielestä Protoss vaatii kuitenkin vähiten taitoa hallita sitä.</w:t>
      </w:r>
    </w:p>
    <w:p>
      <w:r>
        <w:rPr>
          <w:b/>
          <w:u w:val="single"/>
        </w:rPr>
        <w:t xml:space="preserve">Asiakirja 4434</w:t>
      </w:r>
    </w:p>
    <w:p>
      <w:r>
        <w:rPr>
          <w:b/>
        </w:rPr>
        <w:t xml:space="preserve">Ohjeet</w:t>
      </w:r>
    </w:p>
    <w:p>
      <w:r>
        <w:t xml:space="preserve">Kuinka monta prosenttia ihmisistä on vasenkätisiä?</w:t>
      </w:r>
    </w:p>
    <w:p>
      <w:r>
        <w:rPr>
          <w:b/>
        </w:rPr>
        <w:t xml:space="preserve">Vastaus</w:t>
      </w:r>
    </w:p>
    <w:p>
      <w:r>
        <w:t xml:space="preserve">Arvioiden mukaan noin kymmenen prosenttia maailman väestöstä on vasenkätisiä.</w:t>
      </w:r>
    </w:p>
    <w:p>
      <w:r>
        <w:rPr>
          <w:b/>
          <w:u w:val="single"/>
        </w:rPr>
        <w:t xml:space="preserve">Asiakirja 4435</w:t>
      </w:r>
    </w:p>
    <w:p>
      <w:r>
        <w:rPr>
          <w:b/>
        </w:rPr>
        <w:t xml:space="preserve">Ohjeet</w:t>
      </w:r>
    </w:p>
    <w:p>
      <w:r>
        <w:t xml:space="preserve">Miten valokuitukaapelit siirtävät tietoa?</w:t>
      </w:r>
    </w:p>
    <w:p>
      <w:r>
        <w:rPr>
          <w:b/>
        </w:rPr>
        <w:t xml:space="preserve">Vastaus</w:t>
      </w:r>
    </w:p>
    <w:p>
      <w:r>
        <w:t xml:space="preserve">Valon kanssa</w:t>
      </w:r>
    </w:p>
    <w:p>
      <w:r>
        <w:rPr>
          <w:b/>
          <w:u w:val="single"/>
        </w:rPr>
        <w:t xml:space="preserve">Asiakirja 4436</w:t>
      </w:r>
    </w:p>
    <w:p>
      <w:r>
        <w:rPr>
          <w:b/>
        </w:rPr>
        <w:t xml:space="preserve">Ohjeet</w:t>
      </w:r>
    </w:p>
    <w:p>
      <w:r>
        <w:t xml:space="preserve">Luo tarkistuslista, jonka avulla voit siirtyä 3 makuuhuoneen asunnosta 5 makuuhuoneen kotiin.</w:t>
      </w:r>
    </w:p>
    <w:p>
      <w:r>
        <w:rPr>
          <w:b/>
        </w:rPr>
        <w:t xml:space="preserve">Vastaus</w:t>
      </w:r>
    </w:p>
    <w:p>
      <w:r>
        <w:t xml:space="preserve">1.</w:t>
        <w:t xml:space="preserve">Raivaa ensin</w:t>
        <w:br/>
        <w:t xml:space="preserve">2</w:t>
        <w:t xml:space="preserve">Pakkaa huone kerrallaan ja merkitse laatikot</w:t>
        <w:br/>
        <w:t xml:space="preserve">3</w:t>
        <w:t xml:space="preserve">Merkitse rikkoutuvat tavarat</w:t>
        <w:br/>
        <w:t xml:space="preserve">4.</w:t>
        <w:t xml:space="preserve">Luo ensiapulaatikko</w:t>
        <w:br/>
        <w:t xml:space="preserve">5</w:t>
        <w:t xml:space="preserve">Luo välttämättömyyslaatikko</w:t>
        <w:br/>
        <w:t xml:space="preserve">6.</w:t>
        <w:t xml:space="preserve">Siirrä laatikot omiin huoneisiinsa</w:t>
        <w:br/>
        <w:t xml:space="preserve">7</w:t>
        <w:t xml:space="preserve">Pura pakkaukset</w:t>
        <w:br/>
        <w:t xml:space="preserve">8.</w:t>
        <w:t xml:space="preserve">Järjestä uudelleen</w:t>
        <w:br/>
        <w:t xml:space="preserve">9. Hävitä pakkaukset ja lahjoita laatikot</w:t>
      </w:r>
    </w:p>
    <w:p>
      <w:r>
        <w:rPr>
          <w:b/>
          <w:u w:val="single"/>
        </w:rPr>
        <w:t xml:space="preserve">Asiakirja 4437</w:t>
      </w:r>
    </w:p>
    <w:p>
      <w:r>
        <w:rPr>
          <w:b/>
        </w:rPr>
        <w:t xml:space="preserve">Ohjeet</w:t>
      </w:r>
    </w:p>
    <w:p>
      <w:r>
        <w:t xml:space="preserve">Millä maannisäkkäällä on paras kuulo?</w:t>
      </w:r>
    </w:p>
    <w:p>
      <w:r>
        <w:rPr>
          <w:b/>
        </w:rPr>
        <w:t xml:space="preserve">Vastaus</w:t>
      </w:r>
    </w:p>
    <w:p>
      <w:r>
        <w:t xml:space="preserve">Lepakoilla on paras kuulo maalla elävistä nisäkkäistä.</w:t>
      </w:r>
    </w:p>
    <w:p>
      <w:r>
        <w:rPr>
          <w:b/>
          <w:u w:val="single"/>
        </w:rPr>
        <w:t xml:space="preserve">Asiakirja 4438</w:t>
      </w:r>
    </w:p>
    <w:p>
      <w:r>
        <w:rPr>
          <w:b/>
        </w:rPr>
        <w:t xml:space="preserve">Ohjeet</w:t>
      </w:r>
    </w:p>
    <w:p>
      <w:r>
        <w:t xml:space="preserve">Mikä on tietokanta?</w:t>
      </w:r>
    </w:p>
    <w:p>
      <w:r>
        <w:rPr>
          <w:b/>
        </w:rPr>
        <w:t xml:space="preserve">Vastaus</w:t>
      </w:r>
    </w:p>
    <w:p>
      <w:r>
        <w:t xml:space="preserve">Tietojenkäsittelytieteessä tietokannan hallintajärjestelmällä tarkoitetaan yleensä ohjelmistoa, joka tallentaa ja organisoi luotettavasti ja tarjoaa tehokkaita ja yksinkertaisia menetelmiä tietojen muuttamiseen ja käyttämiseen loppukäyttäjille ja sovelluksille.</w:t>
        <w:br/>
        <w:br/>
        <w:t xml:space="preserve"> Tietokantajärjestelmät luokitellaan sen mukaan, mitä tietokantamallia ne tukevat. Suosituimpia tietokantamalleja ovat relaatio-, olio-, avain- ja asiakirjamalli. 1980-luvun jälkeen relaatiotietokanta hallitsi alaa, ja muita malleja käytettiin kapeissa ympäristöissä.</w:t>
        <w:br/>
        <w:br/>
        <w:t xml:space="preserve"> Relaatiotietokanta on laajalti hyväksytty, koska se tarjoaa erittäin abstraktin ja yksinkertaisen käyttöliittymän, jossa tiedot järjestetään taulukoiden riveihin ja sarakkeisiin, mikä vähentää loppukäyttäjien ja sovellusten monimutkaisuutta. Relaatiotietokannoissa käytetään SQL-kieltä tietojen muuttamiseen ja käyttämiseen.</w:t>
        <w:br/>
        <w:br/>
        <w:t xml:space="preserve"> Eri tietokantajärjestelmillä on erilaiset ydintoiminnallisuudet, jotka perustuvat niiden kohteena oleviin työympäristöihin.</w:t>
        <w:t xml:space="preserve">Useimmilla niistä on kuitenkin seuraavat yhteiset ominaisuudet:</w:t>
        <w:br/>
        <w:t xml:space="preserve">-- Tallentaa, muuttaa ja käyttää tietoja tehokkaasti,</w:t>
        <w:br/>
        <w:t xml:space="preserve">-- Tarjoaa pääsyn käyttäjätietojen metatietoihin tai luetteloon,</w:t>
        <w:br/>
        <w:t xml:space="preserve">-- Käsitellä samanaikaista muokkausta jonkinasteisella johdonmukaisuudella,</w:t>
        <w:br/>
        <w:t xml:space="preserve">-- Tukea transaktioiden peruseristystasoa,</w:t>
        <w:br/>
        <w:t xml:space="preserve">-- Valvoa käyttäjätietojen käyttöoikeuksia tietoturvan valvomiseksi.</w:t>
      </w:r>
    </w:p>
    <w:p>
      <w:r>
        <w:rPr>
          <w:b/>
          <w:u w:val="single"/>
        </w:rPr>
        <w:t xml:space="preserve">Asiakirja 4439</w:t>
      </w:r>
    </w:p>
    <w:p>
      <w:r>
        <w:rPr>
          <w:b/>
        </w:rPr>
        <w:t xml:space="preserve">Ohjeet</w:t>
      </w:r>
    </w:p>
    <w:p>
      <w:r>
        <w:t xml:space="preserve">Missä on Malard</w:t>
      </w:r>
    </w:p>
    <w:p>
      <w:r>
        <w:rPr>
          <w:b/>
        </w:rPr>
        <w:t xml:space="preserve">Konteksti</w:t>
      </w:r>
    </w:p>
    <w:p>
      <w:r>
        <w:t xml:space="preserve">Malard (persia: ملارد, myös latinaksi Malārd ja Melārd; tunnetaan myös nimellä Malār)[3] on kaupunki Malardin piirikunnan keskiosassa Teheranin maakunnassa Iranissa, ja se toimii piirikunnan pääkaupunkina.</w:t>
        <w:br/>
        <w:br/>
        <w:t xml:space="preserve"> Vuoden 2006 väestönlaskennassa sen väkiluku oli 228 673 asukasta 61 302 kotitaloudessa[4], seuraavassa, vuoden 2011 väestönlaskennassa 290 817 asukasta 85 445 kotitaloudessa[5] ja viimeisimmässä, vuoden 2016 väestönlaskennassa 281 027 asukasta 86 830 kotitaloudessa[2].</w:t>
      </w:r>
    </w:p>
    <w:p>
      <w:r>
        <w:rPr>
          <w:b/>
        </w:rPr>
        <w:t xml:space="preserve">Vastaus</w:t>
      </w:r>
    </w:p>
    <w:p>
      <w:r>
        <w:t xml:space="preserve">Malard on kaupunki Malardin piirikunnan keskiosassa Teheranin maakunnassa Iranissa, ja se toimii piirikunnan pääkaupunkina.</w:t>
        <w:br/>
        <w:br/>
        <w:t xml:space="preserve"> Vuoden 2006 väestönlaskennassa sen väkiluku oli 228 673 ja 61 302 kotitaloutta. Seuraavassa, vuonna 2011 tehdyssä väestönlaskennassa laskettiin 290 817 ihmistä 85 445 kotitaloudessa. Viimeisimmän, vuonna 2016 tehdyn väestönlaskennan mukaan maakunnan väkiluku oli 281 027 ihmistä 86 830 kotitaloudessa.</w:t>
      </w:r>
    </w:p>
    <w:p>
      <w:r>
        <w:rPr>
          <w:b/>
          <w:u w:val="single"/>
        </w:rPr>
        <w:t xml:space="preserve">Asiakirja 4440</w:t>
      </w:r>
    </w:p>
    <w:p>
      <w:r>
        <w:rPr>
          <w:b/>
        </w:rPr>
        <w:t xml:space="preserve">Ohjeet</w:t>
      </w:r>
    </w:p>
    <w:p>
      <w:r>
        <w:t xml:space="preserve">Kuinka pitkä Richton-Perryn piirikunnan lentoaseman kiitotie on?</w:t>
      </w:r>
    </w:p>
    <w:p>
      <w:r>
        <w:rPr>
          <w:b/>
        </w:rPr>
        <w:t xml:space="preserve">Konteksti</w:t>
      </w:r>
    </w:p>
    <w:p>
      <w:r>
        <w:t xml:space="preserve">Richton-Perryn piirikunnan lentoaseman pinta-ala on 55 hehtaaria (22 ha), ja se sijaitsee 167 jalan (51 m) korkeudella keskimääräisestä merenpinnasta.</w:t>
        <w:t xml:space="preserve">Lentoasemalla on yksi kiitotie 18/36, jonka asfalttipinta on kooltaan 914 x 18 m (3 000 x 60 jalkaa).[1]</w:t>
        <w:br/>
        <w:br/>
        <w:t xml:space="preserve">17. marraskuuta 2011 päättyneellä 12 kuukauden jaksolla lentoasemalla oli 1 400 yleisilmailun lentotoimintaa, keskimäärin 116 lentoa kuukaudessa. Tuolloin lentoasemalla oli kaksi yksimoottorista lentokonetta[1].</w:t>
      </w:r>
    </w:p>
    <w:p>
      <w:r>
        <w:rPr>
          <w:b/>
        </w:rPr>
        <w:t xml:space="preserve">Vastaus</w:t>
      </w:r>
    </w:p>
    <w:p>
      <w:r>
        <w:t xml:space="preserve">Richton-Perryn piirikunnan lentoaseman yksi kiitotie on pinta-alaltaan 18000 neliöjalkaa (sen mitat ovat 3000 x 60 jalkaa).</w:t>
      </w:r>
    </w:p>
    <w:p>
      <w:r>
        <w:rPr>
          <w:b/>
          <w:u w:val="single"/>
        </w:rPr>
        <w:t xml:space="preserve">Asiakirja 4441</w:t>
      </w:r>
    </w:p>
    <w:p>
      <w:r>
        <w:rPr>
          <w:b/>
        </w:rPr>
        <w:t xml:space="preserve">Ohjeet</w:t>
      </w:r>
    </w:p>
    <w:p>
      <w:r>
        <w:t xml:space="preserve">Missä Cabernet Sauvignonia viljellään?</w:t>
      </w:r>
    </w:p>
    <w:p>
      <w:r>
        <w:rPr>
          <w:b/>
        </w:rPr>
        <w:t xml:space="preserve">Konteksti</w:t>
      </w:r>
    </w:p>
    <w:p>
      <w:r>
        <w:t xml:space="preserve">Cabernet Sauvignon (ranskaksi [kabɛʁnɛ soviɲɔ̃]) on yksi maailman tunnetuimmista punaviinirypälelajikkeista. Sitä viljellään lähes jokaisessa merkittävässä viinintuottajamaassa, ja sen ilmasto vaihtelee Australiasta ja Kanadan Brittiläisestä Kolumbiasta Libanonin Beqaa-laaksoon. Cabernet Sauvignon on tullut kansainvälisesti tunnetuksi sen ansiosta, että se on suosittu Bordeaux'n viineissä, joissa sitä sekoitetaan usein Merlot'n ja Cabernet Franc'n kanssa. Ranskasta ja Espanjasta rypälelajike levisi ympäri Eurooppaa ja Uuteen maailmaan, jossa se löysi uusia koteja muun muassa Kalifornian Santa Cruz Mountainsilla, Paso Roblesissa, Napa Valleyssa, Uuden-Seelannin Hawke's Bayssä, Etelä-Afrikan Stellenboschin alueella, Australian Margaret Riverin, McLaren Valen ja Coonawarran alueilla sekä Chilen Maipo- ja Colchaguan laaksoissa. Suurimman osan 1900-luvusta se oli maailman eniten istutettu ensiluokkainen punaviinirypälelajike, kunnes Merlot syrjäytti sen 1990-luvulla.[1] Vuoteen 2015 mennessä Cabernet Sauvignonista oli kuitenkin jälleen tullut eniten istutettu viinirypälelajike, ja sen viljelyaloja oli maailmanlaajuisesti yhteensä 341 000 hehtaaria (3410 km2).</w:t>
      </w:r>
    </w:p>
    <w:p>
      <w:r>
        <w:rPr>
          <w:b/>
        </w:rPr>
        <w:t xml:space="preserve">Vastaus</w:t>
      </w:r>
    </w:p>
    <w:p>
      <w:r>
        <w:t xml:space="preserve">Ranska, Espanja, Kalifornia, Uusi-Seelanti, Etelä-Afrikka, Australia, Chile, Kanada.</w:t>
      </w:r>
    </w:p>
    <w:p>
      <w:r>
        <w:rPr>
          <w:b/>
          <w:u w:val="single"/>
        </w:rPr>
        <w:t xml:space="preserve">Asiakirja 4442</w:t>
      </w:r>
    </w:p>
    <w:p>
      <w:r>
        <w:rPr>
          <w:b/>
        </w:rPr>
        <w:t xml:space="preserve">Ohjeet</w:t>
      </w:r>
    </w:p>
    <w:p>
      <w:r>
        <w:t xml:space="preserve">Miten valitset hyvän kalan, kun ostat kokonaisen kalan?</w:t>
      </w:r>
    </w:p>
    <w:p>
      <w:r>
        <w:rPr>
          <w:b/>
        </w:rPr>
        <w:t xml:space="preserve">Vastaus</w:t>
      </w:r>
    </w:p>
    <w:p>
      <w:r>
        <w:t xml:space="preserve">Hyvän, tuoreen kalan valitsemiseksi etsin kolmea ominaisuutta: kirkkaat silmät, punaiset kidukset ja kiinteä liha. Tuoreilla kaloilla on yleensä kirkkaat silmät, jotka eivät ole veriset, ja kidukset, joiden väri on suhteellisen kirkkaan punainen. Lisäksi tökkäisin kalaa nähdäkseni, tuntuuko sen liha kiinteältä.</w:t>
      </w:r>
    </w:p>
    <w:p>
      <w:r>
        <w:rPr>
          <w:b/>
          <w:u w:val="single"/>
        </w:rPr>
        <w:t xml:space="preserve">Asiakirja 4443</w:t>
      </w:r>
    </w:p>
    <w:p>
      <w:r>
        <w:rPr>
          <w:b/>
        </w:rPr>
        <w:t xml:space="preserve">Ohjeet</w:t>
      </w:r>
    </w:p>
    <w:p>
      <w:r>
        <w:t xml:space="preserve">Mitä kirjaimet MG tarkoittavat autoissa</w:t>
      </w:r>
    </w:p>
    <w:p>
      <w:r>
        <w:rPr>
          <w:b/>
        </w:rPr>
        <w:t xml:space="preserve">Vastaus</w:t>
      </w:r>
    </w:p>
    <w:p>
      <w:r>
        <w:t xml:space="preserve">Morris autotallit</w:t>
      </w:r>
    </w:p>
    <w:p>
      <w:r>
        <w:rPr>
          <w:b/>
          <w:u w:val="single"/>
        </w:rPr>
        <w:t xml:space="preserve">Asiakirja 4444</w:t>
      </w:r>
    </w:p>
    <w:p>
      <w:r>
        <w:rPr>
          <w:b/>
        </w:rPr>
        <w:t xml:space="preserve">Ohjeet</w:t>
      </w:r>
    </w:p>
    <w:p>
      <w:r>
        <w:t xml:space="preserve">Anna minulle luettelo suosituista DTC-merkeistä</w:t>
      </w:r>
    </w:p>
    <w:p>
      <w:r>
        <w:rPr>
          <w:b/>
        </w:rPr>
        <w:t xml:space="preserve">Vastaus</w:t>
      </w:r>
    </w:p>
    <w:p>
      <w:r>
        <w:t xml:space="preserve">Allbirds</w:t>
        <w:br/>
        <w:t xml:space="preserve">- Away</w:t>
        <w:br/>
        <w:t xml:space="preserve">- Warby Parker</w:t>
        <w:br/>
        <w:t xml:space="preserve">- Stitch Fix</w:t>
        <w:br/>
        <w:t xml:space="preserve">- Harry'</w:t>
        <w:br/>
        <w:t xml:space="preserve">- Peloton</w:t>
        <w:br/>
        <w:t xml:space="preserve">- Casper</w:t>
        <w:br/>
        <w:t xml:space="preserve">- Birchbox</w:t>
        <w:br/>
        <w:t xml:space="preserve">- Shein</w:t>
        <w:br/>
        <w:t xml:space="preserve">- Chubbies</w:t>
      </w:r>
    </w:p>
    <w:p>
      <w:r>
        <w:rPr>
          <w:b/>
          <w:u w:val="single"/>
        </w:rPr>
        <w:t xml:space="preserve">Asiakirja 4445</w:t>
      </w:r>
    </w:p>
    <w:p>
      <w:r>
        <w:rPr>
          <w:b/>
        </w:rPr>
        <w:t xml:space="preserve">Ohjeet</w:t>
      </w:r>
    </w:p>
    <w:p>
      <w:r>
        <w:t xml:space="preserve">Kerro minulle tarina siitä, miten pieni kissanpentu pelastettiin lämmittimen tuuletusaukosta. Tarinan tulisi sisältää, kuinka kissanpentu oli pulloruokittu ja vain neljän päivän ikäinen, ja napanuora oli vielä kiinni.</w:t>
      </w:r>
    </w:p>
    <w:p>
      <w:r>
        <w:rPr>
          <w:b/>
        </w:rPr>
        <w:t xml:space="preserve">Vastaus</w:t>
      </w:r>
    </w:p>
    <w:p>
      <w:r>
        <w:t xml:space="preserve">Tarina alkaa siitä, kun pieni, vain neljän päivän ikäinen kissanpentu löydetään rakennuksen lämmittimen tuuletusaukosta. Pentu oli pulloruokittu, ja se oli vielä kiinni emonsa napanuorassa. Talon isännöitsijä soitti eläinsuojeluviranomaisille, ja kissanpentu pelastettiin. Se vietiin eläinlääkärille, jossa hoidettiin sen vammat, ja vapautettiin sitten takaisin luontoon.</w:t>
      </w:r>
    </w:p>
    <w:p>
      <w:r>
        <w:rPr>
          <w:b/>
          <w:u w:val="single"/>
        </w:rPr>
        <w:t xml:space="preserve">Asiakirja 4446</w:t>
      </w:r>
    </w:p>
    <w:p>
      <w:r>
        <w:rPr>
          <w:b/>
        </w:rPr>
        <w:t xml:space="preserve">Ohjeet</w:t>
      </w:r>
    </w:p>
    <w:p>
      <w:r>
        <w:t xml:space="preserve">Mitkä ovat 12 kuukauden ikäisen vauvan hitaasta kehityksestä kertovat tärkeimmät merkit?</w:t>
      </w:r>
    </w:p>
    <w:p>
      <w:r>
        <w:rPr>
          <w:b/>
        </w:rPr>
        <w:t xml:space="preserve">Vastaus</w:t>
      </w:r>
    </w:p>
    <w:p>
      <w:r>
        <w:t xml:space="preserve">* Ei pysty istumaan sängystä</w:t>
        <w:br/>
        <w:t xml:space="preserve">* Ei pysty seisomaan ilman tukea</w:t>
        <w:br/>
        <w:t xml:space="preserve">* Ei pysty kävelemään tuettuna</w:t>
        <w:br/>
        <w:t xml:space="preserve">* Ei ole kasvattanut hampaita.</w:t>
        <w:br/>
        <w:t xml:space="preserve"> * Todella kiukkuinen öisin.</w:t>
        <w:br/>
        <w:t xml:space="preserve"> * Vastustaa kiinteää ruokaa tai tukehtuu kiinteään ruokaan.</w:t>
        <w:br/>
        <w:t xml:space="preserve"> * Ei osaa sanoa sanoja kuten dada, gaga, kaka, baba, mama.</w:t>
        <w:br/>
        <w:t xml:space="preserve"> * Ei reagoi nimeensä.</w:t>
        <w:br/>
        <w:t xml:space="preserve"> * Ei tunnista hoitajiaan.</w:t>
        <w:br/>
        <w:t xml:space="preserve"> * Tarvitsee edelleen kaksi päiväunia päivässä.</w:t>
      </w:r>
    </w:p>
    <w:p>
      <w:r>
        <w:rPr>
          <w:b/>
          <w:u w:val="single"/>
        </w:rPr>
        <w:t xml:space="preserve">Asiakirja 4447</w:t>
      </w:r>
    </w:p>
    <w:p>
      <w:r>
        <w:rPr>
          <w:b/>
        </w:rPr>
        <w:t xml:space="preserve">Ohjeet</w:t>
      </w:r>
    </w:p>
    <w:p>
      <w:r>
        <w:t xml:space="preserve">Keitä kahta henkilöä kuvaavat ikkunoiden lähellä olevat veistetyt päät?</w:t>
      </w:r>
    </w:p>
    <w:p>
      <w:r>
        <w:rPr>
          <w:b/>
        </w:rPr>
        <w:t xml:space="preserve">Konteksti</w:t>
      </w:r>
    </w:p>
    <w:p>
      <w:r>
        <w:t xml:space="preserve">St. John the Baptist, Blackrock on roomalaiskatolinen kirkko Blackrockin seurakunnassa Irlannissa. Kirkko on edelleen käytössä ja nimetty Pyhän Johannes Kastajan mukaan. Se sijaitsee Temple Roadilla, Blackrockissa, Dublinin kreivikunnassa.</w:t>
        <w:br/>
        <w:br/>
        <w:t xml:space="preserve"> Kirkon suunnitteli arkkitehti Patrick Byrne, joka sai koulutuksen Dublinin yhteiskouluissa. Se on yksi hienoimmista goottilaisen herätystyylin esimerkeistä Irlannissa, ja se oli ensimmäinen Dublinin arkkihiippakuntaan rakennettu kirkko. Sen sanotaan saaneen vaikutteita Augustus Welby Puginin (1812-1852) ajatuksista.</w:t>
        <w:br/>
        <w:br/>
        <w:t xml:space="preserve"> Alkuperäiseen rakennukseen kuuluivat kirkon keskilaiva, kansi ja kellotorni. Kirkon takaosassa näkyy kaksi veistettyä päätä korkealla ruusuikkunan molemmin puolin. Vasemmanpuoleinen pää kuvaa Johannes Kastajan ja oikeanpuoleinen arkkipiispa Daniel Murrayta.</w:t>
      </w:r>
    </w:p>
    <w:p>
      <w:r>
        <w:rPr>
          <w:b/>
        </w:rPr>
        <w:t xml:space="preserve">Vastaus</w:t>
      </w:r>
    </w:p>
    <w:p>
      <w:r>
        <w:t xml:space="preserve">Johannes Kastaja ja arkkipiispa Daniel Murray</w:t>
      </w:r>
    </w:p>
    <w:p>
      <w:r>
        <w:rPr>
          <w:b/>
          <w:u w:val="single"/>
        </w:rPr>
        <w:t xml:space="preserve">Asiakirja 4448</w:t>
      </w:r>
    </w:p>
    <w:p>
      <w:r>
        <w:rPr>
          <w:b/>
        </w:rPr>
        <w:t xml:space="preserve">Ohjeet</w:t>
      </w:r>
    </w:p>
    <w:p>
      <w:r>
        <w:t xml:space="preserve">Anna minulle lista kaikkien aikojen parhaista Dave Matthews Bandin kappaleista?</w:t>
      </w:r>
    </w:p>
    <w:p>
      <w:r>
        <w:rPr>
          <w:b/>
        </w:rPr>
        <w:t xml:space="preserve">Vastaus</w:t>
      </w:r>
    </w:p>
    <w:p>
      <w:r>
        <w:t xml:space="preserve">Vaikka monet satunnaiset fanit pitävät kaupallisesti menestyneitä kappaleita kuten "Crash into Me", "So Much to Say" ja "Too Much" Dave Matthews Bandin parhaina kappaleina, useimmat hardcore-fanit katsovat DMB:n laajaa katalogia 1990-luvun ja 2000-luvun alun live-esityksistä.  Erityisesti useimmat yhtyeen vannoutuneet fanit rakastavat paljon seuraavaa:</w:t>
        <w:br/>
        <w:t xml:space="preserve"> 'Lie in our Graves', 'Ants Marching', 'The Stone', 'The Best of What's Around', 'Bartender', '#41', 'Dancing Nancies', 'Seek Up', 'Warehouse', 'Trippin' Billies', 'Lover Lay Down', 'You Never Know' ja 'Pig'.</w:t>
      </w:r>
    </w:p>
    <w:p>
      <w:r>
        <w:rPr>
          <w:b/>
          <w:u w:val="single"/>
        </w:rPr>
        <w:t xml:space="preserve">Asiakirja 4449</w:t>
      </w:r>
    </w:p>
    <w:p>
      <w:r>
        <w:rPr>
          <w:b/>
        </w:rPr>
        <w:t xml:space="preserve">Ohjeet</w:t>
      </w:r>
    </w:p>
    <w:p>
      <w:r>
        <w:t xml:space="preserve">Tunnista, kumpi soitin on jousi- vai lyömäsoittimet: Puhallinkone, Langeleik</w:t>
      </w:r>
    </w:p>
    <w:p>
      <w:r>
        <w:rPr>
          <w:b/>
        </w:rPr>
        <w:t xml:space="preserve">Vastaus</w:t>
      </w:r>
    </w:p>
    <w:p>
      <w:r>
        <w:t xml:space="preserve">Langeleik on jousi, Wind machine on lyömäsoittimet.</w:t>
      </w:r>
    </w:p>
    <w:p>
      <w:r>
        <w:rPr>
          <w:b/>
          <w:u w:val="single"/>
        </w:rPr>
        <w:t xml:space="preserve">Asiakirja 4450</w:t>
      </w:r>
    </w:p>
    <w:p>
      <w:r>
        <w:rPr>
          <w:b/>
        </w:rPr>
        <w:t xml:space="preserve">Ohjeet</w:t>
      </w:r>
    </w:p>
    <w:p>
      <w:r>
        <w:t xml:space="preserve">Kuka on Jään ja tulen laulu -sarjan Tornien talon perustaja?</w:t>
      </w:r>
    </w:p>
    <w:p>
      <w:r>
        <w:rPr>
          <w:b/>
        </w:rPr>
        <w:t xml:space="preserve">Vastaus</w:t>
      </w:r>
    </w:p>
    <w:p>
      <w:r>
        <w:t xml:space="preserve">Walton Towers</w:t>
      </w:r>
    </w:p>
    <w:p>
      <w:r>
        <w:rPr>
          <w:b/>
          <w:u w:val="single"/>
        </w:rPr>
        <w:t xml:space="preserve">Asiakirja 4451</w:t>
      </w:r>
    </w:p>
    <w:p>
      <w:r>
        <w:rPr>
          <w:b/>
        </w:rPr>
        <w:t xml:space="preserve">Ohjeet</w:t>
      </w:r>
    </w:p>
    <w:p>
      <w:r>
        <w:t xml:space="preserve">Tunnista, mikä eläin on kotieläin vai villieläin: Valkoinen kakadu, kyyhkynen</w:t>
      </w:r>
    </w:p>
    <w:p>
      <w:r>
        <w:rPr>
          <w:b/>
        </w:rPr>
        <w:t xml:space="preserve">Vastaus</w:t>
      </w:r>
    </w:p>
    <w:p>
      <w:r>
        <w:t xml:space="preserve">Kyyhkynen on kesytetty, valkoinen kakadu on villi.</w:t>
      </w:r>
    </w:p>
    <w:p>
      <w:r>
        <w:rPr>
          <w:b/>
          <w:u w:val="single"/>
        </w:rPr>
        <w:t xml:space="preserve">Asiakirja 4452</w:t>
      </w:r>
    </w:p>
    <w:p>
      <w:r>
        <w:rPr>
          <w:b/>
        </w:rPr>
        <w:t xml:space="preserve">Ohjeet</w:t>
      </w:r>
    </w:p>
    <w:p>
      <w:r>
        <w:t xml:space="preserve">Mikä yhtye lauloi No Sleep Till Brooklynin?</w:t>
      </w:r>
    </w:p>
    <w:p>
      <w:r>
        <w:rPr>
          <w:b/>
        </w:rPr>
        <w:t xml:space="preserve">Vastaus</w:t>
      </w:r>
    </w:p>
    <w:p>
      <w:r>
        <w:t xml:space="preserve">Beastie Boys</w:t>
      </w:r>
    </w:p>
    <w:p>
      <w:r>
        <w:rPr>
          <w:b/>
          <w:u w:val="single"/>
        </w:rPr>
        <w:t xml:space="preserve">Asiakirja 4453</w:t>
      </w:r>
    </w:p>
    <w:p>
      <w:r>
        <w:rPr>
          <w:b/>
        </w:rPr>
        <w:t xml:space="preserve">Ohjeet</w:t>
      </w:r>
    </w:p>
    <w:p>
      <w:r>
        <w:t xml:space="preserve">Voinko pitää liskon lemmikkinä?</w:t>
      </w:r>
    </w:p>
    <w:p>
      <w:r>
        <w:rPr>
          <w:b/>
        </w:rPr>
        <w:t xml:space="preserve">Vastaus</w:t>
      </w:r>
    </w:p>
    <w:p>
      <w:r>
        <w:t xml:space="preserve">Liskoista voi tulla loistavia lemmikkejä, jos niitä hoidetaan hyvin. Ne näyttävät dinosauruksilta ilman dinosaurukseen liittyvää vaarallisuutta. Liskot eivät kuitenkaan ole sosiaalisia eläimiä, eivätkä ne todennäköisesti muodosta suuria siteitä. Nisäkkäät muodostavat tyypillisesti paremman ihmisen ja eläimen välisen siteen.</w:t>
      </w:r>
    </w:p>
    <w:p>
      <w:r>
        <w:rPr>
          <w:b/>
          <w:u w:val="single"/>
        </w:rPr>
        <w:t xml:space="preserve">Asiakirja 4454</w:t>
      </w:r>
    </w:p>
    <w:p>
      <w:r>
        <w:rPr>
          <w:b/>
        </w:rPr>
        <w:t xml:space="preserve">Ohjeet</w:t>
      </w:r>
    </w:p>
    <w:p>
      <w:r>
        <w:t xml:space="preserve">Luettelo 10 sukkulamatolajista.</w:t>
      </w:r>
    </w:p>
    <w:p>
      <w:r>
        <w:rPr>
          <w:b/>
        </w:rPr>
        <w:t xml:space="preserve">Vastaus</w:t>
      </w:r>
    </w:p>
    <w:p>
      <w:r>
        <w:t xml:space="preserve">Caenorhabditis elegans,</w:t>
        <w:br/>
        <w:t xml:space="preserve">Ascaris lumbricoides,</w:t>
        <w:br/>
        <w:t xml:space="preserve">Pristionchus pacificus,</w:t>
        <w:br/>
        <w:t xml:space="preserve">Trichuris suis,</w:t>
        <w:br/>
        <w:t xml:space="preserve">Necator americanus,</w:t>
        <w:br/>
        <w:t xml:space="preserve">Ancylostoma duodenale,</w:t>
        <w:br/>
        <w:t xml:space="preserve">Heligmosomoides polygyrus,</w:t>
        <w:br/>
        <w:t xml:space="preserve">Nippostrongylus brasiliensis,</w:t>
        <w:br/>
        <w:t xml:space="preserve">Lumbricus terrestris,</w:t>
        <w:br/>
        <w:t xml:space="preserve">Ostertagia ostertagi</w:t>
      </w:r>
    </w:p>
    <w:p>
      <w:r>
        <w:rPr>
          <w:b/>
          <w:u w:val="single"/>
        </w:rPr>
        <w:t xml:space="preserve">Asiakirja 4455</w:t>
      </w:r>
    </w:p>
    <w:p>
      <w:r>
        <w:rPr>
          <w:b/>
        </w:rPr>
        <w:t xml:space="preserve">Ohjeet</w:t>
      </w:r>
    </w:p>
    <w:p>
      <w:r>
        <w:t xml:space="preserve">Ketkä olivat Thrash Metalin "Big Four"?</w:t>
      </w:r>
    </w:p>
    <w:p>
      <w:r>
        <w:rPr>
          <w:b/>
        </w:rPr>
        <w:t xml:space="preserve">Vastaus</w:t>
      </w:r>
    </w:p>
    <w:p>
      <w:r>
        <w:t xml:space="preserve">Anthrax, Metallica, Megadeth ja Slayer.</w:t>
      </w:r>
    </w:p>
    <w:p>
      <w:r>
        <w:rPr>
          <w:b/>
          <w:u w:val="single"/>
        </w:rPr>
        <w:t xml:space="preserve">Asiakirja 4456</w:t>
      </w:r>
    </w:p>
    <w:p>
      <w:r>
        <w:rPr>
          <w:b/>
        </w:rPr>
        <w:t xml:space="preserve">Ohjeet</w:t>
      </w:r>
    </w:p>
    <w:p>
      <w:r>
        <w:t xml:space="preserve">Kirjoita tarina ihmisistä Marsissa.</w:t>
      </w:r>
    </w:p>
    <w:p>
      <w:r>
        <w:rPr>
          <w:b/>
        </w:rPr>
        <w:t xml:space="preserve">Vastaus</w:t>
      </w:r>
    </w:p>
    <w:p>
      <w:r>
        <w:t xml:space="preserve">Tuhansia vuosia sitten maapallolla asui ihmisen sivilisaatio. Tieteen innovaatioiden myötä huomattiin, että Mars-planeetalla on selviytymiskeinoja. Kun ensimmäinen ihmislaivue lähti Marsiin, monikaan ei ollut tajunnut, että unelma elämisestä toisella planeetalla voisi toteutua. Ensimmäiset askeleet uudella planeetalla olivat joillekin ylivoimaisia, kun taas toisille se oli uteliaisuutta. Uusia naapureita, erilaisia kasvi- ja eläinlajeja ja lentäviä autoja arvostettiin rikoksettomassa yhteiskunnassa.</w:t>
      </w:r>
    </w:p>
    <w:p>
      <w:r>
        <w:rPr>
          <w:b/>
          <w:u w:val="single"/>
        </w:rPr>
        <w:t xml:space="preserve">Asiakirja 4457</w:t>
      </w:r>
    </w:p>
    <w:p>
      <w:r>
        <w:rPr>
          <w:b/>
        </w:rPr>
        <w:t xml:space="preserve">Ohjeet</w:t>
      </w:r>
    </w:p>
    <w:p>
      <w:r>
        <w:t xml:space="preserve">Luokittele kukin seuraavista ylävartalon tai alavartalon osaksi: käsivarsi, varvas, sormi, nilkka, kyynärpää, leuka, rintakehä, sääriluu.</w:t>
      </w:r>
    </w:p>
    <w:p>
      <w:r>
        <w:rPr>
          <w:b/>
        </w:rPr>
        <w:t xml:space="preserve">Vastaus</w:t>
      </w:r>
    </w:p>
    <w:p>
      <w:r>
        <w:t xml:space="preserve">Käsi: ylävartalo</w:t>
        <w:br/>
        <w:t xml:space="preserve">Varpaat:</w:t>
        <w:t xml:space="preserve">Alavartalo</w:t>
        <w:br/>
        <w:t xml:space="preserve">Finger:</w:t>
        <w:t xml:space="preserve">Ylävartalo</w:t>
        <w:br/>
        <w:t xml:space="preserve">Nilkka: Alavartalo</w:t>
        <w:br/>
        <w:t xml:space="preserve">Kyynärpää:</w:t>
        <w:t xml:space="preserve">Ylävartalo</w:t>
        <w:br/>
        <w:t xml:space="preserve">Leuka:</w:t>
        <w:t xml:space="preserve">Ylävartalo</w:t>
        <w:br/>
        <w:t xml:space="preserve">Rinta:</w:t>
        <w:t xml:space="preserve">Ylävartalo</w:t>
        <w:br/>
        <w:t xml:space="preserve">Sääriluu: Alavartalo</w:t>
      </w:r>
    </w:p>
    <w:p>
      <w:r>
        <w:rPr>
          <w:b/>
          <w:u w:val="single"/>
        </w:rPr>
        <w:t xml:space="preserve">Asiakirja 4458</w:t>
      </w:r>
    </w:p>
    <w:p>
      <w:r>
        <w:rPr>
          <w:b/>
        </w:rPr>
        <w:t xml:space="preserve">Ohjeet</w:t>
      </w:r>
    </w:p>
    <w:p>
      <w:r>
        <w:t xml:space="preserve">Mitkä ovat neapoliittisen räätälintyön tunnusomaiset piirteet?</w:t>
      </w:r>
    </w:p>
    <w:p>
      <w:r>
        <w:rPr>
          <w:b/>
        </w:rPr>
        <w:t xml:space="preserve">Vastaus</w:t>
      </w:r>
    </w:p>
    <w:p>
      <w:r>
        <w:t xml:space="preserve">Napolilainen räätälöinti on brittiläiseen vastineeseensa verrattuna yleensä rennompaa ja epämuodollisempaa. Kädentiet ovat yleensä suuremmat, mikä antaa enemmän liikkumavaraa, ja olkapäät ovat vähemmän pehmustetut, mikä antaa luonnollisemman ilmeen. Tunnetuin tapa on kuitenkin se, että napolilaiset räätälit käyttävät perinteisesti puvuntakissaan "spalla camiciaa" (paitapuseron olkapäätä). Tämä tarkoittaa sitä, että takin hiha kiinnitetään käsivarren aukkoon samalla tavalla kuin paidan hihan hiha, jolloin se rypistyy kevyesti yläosastaan olkapään kohdalla.</w:t>
      </w:r>
    </w:p>
    <w:p>
      <w:r>
        <w:rPr>
          <w:b/>
          <w:u w:val="single"/>
        </w:rPr>
        <w:t xml:space="preserve">Asiakirja 4459</w:t>
      </w:r>
    </w:p>
    <w:p>
      <w:r>
        <w:rPr>
          <w:b/>
        </w:rPr>
        <w:t xml:space="preserve">Ohjeet</w:t>
      </w:r>
    </w:p>
    <w:p>
      <w:r>
        <w:t xml:space="preserve">Mikä on koe?</w:t>
      </w:r>
    </w:p>
    <w:p>
      <w:r>
        <w:rPr>
          <w:b/>
        </w:rPr>
        <w:t xml:space="preserve">Vastaus</w:t>
      </w:r>
    </w:p>
    <w:p>
      <w:r>
        <w:t xml:space="preserve">Koe on tieteellinen prosessi, jossa hyödynnetään löydön ja hypoteesin elementtejä tunnetun tosiasian testaamiseksi.  Kokeessa suoritetaan joukko toimia, ja sitten henkilö tarkkailee näiden toimien tuloksia.  Kokeet antavat meille myös tietoa syystä ja seurauksesta.  Paras tapa kehittää koe on keksiä joukko kysymyksiä, joilla testataan hypoteesia jostakin asiasta.</w:t>
      </w:r>
    </w:p>
    <w:p>
      <w:r>
        <w:rPr>
          <w:b/>
          <w:u w:val="single"/>
        </w:rPr>
        <w:t xml:space="preserve">Asiakirja 4460</w:t>
      </w:r>
    </w:p>
    <w:p>
      <w:r>
        <w:rPr>
          <w:b/>
        </w:rPr>
        <w:t xml:space="preserve">Ohjeet</w:t>
      </w:r>
    </w:p>
    <w:p>
      <w:r>
        <w:t xml:space="preserve">Poimi tästä kappaleesta Pariisin kaupungin korkein kohta.</w:t>
      </w:r>
    </w:p>
    <w:p>
      <w:r>
        <w:rPr>
          <w:b/>
        </w:rPr>
        <w:t xml:space="preserve">Konteksti</w:t>
      </w:r>
    </w:p>
    <w:p>
      <w:r>
        <w:t xml:space="preserve">Pariisi sijaitsee pohjoisessa Keski-Ranskassa Seinen pohjoiseen kaartuvassa kaaressa, jonka harjalla on kaksi saarta, Île Saint-Louis ja suurempi Île de la Cité, jotka muodostavat kaupungin vanhimman osan. Joen suu Englannin kanaaliin (La Manche) on noin 375 kilometriä kaupungista alavirtaan. Kaupunki levittäytyy laajalle joen molemmille rannoille.[94] Kaiken kaikkiaan kaupunki on suhteellisen tasainen, ja matalin kohta on 35 metriä merenpinnan yläpuolella. Pariisissa on useita näkyviä kukkuloita, joista korkein on Montmartre 130 metrin korkeudella[95].</w:t>
      </w:r>
    </w:p>
    <w:p>
      <w:r>
        <w:rPr>
          <w:b/>
        </w:rPr>
        <w:t xml:space="preserve">Vastaus</w:t>
      </w:r>
    </w:p>
    <w:p>
      <w:r>
        <w:t xml:space="preserve">Korkein kohta on Montmartre 130 metrin korkeudessa.</w:t>
      </w:r>
    </w:p>
    <w:p>
      <w:r>
        <w:rPr>
          <w:b/>
          <w:u w:val="single"/>
        </w:rPr>
        <w:t xml:space="preserve">Asiakirja 4461</w:t>
      </w:r>
    </w:p>
    <w:p>
      <w:r>
        <w:rPr>
          <w:b/>
        </w:rPr>
        <w:t xml:space="preserve">Ohjeet</w:t>
      </w:r>
    </w:p>
    <w:p>
      <w:r>
        <w:t xml:space="preserve">Miksi vedenlämmittimestäni tulee kylmää vettä?</w:t>
      </w:r>
    </w:p>
    <w:p>
      <w:r>
        <w:rPr>
          <w:b/>
        </w:rPr>
        <w:t xml:space="preserve">Vastaus</w:t>
      </w:r>
    </w:p>
    <w:p>
      <w:r>
        <w:t xml:space="preserve">Jos kaasuvedenlämmitin ei toimi, tarkista ensin, onko:</w:t>
        <w:br/>
        <w:br/>
        <w:t xml:space="preserve"> - Onko vedenlämmitin vuotanut? Jos on, sulje vesi ja kaasu lämmittimestä ja ota yhteys putkimieheen lämmittimen vaihtamiseksi.</w:t>
        <w:br/>
        <w:t xml:space="preserve"> - Haistatko kaasun hajua lämmittimen ympärillä? Jos näin on, sinulla on todennäköisesti kaasuvuoto - sulje lämmittimen kaasulinja ja ota yhteys putkimieheen lämmittimen vaihtamiseksi.</w:t>
        <w:br/>
        <w:br/>
        <w:t xml:space="preserve"> Jos kumpikaan näistä ei ole ongelma, tarkista, syttyykö lämmittimesi merkkivalo. Se on todennäköisesti piilossa lämmittimen etuosan alaosassa olevan paneelin tai luukun takana.  Jos merkkivalo ei pala, yritä sytyttää se uudelleen ohjeiden mukaisesti.</w:t>
        <w:br/>
        <w:br/>
        <w:t xml:space="preserve"> Jos merkkivalo ei syty tai sammuu edelleen veden lämmittämisen jälkeen, vedenlämmittimen lämpökytkin on todennäköisesti vaihdettava. Ota yhteys putkimieheen tämän vaihtamiseksi.</w:t>
        <w:br/>
        <w:br/>
        <w:t xml:space="preserve"> Yleisesti ottaen perinteisten säiliöpohjaisten kaasuvedenlämmittimien käyttöikä on 10-15 vuotta. Jos vedenlämmitin on tämän ikäinen, kannattaa varautua vedenlämmittimen vaihtoon pian.</w:t>
      </w:r>
    </w:p>
    <w:p>
      <w:r>
        <w:rPr>
          <w:b/>
          <w:u w:val="single"/>
        </w:rPr>
        <w:t xml:space="preserve">Asiakirja 4462</w:t>
      </w:r>
    </w:p>
    <w:p>
      <w:r>
        <w:rPr>
          <w:b/>
        </w:rPr>
        <w:t xml:space="preserve">Ohjeet</w:t>
      </w:r>
    </w:p>
    <w:p>
      <w:r>
        <w:t xml:space="preserve">Luokittele seuraavat vuoristoalueet, joet tai tulivuoret: Andes, Sierra Nevada, Jangtse, Brahmaputra, Krakatoa, Fujin vuori, Himalajan vuoristo, Atlas, Leena, Rein, Kilimanjaro, Arkansas, Ohio, Vesuivus, Saint Helensin vuori, Caucusus.</w:t>
      </w:r>
    </w:p>
    <w:p>
      <w:r>
        <w:rPr>
          <w:b/>
        </w:rPr>
        <w:t xml:space="preserve">Vastaus</w:t>
      </w:r>
    </w:p>
    <w:p>
      <w:r>
        <w:t xml:space="preserve">Vuoristo: Andes, Himlaya</w:t>
        <w:t xml:space="preserve">s, Atlas, </w:t>
        <w:t xml:space="preserve">C</w:t>
        <w:t xml:space="preserve">aucusus</w:t>
        <w:br/>
        <w:t xml:space="preserve"> River: </w:t>
        <w:br/>
        <w:t xml:space="preserve"> </w:t>
        <w:t xml:space="preserve">Tulivuori: Jangtse, Brahmaputra,</w:t>
        <w:t xml:space="preserve">Arkansas, Ohio, Lena, Rein Tulivuori: Kilimanjaro, Vesuvius, Saint Helens -vuori.</w:t>
      </w:r>
    </w:p>
    <w:p>
      <w:r>
        <w:rPr>
          <w:b/>
          <w:u w:val="single"/>
        </w:rPr>
        <w:t xml:space="preserve">Asiakirja 4463</w:t>
      </w:r>
    </w:p>
    <w:p>
      <w:r>
        <w:rPr>
          <w:b/>
        </w:rPr>
        <w:t xml:space="preserve">Ohjeet</w:t>
      </w:r>
    </w:p>
    <w:p>
      <w:r>
        <w:t xml:space="preserve">Poimi annetusta tekstistä joitakin tietoja valokuvasta The Last Joke (Viimeinen vitsi).</w:t>
      </w:r>
    </w:p>
    <w:p>
      <w:r>
        <w:rPr>
          <w:b/>
        </w:rPr>
        <w:t xml:space="preserve">Konteksti</w:t>
      </w:r>
    </w:p>
    <w:p>
      <w:r>
        <w:t xml:space="preserve">The Last Joke, Bellagio, joka tunnetaan myös nimellä The Good Joke, on mustavalkoinen valokuva, jonka Alfred Stieglitz otti kesämatkallaan Italiassa vuonna 1887. Hän asui ja opiskeli tuolloin Saksassa ja päätti matkustaa kesällä läpi useiden Italian kaupunkien.</w:t>
      </w:r>
    </w:p>
    <w:p>
      <w:r>
        <w:rPr>
          <w:b/>
        </w:rPr>
        <w:t xml:space="preserve">Vastaus</w:t>
      </w:r>
    </w:p>
    <w:p>
      <w:r>
        <w:t xml:space="preserve">1. Alfred Stieglitz otti mustavalkokuvan The Last Joke, Bellagio, joka tunnetaan myös nimellä The Good Joke, ollessaan kesämatkalla Italiassa vuonna 1887.</w:t>
        <w:br/>
        <w:t xml:space="preserve"> 2. Hän teki päätöksen vierailla eri Italian kaupungeissa kesän aikana, kun hän tuolloin asui ja kävi koulua Saksassa.</w:t>
      </w:r>
    </w:p>
    <w:p>
      <w:r>
        <w:rPr>
          <w:b/>
          <w:u w:val="single"/>
        </w:rPr>
        <w:t xml:space="preserve">Asiakirja 4464</w:t>
      </w:r>
    </w:p>
    <w:p>
      <w:r>
        <w:rPr>
          <w:b/>
        </w:rPr>
        <w:t xml:space="preserve">Ohjeet</w:t>
      </w:r>
    </w:p>
    <w:p>
      <w:r>
        <w:t xml:space="preserve">Luokittele nämä ruokalajit niihin keittiöihin, joihin ne kuuluvat.</w:t>
        <w:br/>
        <w:t xml:space="preserve"> Panipuri, risotto, voikanaa, lasagne, naan, ravioli, jalebi...</w:t>
      </w:r>
    </w:p>
    <w:p>
      <w:r>
        <w:rPr>
          <w:b/>
        </w:rPr>
        <w:t xml:space="preserve">Vastaus</w:t>
      </w:r>
    </w:p>
    <w:p>
      <w:r>
        <w:t xml:space="preserve">Intialainen - Panipuri, Butter Chicken, Naan, Jalebi</w:t>
        <w:br/>
        <w:t xml:space="preserve">Italialainen - Risotto, Lasagne, Ravioli</w:t>
      </w:r>
    </w:p>
    <w:p>
      <w:r>
        <w:rPr>
          <w:b/>
          <w:u w:val="single"/>
        </w:rPr>
        <w:t xml:space="preserve">Asiakirja 4465</w:t>
      </w:r>
    </w:p>
    <w:p>
      <w:r>
        <w:rPr>
          <w:b/>
        </w:rPr>
        <w:t xml:space="preserve">Ohjeet</w:t>
      </w:r>
    </w:p>
    <w:p>
      <w:r>
        <w:t xml:space="preserve">Kerro minulle muutama aivoriihitekniikka</w:t>
      </w:r>
    </w:p>
    <w:p>
      <w:r>
        <w:rPr>
          <w:b/>
        </w:rPr>
        <w:t xml:space="preserve">Vastaus</w:t>
      </w:r>
    </w:p>
    <w:p>
      <w:r>
        <w:t xml:space="preserve">Mind-Mapping - Kirjoitat ylös keskeisen ajatuksen tai ongelman ja luot sen ympärille haaroja, jotka liittyvät siihen liittyviin ajatuksiin.</w:t>
        <w:t xml:space="preserve">Voit lisätä alihaaroja ja ideoita kuhunkin haaraan, jolloin luot visuaalisen kartan ideoista ja yhteyksistä</w:t>
        <w:br/>
        <w:br/>
        <w:t xml:space="preserve">Vapaa kirjoittaminen - asetat ajastimen tietylle ajalle ja kirjoitat idean, joka tulee mieleesi, pysähtymättä muokkaamaan tai sensuroimaan.</w:t>
        <w:t xml:space="preserve">Tavoitteena on tuottaa mahdollisimman monta ideaa mahdollisimman lyhyessä ajassa</w:t>
        <w:br/>
        <w:br/>
        <w:t xml:space="preserve">Roolileikki - Tässä jaetaan istunnon osallistujille erilaisia rooleja tai henkilöitä. Yksi henkilö voi esimerkiksi olla asiakas, toinen kilpailija ja niin edelleen. Tämä auttaa osallistujia näkemään asioita eri näkökulmasta ja tuottamaan uusia ideoita.</w:t>
      </w:r>
    </w:p>
    <w:p>
      <w:r>
        <w:rPr>
          <w:b/>
          <w:u w:val="single"/>
        </w:rPr>
        <w:t xml:space="preserve">Asiakirja 4466</w:t>
      </w:r>
    </w:p>
    <w:p>
      <w:r>
        <w:rPr>
          <w:b/>
        </w:rPr>
        <w:t xml:space="preserve">Ohjeet</w:t>
      </w:r>
    </w:p>
    <w:p>
      <w:r>
        <w:t xml:space="preserve">Kuka oli tämän kappaleen perusteella Donald Trumpin lääkäri vuosina 2018-2021?</w:t>
      </w:r>
    </w:p>
    <w:p>
      <w:r>
        <w:rPr>
          <w:b/>
        </w:rPr>
        <w:t xml:space="preserve">Konteksti</w:t>
      </w:r>
    </w:p>
    <w:p>
      <w:r>
        <w:t xml:space="preserve">Sean Patrick Conley (s. 1980) on yhdysvaltalainen lääkäri[1] ja Yhdysvaltain laivaston upseeri, joka toimi presidentin lääkärinä vuosina 2018-2021.[2] Conley toimi presidentti Donald Trumpin lääkärinä COVID-19-pandemian aikana, toimi usein presidentin lääketieteellisenä neuvonantajana ja hoiti presidenttiä, kun hänen COVID-19-testinsä oli positiivinen[3].</w:t>
      </w:r>
    </w:p>
    <w:p>
      <w:r>
        <w:rPr>
          <w:b/>
        </w:rPr>
        <w:t xml:space="preserve">Vastaus</w:t>
      </w:r>
    </w:p>
    <w:p>
      <w:r>
        <w:t xml:space="preserve">Sean Patrick Conley</w:t>
      </w:r>
    </w:p>
    <w:p>
      <w:r>
        <w:rPr>
          <w:b/>
          <w:u w:val="single"/>
        </w:rPr>
        <w:t xml:space="preserve">Asiakirja 4467</w:t>
      </w:r>
    </w:p>
    <w:p>
      <w:r>
        <w:rPr>
          <w:b/>
        </w:rPr>
        <w:t xml:space="preserve">Ohjeet</w:t>
      </w:r>
    </w:p>
    <w:p>
      <w:r>
        <w:t xml:space="preserve">Mitkä seuraavista sanoista ovat palindromeja, eli sanoja, jotka voidaan kirjoittaa samoin eteen- ja taaksepäin: deified, kayak, chicken, taco, wow, peep, noon, abba, lizard, bob, penguin, margarita, square.</w:t>
      </w:r>
    </w:p>
    <w:p>
      <w:r>
        <w:rPr>
          <w:b/>
        </w:rPr>
        <w:t xml:space="preserve">Vastaus</w:t>
      </w:r>
    </w:p>
    <w:p>
      <w:r>
        <w:t xml:space="preserve">deified, kayak, wow, peep, noon, abba, bob</w:t>
      </w:r>
    </w:p>
    <w:p>
      <w:r>
        <w:rPr>
          <w:b/>
          <w:u w:val="single"/>
        </w:rPr>
        <w:t xml:space="preserve">Asiakirja 4468</w:t>
      </w:r>
    </w:p>
    <w:p>
      <w:r>
        <w:rPr>
          <w:b/>
        </w:rPr>
        <w:t xml:space="preserve">Ohjeet</w:t>
      </w:r>
    </w:p>
    <w:p>
      <w:r>
        <w:t xml:space="preserve">Anna minulle luettelo tavoista harrastaa liikuntaa, jotka ovat hauskoja.</w:t>
      </w:r>
    </w:p>
    <w:p>
      <w:r>
        <w:rPr>
          <w:b/>
        </w:rPr>
        <w:t xml:space="preserve">Vastaus</w:t>
      </w:r>
    </w:p>
    <w:p>
      <w:r>
        <w:t xml:space="preserve">Seuraavassa on muutamia tapoja, joilla voit harrastaa liikuntaa ja jotka ovat hauskoja: tanssiminen, frisbee- tai urheiluleikit, leikkiminen lemmikin tai lapsen kanssa, hiihtäminen tai uiminen järvessä.</w:t>
      </w:r>
    </w:p>
    <w:p>
      <w:r>
        <w:rPr>
          <w:b/>
          <w:u w:val="single"/>
        </w:rPr>
        <w:t xml:space="preserve">Asiakirja 4469</w:t>
      </w:r>
    </w:p>
    <w:p>
      <w:r>
        <w:rPr>
          <w:b/>
        </w:rPr>
        <w:t xml:space="preserve">Ohjeet</w:t>
      </w:r>
    </w:p>
    <w:p>
      <w:r>
        <w:t xml:space="preserve">Mikä on kuudes sukupuuttoon kuoleminen (The X-Files)?</w:t>
      </w:r>
    </w:p>
    <w:p>
      <w:r>
        <w:rPr>
          <w:b/>
        </w:rPr>
        <w:t xml:space="preserve">Konteksti</w:t>
      </w:r>
    </w:p>
    <w:p>
      <w:r>
        <w:t xml:space="preserve">"Kuudes sukupuuttoon kuoleminen" on scifi-televisiosarja The X-Filesin seitsemännen kauden ensimmäinen jakso. Se esitettiin ensimmäisen kerran Fox-kanavalla 7. marraskuuta 1999 Yhdysvalloissa. Jakson käsikirjoitti Chris Carter ja ohjasi Kim Manners. "The Sixth Extinction" sai Nielsenin kotitalouksien katsojaluvun 10,6, ja sitä katsoi ensiesityksensä aikana 17,82 miljoonaa ihmistä. Jakso sai kriitikoilta vaihtelevia tai myönteisiä arvioita.</w:t>
        <w:br/>
        <w:br/>
        <w:t xml:space="preserve"> Sarja keskittyy FBI:n erikoisagentteihin Fox Mulderiin (David Duchovny) ja Dana Scullyyn (Gillian Anderson), jotka työskentelevät paranormaaleihin liittyvien tapausten parissa, joita kutsutaan X-arkistoiksi. Mulder uskoo paranormaaleihin ilmiöihin, kun taas skeptinen Scully on saanut tehtäväkseen kumota hänen työnsä. Jaksossa apulaisjohtaja Walter Skinner (Mitch Pileggi) ja Michael Kritschgau (John Finn) yrittävät epätoivoisesti selvittää, mikä Mulderia vaivaa, jonka epänormaali aivotoiminta on vanginnut hänet omaan päähänsä, mutta he eivät tiedä agentti Diana Fowleyn (Mimi Rogers) kaksinaamaisuudesta. Sillä välin Scully metsästää Afrikassa muinaista artefaktia.</w:t>
        <w:br/>
        <w:br/>
        <w:t xml:space="preserve"> "Kuudes sukupuuttoon kuoleminen" auttoi tutkimaan uusia näkökohtia sarjan yleisestä mytologiasta ja oli toinen jakso jaksojen trilogiassa, jossa Mulder reagoi ankarasti muukalaisesineen ilmestymiseen. Jakso kirjoitettiin, koska sarjan luoja Chris Carter oli innostunut mahdollisuudesta, että avaruusolennot olivat osallisina miljoonia vuosia sitten tapahtuneisiin suuriin sukupuuttoon kuolemisiin.</w:t>
      </w:r>
    </w:p>
    <w:p>
      <w:r>
        <w:rPr>
          <w:b/>
        </w:rPr>
        <w:t xml:space="preserve">Vastaus</w:t>
      </w:r>
    </w:p>
    <w:p>
      <w:r>
        <w:t xml:space="preserve">"Kuudes sukupuuttoon kuoleminen" on scifi-televisiosarja The X-Filesin seitsemännen kauden ensimmäinen jakso. Se esitettiin ensimmäisen kerran Fox-kanavalla 7. marraskuuta 1999 Yhdysvalloissa. "Kuudes sukupuuttoon kuoleminen" auttoi tutkimaan uusia näkökohtia sarjan yleisestä mytologiasta. Jakson käsikirjoitti Chris Carter ja ohjasi Kim Manners. "The Sixth Extinction" saavutti Nielsenin kotitalouksien katsojaluvun 10,6, ja sitä katsoi 17,82 miljoonaa ihmistä alkuperäisessä lähetyksessään. Jakso sai kriitikoilta vaihtelevia tai myönteisiä arvioita.</w:t>
      </w:r>
    </w:p>
    <w:p>
      <w:r>
        <w:rPr>
          <w:b/>
          <w:u w:val="single"/>
        </w:rPr>
        <w:t xml:space="preserve">Asiakirja 4470</w:t>
      </w:r>
    </w:p>
    <w:p>
      <w:r>
        <w:rPr>
          <w:b/>
        </w:rPr>
        <w:t xml:space="preserve">Ohjeet</w:t>
      </w:r>
    </w:p>
    <w:p>
      <w:r>
        <w:t xml:space="preserve">Mitkä ovat Singaporen kaksi yleisintä uskontoa?</w:t>
      </w:r>
    </w:p>
    <w:p>
      <w:r>
        <w:rPr>
          <w:b/>
        </w:rPr>
        <w:t xml:space="preserve">Konteksti</w:t>
      </w:r>
    </w:p>
    <w:p>
      <w:r>
        <w:t xml:space="preserve">Most major religious denominations are present in Singapore, with the Inter-Religious Organisation, Singapore (IRO) recognising 10 major religions in the city state.[387] A 2014 analysis by the Pew Research Center found Singapore to be the world's most religiously diverse nation.[388]</w:t>
        <w:br/>
        <w:br/>
        <w:t xml:space="preserve">Religion in Singapore, 2020[1]</w:t>
        <w:br/>
        <w:t xml:space="preserve">Religion</w:t>
        <w:tab/>
        <w:tab/>
        <w:t xml:space="preserve">Percent</w:t>
        <w:br/>
        <w:t xml:space="preserve">Buddhism</w:t>
        <w:tab/>
        <w:br/>
        <w:t xml:space="preserve"> </w:t>
        <w:br/>
        <w:t xml:space="preserve"> 31.1 %</w:t>
        <w:br/>
        <w:t xml:space="preserve">Ei uskontoa</w:t>
        <w:tab/>
        <w:br/>
        <w:br/>
        <w:t xml:space="preserve"> 20,0 %</w:t>
        <w:br/>
        <w:t xml:space="preserve">Kristinusko</w:t>
        <w:tab/>
        <w:br/>
        <w:br/>
        <w:t xml:space="preserve"> 18,9 %</w:t>
        <w:br/>
        <w:t xml:space="preserve">Islam</w:t>
        <w:tab/>
        <w:br/>
        <w:br/>
        <w:t xml:space="preserve"> 15,6 %</w:t>
        <w:br/>
        <w:t xml:space="preserve">Taolaisuus ja kansanuskonto</w:t>
        <w:tab/>
        <w:br/>
        <w:br/>
        <w:t xml:space="preserve"> 8,8 %</w:t>
        <w:br/>
        <w:t xml:space="preserve">Hindulaisuus</w:t>
        <w:tab/>
        <w:br/>
        <w:br/>
        <w:t xml:space="preserve"> 5,0 %</w:t>
        <w:br/>
        <w:t xml:space="preserve">Muut uskontokunnat</w:t>
        <w:tab/>
        <w:br/>
        <w:br/>
        <w:t xml:space="preserve"> 0,6 %</w:t>
        <w:br/>
        <w:t xml:space="preserve">Buddhalaisuus on laajimmin harrastettu uskonto Singaporessa: 31 % Singaporen asukkaista ilmoitti olevansa sen kannattajia viimeisimmässä väestönlaskennassa. Seuraavaksi yleisin uskonto on kristinusko, jonka jälkeen tulevat islam, taolaisuus ja hindulaisuus. 20 prosenttia väestöstä ei ollut uskonnollisesti sitoutunut mihinkään uskontokuntaan. Kristittyjen, taolaisten ja uskonnottomien osuus kasvoi vuosien 2000 ja 2010 välillä noin 3 prosenttiyksikköä, kun taas buddhalaisten osuus väheni.</w:t>
        <w:t xml:space="preserve">Muiden uskontokuntien osuus väestöstä pysyi pitkälti vakaana.[389]</w:t>
        <w:br/>
        <w:br/>
        <w:t xml:space="preserve">Singaporessa on luostareita ja dharma-keskuksia kaikista kolmesta buddhalaisuuden pääperinteestä: Theravada, Mahayana ja Vajrayana. Suurin osa Singaporen buddhalaisista on kiinalaisia ja kuuluu mahayana-perinteeseen,[390] lähetyssaarnaajia on tullut maahan Kiinasta useiden vuosikymmenten ajan. Thaimaan theravada-buddhalaisuus on kuitenkin kasvattanut suosiotaan väestön (ei vain kiinalaisten) keskuudessa viime vuosikymmenen aikana. Japanilaisen buddhalaisjärjestön Soka Gakkai Internationalin uskontoa harjoittavat Singaporessa monet ihmiset, ja useimmiten kiinalaista syntyperää olevat. Myös tiibetiläinen buddhalaisuus on viime vuosina hiljalleen levinnyt maahan[391].</w:t>
      </w:r>
    </w:p>
    <w:p>
      <w:r>
        <w:rPr>
          <w:b/>
        </w:rPr>
        <w:t xml:space="preserve">Vastaus</w:t>
      </w:r>
    </w:p>
    <w:p>
      <w:r>
        <w:t xml:space="preserve">Singaporen yleisimmät uskonnot ovat: Buddhalaisuus on 31 prosenttia ja kristinusko 20 prosenttia. Kuitenkin 20 prosentilla väestöstä ei ole uskonnollista vakaumusta.</w:t>
      </w:r>
    </w:p>
    <w:p>
      <w:r>
        <w:rPr>
          <w:b/>
          <w:u w:val="single"/>
        </w:rPr>
        <w:t xml:space="preserve">Asiakirja 4471</w:t>
      </w:r>
    </w:p>
    <w:p>
      <w:r>
        <w:rPr>
          <w:b/>
        </w:rPr>
        <w:t xml:space="preserve">Ohjeet</w:t>
      </w:r>
    </w:p>
    <w:p>
      <w:r>
        <w:t xml:space="preserve">Kirjoita lyhyt essee Central Parkissa vietetystä päivästä.</w:t>
      </w:r>
    </w:p>
    <w:p>
      <w:r>
        <w:rPr>
          <w:b/>
        </w:rPr>
        <w:t xml:space="preserve">Vastaus</w:t>
      </w:r>
    </w:p>
    <w:p>
      <w:r>
        <w:t xml:space="preserve">Keskuspuisto on yksi New Yorkin ikonisimmista maamerkeistä, ja se on suosittu kohde sekä paikallisten että matkailijoiden keskuudessa. Päivän viettäminen Central Parkissa on unohtumaton kokemus, joka on täynnä kauneutta, jännitystä ja rentoutumista.</w:t>
        <w:br/>
        <w:br/>
        <w:t xml:space="preserve"> Puisto tarjoaa monenlaisia aktiviteetteja ja nähtävyyksiä, aina järvellä veneilystä ja monien kävelypolkujen tutkimisesta Central Parkin eläintarhassa ja kuuluisassa Liisa Ihmemaassa -patsaassa käymiseen. Puistossa on myös lukuisia mahdollisuuksia ulkoilmaurheiluun ja -virkistykseen, kuten pesäpallokenttiä, koripallokenttiä ja juoksuratoja.</w:t>
        <w:br/>
        <w:br/>
        <w:t xml:space="preserve"> Yksi Central Parkin suosituimmista aktiviteeteista on piknikretkeily. Kävijät voivat levittää viltin nurmikolle ja nauttia aterian ystävien tai perheen kanssa samalla, kun he nauttivat puiston luonnonkauneuden upeista näkymistä. Puistossa on myös runsaasti ruokakauppiaita ja kahviloita, jotka tarjoavat kaikkea hot dogeista ja jäätelöstä gourmet-voileipiin ja salaatteihin.</w:t>
        <w:br/>
        <w:br/>
        <w:t xml:space="preserve"> Central Parkissa järjestetään myös monia kulttuuritapahtumia ja esityksiä ympäri vuoden. Puistossa tapahtuu aina jotain jännittävää konserteista ja näytelmistä taidenäyttelyihin ja elokuvanäytöksiin. Vierailijat voivat tarkistaa puiston aikataulun saadakseen tietää tulevista tapahtumista ja suunnitella vierailunsa sen mukaan.</w:t>
        <w:br/>
        <w:br/>
        <w:t xml:space="preserve"> Etsitpä sitten rentouttavaa päivää luonnossa tai toiminnantäyteistä seikkailua, Central Parkissa vietetty päivä tarjoaa jokaiselle jotakin. Puiston kauneus ja viehätysvoima tekevät siitä New Yorkissa vierailevien pakollisen vierailukohteen ja paikallisten suosikkipaikan, jossa he voivat paeta kaupunkielämän hälinää.</w:t>
      </w:r>
    </w:p>
    <w:p>
      <w:r>
        <w:rPr>
          <w:b/>
          <w:u w:val="single"/>
        </w:rPr>
        <w:t xml:space="preserve">Asiakirja 4472</w:t>
      </w:r>
    </w:p>
    <w:p>
      <w:r>
        <w:rPr>
          <w:b/>
        </w:rPr>
        <w:t xml:space="preserve">Ohjeet</w:t>
      </w:r>
    </w:p>
    <w:p>
      <w:r>
        <w:t xml:space="preserve">Kertokaa minulle, pidetäänkö näitä osavaltioita vuoristoisina: Idaho, Vermont, Kansas, Havaiji, Florida, Uusi Meksiko, Kalifornia, Rhode Island...</w:t>
      </w:r>
    </w:p>
    <w:p>
      <w:r>
        <w:rPr>
          <w:b/>
        </w:rPr>
        <w:t xml:space="preserve">Vastaus</w:t>
      </w:r>
    </w:p>
    <w:p>
      <w:r>
        <w:t xml:space="preserve">Idaho, Vermont, Havaiji, Uusi Meksiko ja Kalifornia katsotaan vuoristoisiksi. Kansas, Florida ja Rhode Island eivät ole.</w:t>
      </w:r>
    </w:p>
    <w:p>
      <w:r>
        <w:rPr>
          <w:b/>
          <w:u w:val="single"/>
        </w:rPr>
        <w:t xml:space="preserve">Asiakirja 4473</w:t>
      </w:r>
    </w:p>
    <w:p>
      <w:r>
        <w:rPr>
          <w:b/>
        </w:rPr>
        <w:t xml:space="preserve">Ohjeet</w:t>
      </w:r>
    </w:p>
    <w:p>
      <w:r>
        <w:t xml:space="preserve">Mitä minun pitäisi ottaa huomioon, ennen kuin otan vastaan työn, johon liittyy paljon matkustamista?</w:t>
      </w:r>
    </w:p>
    <w:p>
      <w:r>
        <w:rPr>
          <w:b/>
        </w:rPr>
        <w:t xml:space="preserve">Vastaus</w:t>
      </w:r>
    </w:p>
    <w:p>
      <w:r>
        <w:t xml:space="preserve">Monet ihmiset ovat kiinnostuneita työpaikoista, joihin liittyy paljon matkustamista.  Matkustaminen uusiin ja jännittäviin paikkoihin, mahdolliset lentoyhtiö- ja hotelliohjelmien statusetuudet, uusien ihmisten tapaaminen jne. houkuttelevat.  Kaikki nämä asiat voivat olla juuri sitä, mitä sinä etsit.  Neuvoni kaikille, jotka harkitsevat työpaikkaa, johon liittyy paljon matkustamista ja jotka eivät ole aiemmin kokeneet tällaista työelämää, on kuitenkin se, että he miettivät kaikkia niitä asioita elämässään, jotka tekevät heidät onnelliseksi.  Mieti tarkkaan, voitko ottaa ne mukaasi matkalle, monistaa ne sinne, minne työmatkasi vievät, vai pärjäätkö ilman niitä.  Ehkä sinulla on joka kuukausi pysyvä pokeri-ilta ystävien kanssa.  Et ehkä pysty osallistumaan siihen säännöllisesti.  Saatat rakastaa kiipeilykuntosalia tai pyöräilykerhoa kotonasi.  Voitko korvata ne hotellin kuntosaleilla?  Pidätkö kiinni ruokavaliosta, jota on vaikea noudattaa, kun sinun on syötävä paljon ulkona?  Onko sinulla kotona parisuhde, joka kärsii, jos olet paljon poissa?  Luettelo voi jatkua loputtomiin, ja se on erilainen jokaisella ihmisellä.  On kuitenkin ratkaisevan tärkeää arvioida, miten elämäsi muuttuu, kun matkustat paljon, ja varmistaa, että olet tyytyväinen majoitukseen ja muutoksiin, joita sinun on tehtävä.  Toinen tärkeä näkökohta on se, matkustatko eri aikavyöhykkeille.  Usein ajatus maailmanympärysmatkoista eri puolille maailmaa on hyvin jännittävä, mutta sinun on selviydyttävä jetlagista ja samalla pidettävä yllä työtehoa.  Joudut kohtaamaan peruuntuneita tai myöhästyneitä lentoja, liikennettä ja muunlaisia matkahäiriöitä.  Loppujen lopuksi työ, johon liittyy paljon matkustamista, voi sisältää paljon jännitystä ja hauskanpitoa.  Se ei kuitenkaan sovi kaikille. Se ei ole lomamatkailua.  Jos olet rehellinen itsellesi siitä, millaisia muutoksia sinun on tehtävä, millaisia ongelmia joudut kohtaamaan ja mistä sinun on luovuttava, se auttaa sinua tekemään oikean päätöksen.  Etkä voi koskaan todella tietää sitä, ennen kuin teet sen.</w:t>
      </w:r>
    </w:p>
    <w:p>
      <w:r>
        <w:rPr>
          <w:b/>
          <w:u w:val="single"/>
        </w:rPr>
        <w:t xml:space="preserve">Asiakirja 4474</w:t>
      </w:r>
    </w:p>
    <w:p>
      <w:r>
        <w:rPr>
          <w:b/>
        </w:rPr>
        <w:t xml:space="preserve">Ohjeet</w:t>
      </w:r>
    </w:p>
    <w:p>
      <w:r>
        <w:t xml:space="preserve">Kerro minulle joitakin eri tapoja, joilla joku voi suunnitella matkaa.</w:t>
      </w:r>
    </w:p>
    <w:p>
      <w:r>
        <w:rPr>
          <w:b/>
        </w:rPr>
        <w:t xml:space="preserve">Vastaus</w:t>
      </w:r>
    </w:p>
    <w:p>
      <w:r>
        <w:t xml:space="preserve">Seuraavassa on muutamia eri tapoja, joilla voit suunnitella matkaa:</w:t>
        <w:br/>
        <w:t xml:space="preserve">Tutki TripAdvisorin kaltaisilla foorumeilla ja tutustu siihen, miten muut suunnittelevat matkoja</w:t>
        <w:br/>
        <w:t xml:space="preserve">- Keskustele henkilökohtaisesti matkatoimiston kanssa</w:t>
        <w:br/>
        <w:t xml:space="preserve">- Tutustu järjestettyihin pakettimatkoihin</w:t>
        <w:br/>
        <w:t xml:space="preserve">- Tutustu matkareitteihin matkailijasivuston</w:t>
        <w:br/>
        <w:t xml:space="preserve">- Mene matkamessuille ja keskustele matkakokemuksia tarjoavien eri yritysten kanssa</w:t>
      </w:r>
    </w:p>
    <w:p>
      <w:r>
        <w:rPr>
          <w:b/>
          <w:u w:val="single"/>
        </w:rPr>
        <w:t xml:space="preserve">Asiakirja 4475</w:t>
      </w:r>
    </w:p>
    <w:p>
      <w:r>
        <w:rPr>
          <w:b/>
        </w:rPr>
        <w:t xml:space="preserve">Ohjeet</w:t>
      </w:r>
    </w:p>
    <w:p>
      <w:r>
        <w:t xml:space="preserve">Esitä joitakin sydänkirurgiaa koskevia keskeisiä kohtia annetusta tekstistä.</w:t>
      </w:r>
    </w:p>
    <w:p>
      <w:r>
        <w:rPr>
          <w:b/>
        </w:rPr>
        <w:t xml:space="preserve">Konteksti</w:t>
      </w:r>
    </w:p>
    <w:p>
      <w:r>
        <w:t xml:space="preserve">Sydänkirurgia eli sydän- ja verisuonikirurgia on sydänkirurgien suorittama sydämen tai suurten verisuonten leikkaus. Sitä käytetään usein iskeemisen sydänsairauden komplikaatioiden hoitoon (esimerkiksi sepelvaltimoiden ohitusleikkauksen avulla), synnynnäisten sydänsairauksien korjaamiseen tai eri syistä, kuten endokardiitista, reumaattisesta sydänsairaudesta ja ateroskleroosista, johtuvien läppävikojen hoitoon. Siihen kuuluu myös sydämensiirto.</w:t>
      </w:r>
    </w:p>
    <w:p>
      <w:r>
        <w:rPr>
          <w:b/>
        </w:rPr>
        <w:t xml:space="preserve">Vastaus</w:t>
      </w:r>
    </w:p>
    <w:p>
      <w:r>
        <w:t xml:space="preserve">1. Sydänkirurgia, joka tunnetaan usein myös nimellä sydän- ja verisuonikirurgia, on sydänkirurgien tekemä sydän- tai suurten verisuonten leikkaus.</w:t>
        <w:br/>
        <w:t xml:space="preserve"> 2. Sitä käytetään usein synnynnäisten sydänsairauksien parantamiseen, monista syistä, kuten endokardiitista, reumaattisesta sydänsairaudesta ja ateroskleroosista johtuvien läppävikaisten sydänsairauksien hoitoon tai iskeemisen sydänsairauden komplikaatioiden hoitoon (esimerkiksi sepelvaltimoiden ohitusleikkauksella).</w:t>
        <w:br/>
        <w:t xml:space="preserve"> 3. Sydämensiirto on myös osa sitä.</w:t>
      </w:r>
    </w:p>
    <w:p>
      <w:r>
        <w:rPr>
          <w:b/>
          <w:u w:val="single"/>
        </w:rPr>
        <w:t xml:space="preserve">Asiakirja 4476</w:t>
      </w:r>
    </w:p>
    <w:p>
      <w:r>
        <w:rPr>
          <w:b/>
        </w:rPr>
        <w:t xml:space="preserve">Ohjeet</w:t>
      </w:r>
    </w:p>
    <w:p>
      <w:r>
        <w:t xml:space="preserve">Kirjoita lehdistötiedote Outcomes.ai-nimiselle startup-yritykselle heidän tuotteestaan "Luca", joka tarjoaa uuden SaaS-tarjouksen tilaustaloutta varten.</w:t>
      </w:r>
    </w:p>
    <w:p>
      <w:r>
        <w:rPr>
          <w:b/>
        </w:rPr>
        <w:t xml:space="preserve">Vastaus</w:t>
      </w:r>
    </w:p>
    <w:p>
      <w:r>
        <w:t xml:space="preserve">Uusi tekoälyä hyödyntävä analytiikka-alusta vie arvailut ja työläyden pois liiketoimintatiedustelusta valmiilla mittareilla, malleilla ja radikaalisti yksinkertaisella käyttäjäkokemuksella.  Pilvipohjainen ratkaisu antaa tilausyritysten johtajille mahdollisuuden seurata, diagnosoida ja optimoida liiketoimintaansa ilman data-analyytikkojen ja datatieteilijöiden tiimien palkkaamista.</w:t>
        <w:br/>
        <w:br/>
        <w:t xml:space="preserve"> Kaiken kokoiset, tulevaisuuteen suuntautuneet organisaatiot etsivät datasta kilpailuetua.  Datatieteen edistysaskeleet ja alati laajenevat tietolähteet tarjoavat raaka-aineet suurempaan tehokkuuteen ja oivalluksiin. Huolimatta suurista investoinneista nykyaikaisiin analytiikkatyökaluihin yritykset huomaavat edelleen, että analyytikot ovat hukkua loputtomaan perusraportointitarpeiden ruuhkaan.  Ne, jotka onnistuvat tämän ruuhkan hallinnassa, palkitaan jatkuvasti kasvavalla kojelautojen ja raporttien arkistolla, joka kilpailee huomiosta ja hukuttaa tärkeät tiedot melun mereen.</w:t>
        <w:br/>
        <w:br/>
        <w:t xml:space="preserve"> Luca on tilausliiketoiminnan analytiikan radikaali uudelleenajattelu, joka tiivistää liiketoiminnan kokonaisuuden muutamaan KPI:hen, joita voidaan seurata, diagnosoida ja optimoida. Sisäänrakennetut ML- ja simulointimallit antavat käyttäjille mahdollisuuden porautua asianomaisiin alueisiin ja ennustaa toimenpiteiden vaikutukset yhdellä eleellä.  Sisäänrakennettu yhteistyö ja integraatio Slackiin, Microsoft Teamsiin ja Googlen tuottavuuspakettiin mahdollistaa organisaatioiden tehokkaan kääntämisen toiminnaksi.</w:t>
        <w:br/>
        <w:br/>
        <w:t xml:space="preserve"> Lucan käyttöönotto on helppoa.  Luca yhdistää johtavat CRM- ja markkinoinnin automaatioalustat malliensa ja KPI:idensa käyttövoimaksi. Käyttäjät voivat nähdä Lucan tarjoaman analytiikan tunteja järjestelmän yhdistämisen yhteydessä - analyytikkoa, datatieteilijää tai raporttien kehittäjää ei tarvita. Organisaatiot voivat valinnaisesti hyödyntää Lucan avointa API:ta täydentävien tietojen liittämiseksi, jotta mallia voidaan täydentää mallin vahvistamiseksi lisätiedoilla.</w:t>
        <w:br/>
        <w:br/>
        <w:t xml:space="preserve"> "Kuten niin monet muutkin markkinoilla, olemme keskellä tilausmuutosta", sanoo Intiun talousjohtaja Melissa Doug. "Tämä on suurin muutos liiketoimintamalliimme 30-vuotisen historiamme aikana, ja se pakottaa meidät miettimään uudelleen, miten pyöritämme liiketoimintaamme.  Etsimme dataa päätöksenteon ohjaamiseksi tässä uudessa maailmassa, mutta BI-tiimimme on jo nyt ylikuormitettu nykyistä transaktioliiketoimintaamme koskevien analyyttisten tarpeiden täyttämisellä.  Luca on ollut ilmestys. Sisäänrakennettu yhden napsautuksen diagnostiikka on tehnyt siitä anteeksiantamatonta, että päätöksiä tehdään suolistosta käsin.  Olin myyty, kun järjestelmä tunnisti automaattisesti, että MQL-kyselyjen jyrkkä väheneminen NE-alueella oli syy putkiston kattavuuden paranemiseen.  Tällaista oivallusta ei olisi koskaan löydetty tavanomaisilla visuaalisen analytiikan työkaluilla.".".</w:t>
      </w:r>
    </w:p>
    <w:p>
      <w:r>
        <w:rPr>
          <w:b/>
          <w:u w:val="single"/>
        </w:rPr>
        <w:t xml:space="preserve">Asiakirja 4477</w:t>
      </w:r>
    </w:p>
    <w:p>
      <w:r>
        <w:rPr>
          <w:b/>
        </w:rPr>
        <w:t xml:space="preserve">Ohjeet</w:t>
      </w:r>
    </w:p>
    <w:p>
      <w:r>
        <w:t xml:space="preserve">Mikä on Ecuadorin suurin kaupunki asukasluvultaan?</w:t>
      </w:r>
    </w:p>
    <w:p>
      <w:r>
        <w:rPr>
          <w:b/>
        </w:rPr>
        <w:t xml:space="preserve">Vastaus</w:t>
      </w:r>
    </w:p>
    <w:p>
      <w:r>
        <w:t xml:space="preserve">Guayaquil, virallisesti Santiago de Guayaquil, on Ecuadorin suurin kaupunki asukasluvultaan, maan taloudellinen pääkaupunki ja tärkein satama. Kaupunki on Guayasin maakunnan pääkaupunki ja Guayaquilin kantonin kotipaikka. Kaupunki sijaitsee Guayas-joen länsirannalla, joka laskee Tyyneen valtamereen Guayaquilinlahdella.</w:t>
      </w:r>
    </w:p>
    <w:p>
      <w:r>
        <w:rPr>
          <w:b/>
          <w:u w:val="single"/>
        </w:rPr>
        <w:t xml:space="preserve">Asiakirja 4478</w:t>
      </w:r>
    </w:p>
    <w:p>
      <w:r>
        <w:rPr>
          <w:b/>
        </w:rPr>
        <w:t xml:space="preserve">Ohjeet</w:t>
      </w:r>
    </w:p>
    <w:p>
      <w:r>
        <w:t xml:space="preserve">Kuinka monta kääpiöplaneettaa aurinkokunnassamme on. Kuvaile kutakin niistä</w:t>
      </w:r>
    </w:p>
    <w:p>
      <w:r>
        <w:rPr>
          <w:b/>
        </w:rPr>
        <w:t xml:space="preserve">Vastaus</w:t>
      </w:r>
    </w:p>
    <w:p>
      <w:r>
        <w:t xml:space="preserve">Sisäisessä aurinkokunnassa on vain yksi kääpiöplaneetta, ja se on Ceres. On olemassa 4 muuta kääpiöplaneettaa, mutta ne ovat Aurinkokunnan ulkopuolella. Ceres on Marsin ja Jupiterin välisen asteroidivyöhykkeen suurin kohde. NASAn avaruusalus Dawn vieraili Cereksellä vuonna 2015.  Ceresin pinnan päivälämpötilat vaihtelevat -136 celsiusasteesta -28 celsiusasteeseen.</w:t>
      </w:r>
    </w:p>
    <w:p>
      <w:r>
        <w:rPr>
          <w:b/>
          <w:u w:val="single"/>
        </w:rPr>
        <w:t xml:space="preserve">Asiakirja 4479</w:t>
      </w:r>
    </w:p>
    <w:p>
      <w:r>
        <w:rPr>
          <w:b/>
        </w:rPr>
        <w:t xml:space="preserve">Ohjeet</w:t>
      </w:r>
    </w:p>
    <w:p>
      <w:r>
        <w:t xml:space="preserve">Kerro lyhyesti, miksi kriitikot pitivät Kanye Westin albumista My Beautiful Dark Twisted Fantasy.</w:t>
      </w:r>
    </w:p>
    <w:p>
      <w:r>
        <w:rPr>
          <w:b/>
        </w:rPr>
        <w:t xml:space="preserve">Konteksti</w:t>
      </w:r>
    </w:p>
    <w:p>
      <w:r>
        <w:t xml:space="preserve">Rolling Stonen pääkriitikko Rob Sheffield kutsui My Beautiful Dark Twisted Fantasy -albumia Westin parhaaksi ja villisti inspiroituneimmaksi albumiksi sen julkaisun yhteydessä ja väitti, ettei mikään muu teko nauhoittaisi yhtä tummaa tai outoa musiikkia; hän lisäsi, että räppäri rikkoo juuri niitä konventioita, jotka hän oli luonut räppi- ja popmusiikille viimeisten viiden vuoden aikana.[24] USA Todayn Steve Jones yhtyi tähän mielipiteeseen ja totesi, että West "vapauttaa käyttöönsä joukon erilaisia äänellisiä makuja - vanhan koulukunnan hiphopia, progressiivista rockia, R&amp;B:tä, klassista musiikkia - ja sekoittaa ja sovittaa niitä taitavasti", ja totesi, että hänen ainoa ennustettavuutensa on johdonmukainen pyrkimys tehdä jokaisesta projektistaan paras.[120] The Village Voicen Sean Fennessey piti albumia taitavasti suunniteltuna ja järjestettynä, koska jokainen laulu siirtyy "kuin pitkästä yöstä sumuiseen seuraavaan aamuun."[28] Arvostettu arvostelija Robert Christgau kehui MSN Music -lehdessä albumia Westin "maailmankuuluksi paluuksi muotoonsa."[30] Pitchfork antoi albumille arvosanan 10/10, joka oli ensimmäinen täydellinen pistemäärä, jonka julkaisu oli antanut uudelle julkaisulle sitten Wilcon Yankee Hotel Foxtrotin vuonna 2002.</w:t>
      </w:r>
    </w:p>
    <w:p>
      <w:r>
        <w:rPr>
          <w:b/>
        </w:rPr>
        <w:t xml:space="preserve">Vastaus</w:t>
      </w:r>
    </w:p>
    <w:p>
      <w:r>
        <w:t xml:space="preserve">Useat musiikkikriitikot, kuten Rolling Stone, USA Today, The Village Voice, MSN music ja Pitchfork, kehuivat Kanyen albumia My Beautiful Dark Twisted Fantasy.  Eräs kriitikko kehui Kanyen halukkuutta poiketa aiemmista albumeista sekä rap-musiikin suuntauksista, joita Kanye itse oli auttanut luomaan.  Toinen kriitikko kehui Kanyen "äänimaailman makujen kirjoa", jossa eri genrejä edustavia elementtejä sekoitetaan taitavasti keskenään.  Pitchfork antoi albumille täydellisen 10/10 arvosanan, joka on ensimmäinen arvosana uudelle julkaisulle sitten vuoden 2002.</w:t>
      </w:r>
    </w:p>
    <w:p>
      <w:r>
        <w:rPr>
          <w:b/>
          <w:u w:val="single"/>
        </w:rPr>
        <w:t xml:space="preserve">Asiakirja 4480</w:t>
      </w:r>
    </w:p>
    <w:p>
      <w:r>
        <w:rPr>
          <w:b/>
        </w:rPr>
        <w:t xml:space="preserve">Ohjeet</w:t>
      </w:r>
    </w:p>
    <w:p>
      <w:r>
        <w:t xml:space="preserve">Kuka on Joe Biden?</w:t>
      </w:r>
    </w:p>
    <w:p>
      <w:r>
        <w:rPr>
          <w:b/>
        </w:rPr>
        <w:t xml:space="preserve">Konteksti</w:t>
      </w:r>
    </w:p>
    <w:p>
      <w:r>
        <w:t xml:space="preserve">Joseph Robinette Biden Jr. (/ˈbaɪdən/ (kuuntele) BY-dən; s. 20. marraskuuta 1942) on yhdysvaltalainen poliitikko, joka on Yhdysvaltain 46. ja nykyinen presidentti. Hän on demokraattisen puolueen jäsen, ja hän toimi aiemmin 47. varapresidenttinä vuosina 2009-2017 presidentti Barack Obaman aikana ja edusti Delawarea Yhdysvaltain senaatissa vuosina 1973-2009.</w:t>
      </w:r>
    </w:p>
    <w:p>
      <w:r>
        <w:rPr>
          <w:b/>
        </w:rPr>
        <w:t xml:space="preserve">Vastaus</w:t>
      </w:r>
    </w:p>
    <w:p>
      <w:r>
        <w:t xml:space="preserve">Joseph Robinette Biden Jr. (/ˈbaɪdən/ (kuuntele) BY-dən; s. 20. marraskuuta 1942) on yhdysvaltalainen poliitikko, joka on Yhdysvaltain 46. ja nykyinen presidentti. Hän on demokraattisen puolueen jäsen, ja hän toimi aiemmin 47. varapresidenttinä vuosina 2009-2017 presidentti Barack Obaman aikana ja edusti Delawarea Yhdysvaltain senaatissa vuosina 1973-2009.</w:t>
        <w:br/>
        <w:br/>
        <w:t xml:space="preserve"> Pennsylvanian Scrantonissa syntynyt Biden muutti perheensä kanssa Delawareen vuonna 1953. Hän opiskeli Delawaren yliopistossa ennen kuin suoritti oikeustieteen tutkinnon Syracusen yliopistossa. Hänet valittiin New Castlen piirikunnan valtuustoon vuonna 1970 ja hänestä tuli Yhdysvaltain historian kuudenneksi nuorin senaattori, kun hänet valittiin vuonna 1972 29-vuotiaana. Biden toimi senaatin ulkosuhdekomitean puheenjohtajana tai sijalla 12 vuoden ajan. Hän toimi senaatin oikeuskomitean puheenjohtajana vuosina 1987-1995, laati ja johti toimia väkivaltarikollisuuden valvontaa ja lainvalvontaa koskevan lain ja naisiin kohdistuvaa väkivaltaa koskevan lain hyväksymiseksi ja valvoi kuutta Yhdysvaltain korkeimman oikeuden vahvistuskuulustelua, mukaan lukien Robert Borkin ja Clarence Thomasin kiistanalaiset kuulemiset. Biden pyrki epäonnistuneesti demokraattien presidenttiehdokkaaksi vuosina 1988 ja 2008. Barack Obama valitsi Bidenin vastaehdokkaakseen vuosien 2008 ja 2012 presidentinvaaleissa. Biden oli Obaman läheinen neuvonantaja kahden kautensa aikana Obaman varapresidenttinä.</w:t>
        <w:br/>
        <w:br/>
        <w:t xml:space="preserve"> Biden ja hänen vastaehdokkaansa Kamala Harris voittivat vuoden 2020 presidentinvaaleissa virassa olevat Donald Trumpin ja Mike Pencen. Tammikuun 20. päivänä 2021 hänestä tuli Yhdysvaltain historian vanhin presidentti, ensimmäinen naispuolinen varapresidentti ja ensimmäinen Delawaresta kotoisin oleva presidentti. Presidenttinä Biden on käsitellyt COVID-19-pandemiaa ja sitä seurannutta taantumaa. Hän allekirjoitti amerikkalaisen pelastussuunnitelmalain, kaksipuolueisen infrastruktuuri-investointeja ja työpaikkoja koskevan lain, inflaation vähentämistä koskevan lain, CHIPS- ja tiedelain sekä avioliiton kunnioittamista koskevan lain, jolla kodifioitiin samaa sukupuolta olevien avioliittojen suoja ja kumottiin avioliiton puolustamista koskeva laki. Hän nimitti Ketanji Brown Jacksonin korkeimpaan oikeuteen. Ulkopolitiikassa Biden palautti Yhdysvaltojen jäsenyyden Pariisin ilmastosopimuksessa. Hän sai päätökseen Yhdysvaltain joukkojen vetämisen Afganistanista, josta oli neuvoteltu ja joka oli aloitettu edellisen hallinnon aikana, ja päätti Afganistanin sodan, jonka aikana Afganistanin hallitus romahti ja Taleban otti vallan. Hän allekirjoitti AUKUS-turvallisuussopimuksen yhdessä Australian ja Yhdistyneen kuningaskunnan kanssa. Hän vastasi Venäjän hyökkäykseen Ukrainaan määräämällä pakotteita Venäjälle ja salli ulkomaisen avun ja asetoimitukset Ukrainaan[1].</w:t>
      </w:r>
    </w:p>
    <w:p>
      <w:r>
        <w:rPr>
          <w:b/>
          <w:u w:val="single"/>
        </w:rPr>
        <w:t xml:space="preserve">Asiakirja 4481</w:t>
      </w:r>
    </w:p>
    <w:p>
      <w:r>
        <w:rPr>
          <w:b/>
        </w:rPr>
        <w:t xml:space="preserve">Ohjeet</w:t>
      </w:r>
    </w:p>
    <w:p>
      <w:r>
        <w:t xml:space="preserve">Miten kirjoittaa college-essee?</w:t>
      </w:r>
    </w:p>
    <w:p>
      <w:r>
        <w:rPr>
          <w:b/>
        </w:rPr>
        <w:t xml:space="preserve">Vastaus</w:t>
      </w:r>
    </w:p>
    <w:p>
      <w:r>
        <w:t xml:space="preserve">College-essee on todennäköisesti tärkein osa college-hakemustasi. Vaikka on tärkeää, että kirjoitat asiallisesti, esseen on tarkoitus osoittaa, että olet ainutlaatuinen henkilö, joka erottuu muista hakijoista. Esimerkkejä ovat ainutlaatuiset kokemukset, jotka ovat muuttaneet elämäsi polkua; erityiset aktiviteetit, joissa olet ollut mukana ja jotka ovat vaikuttaneet muiden elämään, sekä kiinnostuksen kohteet, joihin olet käyttänyt suuren osan vapaa-ajastasi. Tarkoituksena on auttaa sisäänottovirkailijaa tuntemaan sinut muiltakin osin kuin arvosanoistasi ja SAT-pisteistäsi ja arvioimaan, sopisitko hyvin sen korkeakoulun kulttuuriin, johon olet hakemassa.</w:t>
      </w:r>
    </w:p>
    <w:p>
      <w:r>
        <w:rPr>
          <w:b/>
          <w:u w:val="single"/>
        </w:rPr>
        <w:t xml:space="preserve">Asiakirja 4482</w:t>
      </w:r>
    </w:p>
    <w:p>
      <w:r>
        <w:rPr>
          <w:b/>
        </w:rPr>
        <w:t xml:space="preserve">Ohjeet</w:t>
      </w:r>
    </w:p>
    <w:p>
      <w:r>
        <w:t xml:space="preserve">Kerro minulle, ovatko nämä baseball- vai jalkapallojoukkueita: Seattle Mariners, Chicago Cubs, Tampa Bay Devil Rays.</w:t>
      </w:r>
    </w:p>
    <w:p>
      <w:r>
        <w:rPr>
          <w:b/>
        </w:rPr>
        <w:t xml:space="preserve">Vastaus</w:t>
      </w:r>
    </w:p>
    <w:p>
      <w:r>
        <w:t xml:space="preserve">Ne ovat kaikki baseball-joukkueita</w:t>
      </w:r>
    </w:p>
    <w:p>
      <w:r>
        <w:rPr>
          <w:b/>
          <w:u w:val="single"/>
        </w:rPr>
        <w:t xml:space="preserve">Asiakirja 4483</w:t>
      </w:r>
    </w:p>
    <w:p>
      <w:r>
        <w:rPr>
          <w:b/>
        </w:rPr>
        <w:t xml:space="preserve">Ohjeet</w:t>
      </w:r>
    </w:p>
    <w:p>
      <w:r>
        <w:t xml:space="preserve">Mikä oli Robert Metcalfen vaikutus yhteiskuntaan?</w:t>
      </w:r>
    </w:p>
    <w:p>
      <w:r>
        <w:rPr>
          <w:b/>
        </w:rPr>
        <w:t xml:space="preserve">Konteksti</w:t>
      </w:r>
    </w:p>
    <w:p>
      <w:r>
        <w:t xml:space="preserve">Tietotekniikan tohtorin tutkintoa suorittaessaan Metcalfe työskenteli MIT:n Project MAC -hankkeessa sen jälkeen, kun Harvard kieltäytyi antamasta hänelle lupaa liittää yliopisto tuolloin uuteen ARPAnet-verkkoon. MAC:ssä Metcalfe oli vastuussa joidenkin laitteistojen rakentamisesta, jotka yhdistäisivät MIT:n minitietokoneet ARPAnetiin. Metcalfe teki ARPAnetistä väitöskirjansa aiheen, mutta Harvard hylkäsi sen aluksi.[10] Metcalfe päätti, miten hän voisi parantaa väitöskirjaansa työskennellessään Xerox PARCissa, jossa hän luki Havaijin yliopiston ALOHA-verkkoa koskevan artikkelin. Hän tunnisti ja korjasi joitakin AlohaNet-mallin virheitä ja lisäsi tämän työn tarkistettuun väitöskirjaansa.</w:t>
        <w:t xml:space="preserve">Harvard hyväksyi sen ja myönsi hänelle tohtorin arvon.[11</w:t>
        <w:br/>
        <w:br/>
        <w:t xml:space="preserve">Metcalfe työskenteli PARC:ssä vuonna 1973, kun hän ja David Boggs keksivät Ethernetin, joka oli aluksi standardi tietokoneiden yhdistämiseen lyhyillä etäisyyksillä. Myöhemmin hän muisteli, että Ethernet syntyi 22. toukokuuta 1973, jolloin hän jakoi "Alto Ethernet" -nimisen muistion, joka sisälsi karkean kaaviokuvan siitä, miten se toimisi. "Siinä esiintyy ensimmäistä kertaa sana Ethernet, samoin kuin ajatus koaksiaalin käyttämisestä eetterinä, jossa osallistuvat asemat, kuten AlohaNetissä tai ARPAnetissä, syöttäisivät datapakettejaan, jotka kulkisivat megabitin sekuntinopeudella, törmäisivät, lähettäisivät tietoja uudelleen ja peruuttaisivat", Metcalfe selitti. Boggs väitti, että toinen päivämäärä oli Ethernetin synty:</w:t>
        <w:t xml:space="preserve">Marraskuun 11. päivä 1973, ensimmäinen päivä, jolloin järjestelmä todella toimi.[9]</w:t>
        <w:br/>
        <w:br/>
        <w:t xml:space="preserve">Vuonna 1979 Metcalfe lähti PARC:stä ja perusti Palo Alton asunnossaan 3Comin,[12] tietokoneverkkolaitteiden valmistajan.[9] 3Comista tuli johtava verkkoratkaisujen toimittaja, ja Ethernetistä tuli hallitseva lähiverkkojen (LAN) verkkostandardi.[13] Vuonna 1980 hän sai ACM:n Grace Hopper -palkinnon panoksestaan lähiverkkojen, erityisesti Ethernetin, kehittämisessä. Vuonna 1990 3Comin hallitus nimitti Éric Benhamoun toimitusjohtajaksi Metcalfen tilalle, joka sitten jätti yrityksen.[9] Hän toimi 10 vuotta kustantajana ja asiantuntijana ja kirjoitti Internet-kolumnia InfoWorld-lehteen.</w:t>
        <w:t xml:space="preserve">Vuonna 1996 hän oli mukana perustamassa Pop!Techiä, johtajien teknologiakonferenssia.[14] Hänestä tuli pääomasijoittaja vuonna 2001 ja sittemmin Polaris Venture Partnersin pääomasijoittaja.</w:t>
        <w:br/>
        <w:br/>
        <w:t xml:space="preserve">Vuosina 2011-2021 hän toimi professorina The University of Texas at Austinin Cockrell School of Engineering -yliopistossa, jossa hän oli erikoistunut innovaatioaloitteisiin.15] Metcalfe oli pääpuhujana vuoden 2016 Congress of Future Science and Technology Leaders -kongressissa, ja vuonna 2019 hän piti Bernard Price Memorial Lecture -luennon Etelä-Afrikassa.[16] Kesäkuussa 2022 Metcalfe palasi MIT:hen liittymällä Tietojenkäsittelytieteen ja tekoälyn laboratorioon tutkimusosapuolena ja laskennallisena insinöörinä, joka työskentelee MIT:n Julia Labin parissa.[17][18] Metcalfe oli myös yksi MIT:n johtajista.</w:t>
      </w:r>
    </w:p>
    <w:p>
      <w:r>
        <w:rPr>
          <w:b/>
        </w:rPr>
        <w:t xml:space="preserve">Vastaus</w:t>
      </w:r>
    </w:p>
    <w:p>
      <w:r>
        <w:t xml:space="preserve">Robert Metcalfe oli menestyvä yrittäjä, joka perusti muun muassa 3Comin ja Pop!Techin kaltaisia yrityksiä. Hän toimi myös professorina Texasin yliopistossa ja tutkijana Massachusetts Institute of Technologyssä. Hänen suurin panoksensa oli kuitenkin Ethernetin keksiminen vuonna 1973. Siitä tuli langallisen internet-yhteyden standardi, jota käytetään yhä 50 vuotta myöhemmin.</w:t>
      </w:r>
    </w:p>
    <w:p>
      <w:r>
        <w:rPr>
          <w:b/>
          <w:u w:val="single"/>
        </w:rPr>
        <w:t xml:space="preserve">Asiakirja 4484</w:t>
      </w:r>
    </w:p>
    <w:p>
      <w:r>
        <w:rPr>
          <w:b/>
        </w:rPr>
        <w:t xml:space="preserve">Ohjeet</w:t>
      </w:r>
    </w:p>
    <w:p>
      <w:r>
        <w:t xml:space="preserve">Miksi pickleballista on tullut niin suosittu?</w:t>
      </w:r>
    </w:p>
    <w:p>
      <w:r>
        <w:rPr>
          <w:b/>
        </w:rPr>
        <w:t xml:space="preserve">Vastaus</w:t>
      </w:r>
    </w:p>
    <w:p>
      <w:r>
        <w:t xml:space="preserve">Pickleballista on todellakin tullut hyvin suosittu.  Pelin promoottorit ovat jo jonkin aikaa kutsuneet sitä "nopeimmin kasvavaksi urheilulajiksi".</w:t>
        <w:br/>
        <w:br/>
        <w:t xml:space="preserve">Moni mainitsee muutamia syitä, miksi laji on niin suosittu:</w:t>
        <w:br/>
        <w:br/>
        <w:t xml:space="preserve">- Peli on nopea oppia.  Säännöt ovat melko yksinkertaiset, ja mikä tärkeintä, pelissä tarvittava taito lyödä toimivia lyöntejä ei ole kovin vaikea oppia.  Vertaa sitä tennikseen, jossa voi vaatia useita oppitunteja ammattilaisopettajalta, ennen kuin pääset siihen pisteeseen, että osaat lyödä muutaman hyvän lyönnin.  Pickleballissa melkein kuka tahansa kaikenikäinen ja -kuntoinen voi ottaa mailan käteensä ja pelata peliä muutamassa minuutissa.</w:t>
        <w:br/>
        <w:br/>
        <w:t xml:space="preserve"> - Pickleball-kulttuuri on ollut hyvin osallistava.  Monet pickleball-ryhmät pyrkivät ottamaan kaikki ikäryhmät, rodut ja taustat mukaan.  Tämä luo pelaajille usein yhteisöllisyyden tunteen ja saa heidät todennäköisemmin jatkamaan pelaamista ja kutsumaan ystäviä mukaan, mikä kasvattaa lajin suosiota.</w:t>
        <w:br/>
        <w:br/>
        <w:t xml:space="preserve"> - Se on hauska tapa harrastaa kunnon treeniä.  Vaikka pickleball ei ole yhtä rasittavaa kuin esimerkiksi tennis, se voi olla hyvä harjoitus.  Varsinkin, kun toisin kuin tenniksessä, pelissä on hyvin vähän taukoaikaa.  Pelitahti on hyvin nopea ja sisältää lähes jatkuvaa liikettä.  Harjoittelu ei ole sydäntä kuormittavaa, mutta se on silti helppo tapa pitää hauskaa ja pysyä samalla aktiivisena.</w:t>
      </w:r>
    </w:p>
    <w:p>
      <w:r>
        <w:rPr>
          <w:b/>
          <w:u w:val="single"/>
        </w:rPr>
        <w:t xml:space="preserve">Asiakirja 4485</w:t>
      </w:r>
    </w:p>
    <w:p>
      <w:r>
        <w:rPr>
          <w:b/>
        </w:rPr>
        <w:t xml:space="preserve">Ohjeet</w:t>
      </w:r>
    </w:p>
    <w:p>
      <w:r>
        <w:t xml:space="preserve">Mikä on flat white.</w:t>
      </w:r>
    </w:p>
    <w:p>
      <w:r>
        <w:rPr>
          <w:b/>
        </w:rPr>
        <w:t xml:space="preserve">Vastaus</w:t>
      </w:r>
    </w:p>
    <w:p>
      <w:r>
        <w:t xml:space="preserve">Joko Australiasta tai Uudesta-Seelannista peräisin oleva flat white on kahvipohjainen juoma, joka koostuu yleensä kaksinkertaisesta espressosta ja höyrytetystä maidosta.  Kaksoislaukaus espressoa on tilavuudeltaan 60 ml, ja siihen lisätään noin 100 ml maitoa.  Maidon höyrystäminen muuttaa proteiineja ja luo paksun vaahtoavan koostumuksen, jolloin baristat voivat luoda maidon päälle kuvioita kahvin ruskeasta väristä ja maidon valkoisesta väristä. Tätä kutsutaan usein latte artiksi.</w:t>
        <w:br/>
        <w:br/>
        <w:t xml:space="preserve"> Vaikka flat white muistuttaa lattea, siinä on voimakkaampi kahvin maku, koska kahvin ja maidon suhde on suurempi. Latten kokonaistilavuus on tyypillisesti noin 240 ml, kun taas flat whiten tilavuus on 160 ml.  Lisäksi maitovaahto on paksumpaa flat white -juomassa, mikä antaa sille "litteämmän" ulkonäön.</w:t>
        <w:br/>
        <w:br/>
        <w:t xml:space="preserve"> Vaikka flat white on peräisin eteläiseltä pallonpuoliskolta, se on saavuttanut maailmanlaajuisen suosion, ja se on nykyään sekä erikoistuneiden kahviloiden että suurten kahvilaketjujen, kuten Starbucksin, kantava voima.</w:t>
      </w:r>
    </w:p>
    <w:p>
      <w:r>
        <w:rPr>
          <w:b/>
          <w:u w:val="single"/>
        </w:rPr>
        <w:t xml:space="preserve">Asiakirja 4486</w:t>
      </w:r>
    </w:p>
    <w:p>
      <w:r>
        <w:rPr>
          <w:b/>
        </w:rPr>
        <w:t xml:space="preserve">Ohjeet</w:t>
      </w:r>
    </w:p>
    <w:p>
      <w:r>
        <w:t xml:space="preserve">Mitkä eläimet ovat koira vai kissa? cockerspanieli, labradorinnoutaja, persialainen, Maine Coone ja King Charles?</w:t>
      </w:r>
    </w:p>
    <w:p>
      <w:r>
        <w:rPr>
          <w:b/>
        </w:rPr>
        <w:t xml:space="preserve">Vastaus</w:t>
      </w:r>
    </w:p>
    <w:p>
      <w:r>
        <w:t xml:space="preserve">Cockerspanieli, labradorinnoutaja ja King Charles ovat kaikki koiria. Persialainen ja Maine Coone ovat kissoja.</w:t>
      </w:r>
    </w:p>
    <w:p>
      <w:r>
        <w:rPr>
          <w:b/>
          <w:u w:val="single"/>
        </w:rPr>
        <w:t xml:space="preserve">Asiakirja 4487</w:t>
      </w:r>
    </w:p>
    <w:p>
      <w:r>
        <w:rPr>
          <w:b/>
        </w:rPr>
        <w:t xml:space="preserve">Ohjeet</w:t>
      </w:r>
    </w:p>
    <w:p>
      <w:r>
        <w:t xml:space="preserve">Kuka on Serhiy Malyi?</w:t>
      </w:r>
    </w:p>
    <w:p>
      <w:r>
        <w:rPr>
          <w:b/>
        </w:rPr>
        <w:t xml:space="preserve">Konteksti</w:t>
      </w:r>
    </w:p>
    <w:p>
      <w:r>
        <w:t xml:space="preserve">Serhiy Viktorovych Malyi (ukraina: Сергій Вікторович Малий; s. 5. kesäkuuta 1990) on ammattijalkapalloilija, joka pelaa puolustajana Tobolissa. Hän on syntynyt Ukrainassa ja edustaa Kazakstanin maajoukkuetta.</w:t>
      </w:r>
    </w:p>
    <w:p>
      <w:r>
        <w:rPr>
          <w:b/>
        </w:rPr>
        <w:t xml:space="preserve">Vastaus</w:t>
      </w:r>
    </w:p>
    <w:p>
      <w:r>
        <w:t xml:space="preserve">Serhiy Malyi on ammattilaisjalkapalloilija, joka pelaa puolustaa Tobolissa. Hän edustaa myös Kazakstanin maajoukkuetta.</w:t>
      </w:r>
    </w:p>
    <w:p>
      <w:r>
        <w:rPr>
          <w:b/>
          <w:u w:val="single"/>
        </w:rPr>
        <w:t xml:space="preserve">Asiakirja 4488</w:t>
      </w:r>
    </w:p>
    <w:p>
      <w:r>
        <w:rPr>
          <w:b/>
        </w:rPr>
        <w:t xml:space="preserve">Ohjeet</w:t>
      </w:r>
    </w:p>
    <w:p>
      <w:r>
        <w:t xml:space="preserve">Kuinka syvällä Meksikonlahti on Empire State -rakennuksissa mitattuna?</w:t>
      </w:r>
    </w:p>
    <w:p>
      <w:r>
        <w:rPr>
          <w:b/>
        </w:rPr>
        <w:t xml:space="preserve">Vastaus</w:t>
      </w:r>
    </w:p>
    <w:p>
      <w:r>
        <w:t xml:space="preserve">Empire State Buildingin korkeus on 1 250 jalkaa ja Meksikonlahden syvin kohta on 14 383 jalkaa.  Tarvittaisiin yksitoista ja puoli Empire State Buildingia päällekkäin pinottuna, jotta Meksikonlahden syvimmän kohdan mittaaminen onnistuisi.</w:t>
      </w:r>
    </w:p>
    <w:p>
      <w:r>
        <w:rPr>
          <w:b/>
          <w:u w:val="single"/>
        </w:rPr>
        <w:t xml:space="preserve">Asiakirja 4489</w:t>
      </w:r>
    </w:p>
    <w:p>
      <w:r>
        <w:rPr>
          <w:b/>
        </w:rPr>
        <w:t xml:space="preserve">Ohjeet</w:t>
      </w:r>
    </w:p>
    <w:p>
      <w:r>
        <w:t xml:space="preserve">Missä Yhdysvaltain osavaltiossa tuotetaan eniten ananaksia?</w:t>
      </w:r>
    </w:p>
    <w:p>
      <w:r>
        <w:rPr>
          <w:b/>
        </w:rPr>
        <w:t xml:space="preserve">Vastaus</w:t>
      </w:r>
    </w:p>
    <w:p>
      <w:r>
        <w:t xml:space="preserve">Havaiji</w:t>
      </w:r>
    </w:p>
    <w:p>
      <w:r>
        <w:rPr>
          <w:b/>
          <w:u w:val="single"/>
        </w:rPr>
        <w:t xml:space="preserve">Asiakirja 4490</w:t>
      </w:r>
    </w:p>
    <w:p>
      <w:r>
        <w:rPr>
          <w:b/>
        </w:rPr>
        <w:t xml:space="preserve">Ohjeet</w:t>
      </w:r>
    </w:p>
    <w:p>
      <w:r>
        <w:t xml:space="preserve">Ote seurasta, jonka Corinthians voitti vuoden 2012 FIFA:n seurajoukkueiden maailmanmestaruuskilpailuissa.</w:t>
      </w:r>
    </w:p>
    <w:p>
      <w:r>
        <w:rPr>
          <w:b/>
        </w:rPr>
        <w:t xml:space="preserve">Konteksti</w:t>
      </w:r>
    </w:p>
    <w:p>
      <w:r>
        <w:t xml:space="preserve">Corinthians voitti 4. heinäkuuta 2012 Copa Libertadoresin loppuottelussa voittamattomana ensimmäisen mestaruutensa kahden ottelun finaalin jälkeen kuusinkertaista mestaria Boca Juniorsia vastaan, kun se pelasi 1-1-tasapelin Argentiinassa ja voitti 2-0 Estádio do Pacaembussa São Paulossa, ja siitä tuli yhdeksäs brasilialainen joukkue, joka on voittanut Copa Libertadoresin. Seura voitti vuoden 2012 FIFA:n seurajoukkueiden maailmanmestaruuden voitettuaan englantilaisen Chelsean 1-0 16. joulukuuta 2012.</w:t>
      </w:r>
    </w:p>
    <w:p>
      <w:r>
        <w:rPr>
          <w:b/>
        </w:rPr>
        <w:t xml:space="preserve">Vastaus</w:t>
      </w:r>
    </w:p>
    <w:p>
      <w:r>
        <w:t xml:space="preserve">Chelsea</w:t>
      </w:r>
    </w:p>
    <w:p>
      <w:r>
        <w:rPr>
          <w:b/>
          <w:u w:val="single"/>
        </w:rPr>
        <w:t xml:space="preserve">Asiakirja 4491</w:t>
      </w:r>
    </w:p>
    <w:p>
      <w:r>
        <w:rPr>
          <w:b/>
        </w:rPr>
        <w:t xml:space="preserve">Ohjeet</w:t>
      </w:r>
    </w:p>
    <w:p>
      <w:r>
        <w:t xml:space="preserve">Kuka keksi ensimmäisen sähköauton?</w:t>
      </w:r>
    </w:p>
    <w:p>
      <w:r>
        <w:rPr>
          <w:b/>
        </w:rPr>
        <w:t xml:space="preserve">Vastaus</w:t>
      </w:r>
    </w:p>
    <w:p>
      <w:r>
        <w:t xml:space="preserve">Ensimmäisen sähköauton katsotaan olleen skotlantilaisen keksijän Robert Andersonin, jonka karkean "sähkövaunun" uskotaan valmistuneen joskus 1830-luvulla.</w:t>
      </w:r>
    </w:p>
    <w:p>
      <w:r>
        <w:rPr>
          <w:b/>
          <w:u w:val="single"/>
        </w:rPr>
        <w:t xml:space="preserve">Asiakirja 4492</w:t>
      </w:r>
    </w:p>
    <w:p>
      <w:r>
        <w:rPr>
          <w:b/>
        </w:rPr>
        <w:t xml:space="preserve">Ohjeet</w:t>
      </w:r>
    </w:p>
    <w:p>
      <w:r>
        <w:t xml:space="preserve">Luettelo kaikista kouluista, joissa Tripp kävi, tämän tekstin perusteella.</w:t>
      </w:r>
    </w:p>
    <w:p>
      <w:r>
        <w:rPr>
          <w:b/>
        </w:rPr>
        <w:t xml:space="preserve">Konteksti</w:t>
      </w:r>
    </w:p>
    <w:p>
      <w:r>
        <w:t xml:space="preserve">Tripp kävi The Hill School Pottstownissa, Pennsylvaniassa, jossa hän kiinnitti huomiota lahjakkuudellaan jalkapalloilijana. Tripp kirjoittautui Chicagon yliopistoon ja pelasi taklaajana Amos Alonzo Staggin jalkapallojoukkueessa 1902.[1] Tammikuussa 1903 Tripp siirtyi Yalen yliopistoon,[1] jossa hän pelasi vartijana Yalen yliopiston jalkapallojoukkueissa 1904 ja 1905 istuttuaan kauden 1903. Hän oli Yalen vuoden 1905 mestarijoukkueen kapteeni[2] ja Walter Camp valitsi hänet ensimmäisen joukkueen All-American-joukkueeseen vuonna 1905[3].[4] Myöhemmin hän työskenteli pörssimeklarina Hän kuoli lokakuussa 1962[4].</w:t>
      </w:r>
    </w:p>
    <w:p>
      <w:r>
        <w:rPr>
          <w:b/>
        </w:rPr>
        <w:t xml:space="preserve">Vastaus</w:t>
      </w:r>
    </w:p>
    <w:p>
      <w:r>
        <w:t xml:space="preserve">The Hill School, Chicagon yliopisto, Yalen yliopisto.</w:t>
      </w:r>
    </w:p>
    <w:p>
      <w:r>
        <w:rPr>
          <w:b/>
          <w:u w:val="single"/>
        </w:rPr>
        <w:t xml:space="preserve">Asiakirja 4493</w:t>
      </w:r>
    </w:p>
    <w:p>
      <w:r>
        <w:rPr>
          <w:b/>
        </w:rPr>
        <w:t xml:space="preserve">Ohjeet</w:t>
      </w:r>
    </w:p>
    <w:p>
      <w:r>
        <w:t xml:space="preserve">Mikä oli Rolling Stonesin ensimmäinen nro 1 -hitti?</w:t>
      </w:r>
    </w:p>
    <w:p>
      <w:r>
        <w:rPr>
          <w:b/>
        </w:rPr>
        <w:t xml:space="preserve">Vastaus</w:t>
      </w:r>
    </w:p>
    <w:p>
      <w:r>
        <w:t xml:space="preserve">Sen kaikki on nyt ohi</w:t>
      </w:r>
    </w:p>
    <w:p>
      <w:r>
        <w:rPr>
          <w:b/>
          <w:u w:val="single"/>
        </w:rPr>
        <w:t xml:space="preserve">Asiakirja 4494</w:t>
      </w:r>
    </w:p>
    <w:p>
      <w:r>
        <w:rPr>
          <w:b/>
        </w:rPr>
        <w:t xml:space="preserve">Ohjeet</w:t>
      </w:r>
    </w:p>
    <w:p>
      <w:r>
        <w:t xml:space="preserve">Voitteko tiivistää tietohallintojohtajan vastuualueet?</w:t>
      </w:r>
    </w:p>
    <w:p>
      <w:r>
        <w:rPr>
          <w:b/>
        </w:rPr>
        <w:t xml:space="preserve">Konteksti</w:t>
      </w:r>
    </w:p>
    <w:p>
      <w:r>
        <w:t xml:space="preserve">Chief Data Officer (CDO) on yrityksen vastuuhenkilö, joka vastaa koko yrityksen laajuisesta hallinnoinnista ja tiedon hyödyntämisestä omaisuutena tietojenkäsittelyn, analysoinnin, tiedonlouhinnan, tiedonkaupan ja muiden keinojen avulla. CDO:t raportoivat yleensä toimitusjohtajalle, mutta asiantuntemuksen alasta riippuen tämä voi vaihdella. CDO on johtoryhmän jäsen ja koko yrityksen laajuisen tietojenkäsittelyn ja tiedonlouhinnan johtaja.</w:t>
        <w:br/>
        <w:br/>
        <w:t xml:space="preserve"> Chief Data Officer -nimike on lyhenteeltään sama kuin Chief Digital Officer, mutta nämä kaksi eivät ole sama työtehtävä. Tietojohtajalla on merkittävä liiketoimintavastuu siitä, millaista tietoa yritys päättää kerätä, säilyttää ja hyödyntää ja mihin tarkoituksiin.[1] Samankaltaiselta kuulostava Chief Digital Officer tai Chief Digital Information Officer ei kuitenkaan useinkaan kanna tätä liiketoimintavastuuta, vaan on pikemminkin vastuussa tietojärjestelmistä, joiden kautta tietoa tallennetaan ja käsitellään. Tietojohtajan tehtävänä on yhdistää teknologiset tulokset tarvittaviin liiketoiminnallisiin tuloksiin. Erilaisiin muihin rooleihin kuuluu liiketoiminnan arvon ymmärtäminen. Se tarkoittaa datan käyttämistä liiketoimintatulosten johtamiseen. Se voidaan saavuttaa tuntemalla tiimin jäsenet ja suoritetut toimet, sidosryhmien arvot ja ymmärtämällä asiakkaiden tarpeet. Joihinkin vastuualueisiin kuuluvat yrityksen datan hallinta, neuvonta ja seuranta. Toiminnan kannalta se tarkoittaa tietojen käytettävyyden sekä tehokkuuden ja saatavuuden mahdollistamista. Heidän on innovoitava, mikä tarkoittaa liiketoiminnan ohjaamista kohti digitaalisen muutoksen innovaatioita, kustannusten vähentämistä ja tulojen tuottamista. Heidän tehtävänään on myös tarjota analytiikkaa tukevia raportteja tuotteista, asiakkaista, toiminnoista ja markkinoista. Heidän on suojattava tietoja ja poistettava datan alueellisuus sekä edistettävä datan eettisyyttä[2].</w:t>
      </w:r>
    </w:p>
    <w:p>
      <w:r>
        <w:rPr>
          <w:b/>
        </w:rPr>
        <w:t xml:space="preserve">Vastaus</w:t>
      </w:r>
    </w:p>
    <w:p>
      <w:r>
        <w:t xml:space="preserve">Seuraavassa on lueteltu tietohallintojohtajan tärkeimmät tehtävät</w:t>
        <w:br/>
        <w:t xml:space="preserve">. Varmistetaan, että liiketoiminta voi saavuttaa tuloksensa käyttämällä tehokkaasti yrityksessä käsiteltyjä tietoja.</w:t>
        <w:br/>
        <w:t xml:space="preserve"> Luoda koko yrityksen laajuinen hallinto tietojen keräämistä, käsittelyä, analysointia, louhintaa ja jakamista varten tiimeissä ja yrityksen ulkopuolella.</w:t>
        <w:br/>
        <w:t xml:space="preserve"> Yrityksen sisäisten tiimien ohjaaminen parhaista käytännöistä, vaatimustenmukaisuusstandardeista ja yrityksen vastuusta tietojen keräämisessä ja käytössä.</w:t>
        <w:br/>
        <w:t xml:space="preserve"> Luodaan seurantastandardit, joilla varmistetaan, miten tietoja käytetään, kuka tietoja käyttää ja että kaikista tietovaroista on luettelo.</w:t>
      </w:r>
    </w:p>
    <w:p>
      <w:r>
        <w:rPr>
          <w:b/>
          <w:u w:val="single"/>
        </w:rPr>
        <w:t xml:space="preserve">Asiakirja 4495</w:t>
      </w:r>
    </w:p>
    <w:p>
      <w:r>
        <w:rPr>
          <w:b/>
        </w:rPr>
        <w:t xml:space="preserve">Ohjeet</w:t>
      </w:r>
    </w:p>
    <w:p>
      <w:r>
        <w:t xml:space="preserve">Jos jäät jumiin Afrikan pusikkoon, mikä on paras tapa pysyä hengissä?</w:t>
      </w:r>
    </w:p>
    <w:p>
      <w:r>
        <w:rPr>
          <w:b/>
        </w:rPr>
        <w:t xml:space="preserve">Vastaus</w:t>
      </w:r>
    </w:p>
    <w:p>
      <w:r>
        <w:t xml:space="preserve">Paras neuvo on pysyä rauhallisena, sillä paniikki lisää stressitasoa ja voi johtaa nopeammin nestehukkaan.</w:t>
        <w:br/>
        <w:br/>
        <w:t xml:space="preserve"> Seuraavaksi arvioi tilanteesi, etsi korkeita puita, tämä voi auttaa sinua sekä turvassa maassa olevilta eläimiltä että auttaa saamaan paremman kuvan ympäristöstäsi ja katso, saatko yhteyden puhelimellasi.</w:t>
        <w:br/>
        <w:br/>
        <w:br/>
        <w:t xml:space="preserve"> Jos matkustaminen on turvallista, tee se vain hämärän ja aamunkoiton aikaan, kun aurinko on matalimmillaan. Älä matkusta yöllä. Jos joudut yöpymään, älä sytytä tulta, sillä se voi levitä hallitsemattomasti ja aiheuttaa sinulle lisähaasteita. Jos löydät puun, jossa ei ole eläimiä eikä käärmeitä, yritä sitoa itsesi puuhun vaatekappaleen avulla, jotta voit nukkua putoamatta.</w:t>
        <w:br/>
        <w:br/>
        <w:t xml:space="preserve"> Veden löytäminen on tärkeää, älä juo seisovasta vedestä, sillä se sisältää todennäköisesti vaarallisia taudinaiheuttajia. Yritä löytää juuria, sipuleita tai puita, joissa on vettä. Jos näet joen, yritä seurata sen reittiä alavirtaan, sillä se johtaa todennäköisesti asutuille alueille, mutta ole myös varovainen, sillä eläimet vaeltavat usein jokiin ja joista pois.</w:t>
      </w:r>
    </w:p>
    <w:p>
      <w:r>
        <w:rPr>
          <w:b/>
          <w:u w:val="single"/>
        </w:rPr>
        <w:t xml:space="preserve">Asiakirja 4496</w:t>
      </w:r>
    </w:p>
    <w:p>
      <w:r>
        <w:rPr>
          <w:b/>
        </w:rPr>
        <w:t xml:space="preserve">Ohjeet</w:t>
      </w:r>
    </w:p>
    <w:p>
      <w:r>
        <w:t xml:space="preserve">Mikä on Valioliiga?</w:t>
      </w:r>
    </w:p>
    <w:p>
      <w:r>
        <w:rPr>
          <w:b/>
        </w:rPr>
        <w:t xml:space="preserve">Vastaus</w:t>
      </w:r>
    </w:p>
    <w:p>
      <w:r>
        <w:t xml:space="preserve">Premier League (virallinen nimi: The Football Association Premier League Limited) on englantilaisen jalkapallosarjajärjestelmän korkein taso. Siitä kilpailee 20 seuraa, ja se toimii Englannin jalkapalloliigan (EFL) kanssa samassa nousu- ja putoamisjärjestelmässä. Kaudet kestävät yleensä elokuusta toukokuuhun, ja kukin joukkue pelaa 38 ottelua (pelaa kaikkia muita joukkueita vastaan sekä kotona että vieraissa). Suurin osa otteluista pelataan lauantai- ja sunnuntai-iltapäivisin, ja satunnaisesti pelataan myös arki-iltaisin.</w:t>
        <w:br/>
        <w:br/>
        <w:t xml:space="preserve"> Kilpailu perustettiin FA Premier League -nimellä 20. helmikuuta 1992 sen jälkeen, kun Football League First Divisionin seurat olivat päättäneet irrottautua vuonna 1888 perustetusta Football Leaguesta; joukkueita voidaan kuitenkin edelleen pudottaa EFL Championshipiin ja nostaa sieltä. Valioliiga hyödyntää tuottoisaa televisiointioikeuksien myyntiä Sky-yhtiölle: vuosina 2019-2020 liigan kertyneiden televisiointioikeussopimusten arvo oli noin 3,1 miljardia puntaa vuodessa, kun Sky ja BT Group varmistivat kotimaan oikeudet lähettää 128 ja 32 ottelua. Valioliiga on yhtiö, jonka hallinnosta vastaa toimitusjohtaja Richard Masters, kun taas jäsenseurat toimivat osakkeenomistajina. Seuroille jaettiin 2,4 miljardin punnan keskitetyt maksutulot kaudella 2016-17. Lisäksi Englannin jalkapalloliigan (EFL) seuroille maksettiin 343 miljoonaa puntaa solidaarisuusmaksuja.</w:t>
        <w:br/>
        <w:br/>
        <w:t xml:space="preserve"> Valioliiga on maailman seuratuin urheiluliiga, jota lähetetään 212 alueella 643 miljoonaan kotiin ja jonka potentiaalinen tv-yleisö on 4,7 miljardia ihmistä. Kaudella 2018-19 Valioliigan otteluiden keskimääräinen katsojamäärä oli 38 181, mikä on toiseksi suurin Saksan Bundesliigan 43 500 katsojaa, ja kaikkien otteluiden yhteenlaskettu katsojamäärä on kaikkien jalkapalloliigojen korkein, 14 508 981 katsojaa. Useimmat stadionit ovat lähes täynnä. Valioliiga sijoittuu ensimmäiselle sijalle UEFA:n liigojen kertoimissa, jotka perustuvat suorituksiin eurooppalaisissa kilpailuissa viimeisten viiden kauden aikana vuodesta 2021 alkaen. Englannin ykkösliiga on tuottanut toiseksi eniten UEFA:n Mestarien liigan/Euroopan cupin mestaruuksia, ja viisi englantilaisseuraa on voittanut yhteensä neljätoista eurooppalaista pokaalia.</w:t>
        <w:br/>
        <w:br/>
        <w:t xml:space="preserve"> Valioliigan perustamisen jälkeen vuonna 1992 mukana on ollut viisikymmentä seuraa: neljäkymmentäkahdeksan englantilaista ja kaksi walesilaista seuraa. Niistä seitsemän on voittanut mestaruuden: Manchester United (13), Manchester City (6), Chelsea (5), Arsenal (3), Blackburn Rovers (1), Leicester City (1) ja Liverpool (1).</w:t>
      </w:r>
    </w:p>
    <w:p>
      <w:r>
        <w:rPr>
          <w:b/>
          <w:u w:val="single"/>
        </w:rPr>
        <w:t xml:space="preserve">Asiakirja 4497</w:t>
      </w:r>
    </w:p>
    <w:p>
      <w:r>
        <w:rPr>
          <w:b/>
        </w:rPr>
        <w:t xml:space="preserve">Ohjeet</w:t>
      </w:r>
    </w:p>
    <w:p>
      <w:r>
        <w:t xml:space="preserve">Mitä on paikkatietoanalyysi?</w:t>
      </w:r>
    </w:p>
    <w:p>
      <w:r>
        <w:rPr>
          <w:b/>
        </w:rPr>
        <w:t xml:space="preserve">Vastaus</w:t>
      </w:r>
    </w:p>
    <w:p>
      <w:r>
        <w:t xml:space="preserve">Paikkatietoanalyysi on mikä tahansa muodollinen tekniikka, jolla tutkitaan kokonaisuuksia niiden topologisten, geometristen tai maantieteellisten ominaisuuksien avulla. Paikkatietoanalyysi sisältää erilaisia tekniikoita, joissa käytetään erilaisia analyyttisiä lähestymistapoja, erityisesti paikkatilastoja. Paikkatietoanalyysia voidaan soveltaa niinkin erilaisilla aloilla kuin tähtitieteessä, jossa tutkitaan galaksien sijoittumista kosmoksessa, tai sirujen valmistuksessa, jossa käytetään "place and route" -algoritmeja monimutkaisten johdotusrakenteiden rakentamiseen. Suppeammassa merkityksessä spatiaalinen analyysi on geospatiaalista analyysia, tekniikkaa, jota sovelletaan ihmisen mittakaavan rakenteisiin, erityisesti paikkatietojen analysoinnissa. Sitä voidaan soveltaa myös genomiikkaan, kuten transkriptomiikkaan.</w:t>
        <w:br/>
        <w:br/>
        <w:t xml:space="preserve"> Paikkatietoanalyysiin liittyy monimutkaisia kysymyksiä, joista monet eivät ole selkeästi määriteltyjä tai täysin ratkaistuja, mutta jotka muodostavat perustan nykyiselle tutkimukselle. Perusongelmista olennaisin on tutkittavien kokonaisuuksien alueellisen sijainnin määrittely. Paikkatietoanalyysin tekniikoiden luokittelu on vaikeaa, koska siihen liittyy monia eri tutkimusaloja, voidaan valita erilaisia peruslähestymistapoja ja aineisto voi olla monessa eri muodossa.</w:t>
      </w:r>
    </w:p>
    <w:p>
      <w:r>
        <w:rPr>
          <w:b/>
          <w:u w:val="single"/>
        </w:rPr>
        <w:t xml:space="preserve">Asiakirja 4498</w:t>
      </w:r>
    </w:p>
    <w:p>
      <w:r>
        <w:rPr>
          <w:b/>
        </w:rPr>
        <w:t xml:space="preserve">Ohjeet</w:t>
      </w:r>
    </w:p>
    <w:p>
      <w:r>
        <w:t xml:space="preserve">Lainaamatta suoraan tekstistä, anna minulle yhteenveto Voyager 1 -avaruuslennosta.</w:t>
      </w:r>
    </w:p>
    <w:p>
      <w:r>
        <w:rPr>
          <w:b/>
        </w:rPr>
        <w:t xml:space="preserve">Konteksti</w:t>
      </w:r>
    </w:p>
    <w:p>
      <w:r>
        <w:t xml:space="preserve">Voyager 1 on avaruusluotain, jonka NASA laukaisi 5. syyskuuta 1977 osana Voyager-ohjelmaa, jonka tarkoituksena oli tutkia Aurinkokunnan ulkopuolista aurinkokuntaa ja tähtienvälistä avaruutta Auringon heliosfäärin ulkopuolella. Voyager 1 laukaistiin 16 päivää sen kaksoiskappaleen Voyager 2:n jälkeen, ja se on ollut toiminnassa 45 vuotta, 7 kuukautta ja 1 päivä 6. huhtikuuta 2023 UTC [päivitys]. Se kommunikoi NASAn Deep Space Network -verkon kautta vastaanottaakseen rutiinikäskyjä ja lähettäessään tietoja Maahan.</w:t>
        <w:t xml:space="preserve">NASA ja JPL toimittavat reaaliaikaisia etäisyys- ja nopeustietoja. 27. maaliskuuta 2023 se oli 159,20 AU:n (23,816 miljardin kilometrin) etäisyydellä Maasta,[4] ja on siten kaukaisin ihmisen tekemä kohde Maasta.</w:t>
        <w:br/>
        <w:br/>
        <w:t xml:space="preserve">Luotain teki ohilentoja Jupiterin, Saturnuksen ja Saturnuksen suurimman kuun Titanin ohi. NASA sai valita, tekeekö se joko Pluton vai Titanin ohilennon; kuun tutkiminen asetettiin etusijalle, koska sillä tiedettiin olevan merkittävä ilmakehä.[6][7][8] Voyager 1 tutki kahden kaasujättiläisen säätä, magneettikenttiä ja renkaita ja oli ensimmäinen luotain, joka antoi yksityiskohtaisia kuvia niiden kuista.</w:t>
        <w:br/>
        <w:br/>
        <w:t xml:space="preserve"> Osana Voyager-ohjelmaa ja sisaraluksensa Voyager 2:n tavoin avaruusaluksen laajennettu tehtävä on paikantaa ja tutkia ulomman heliosfäärin alueita ja rajoja sekä aloittaa tähtienvälisen väliaineen tutkiminen. Voyager 1 ylitti heliopaussin ja astui tähtienväliseen avaruuteen 25. elokuuta 2012, mikä teki siitä ensimmäisenä avaruusaluksen, joka teki niin.[9][10] Kaksi vuotta myöhemmin Voyager 1 alkoi kokea kolmatta "tsunamiaaltoa", joka koostui Auringosta tulevista koronaalisista massapurkauksista ja joka jatkui ainakin 15. joulukuuta 2014 asti, mikä vahvisti entisestään, että luotain on todellakin tähtienvälisessä avaruudessa.</w:t>
        <w:t xml:space="preserve">11]</w:t>
        <w:br/>
        <w:br/>
        <w:t xml:space="preserve">Lisätodisteena Voyager 1:n kestävyydestä Voyager-ryhmä testasi avaruusaluksen TCM-työntökoneiden (trajectory correction maneuver) työntömoottoreita vuoden 2017 lopulla (ensimmäistä kertaa nämä työntömoottorit oli laukaistu sitten vuoden 1980), mikä mahdollisti tehtävän jatkamisen kahdella tai kolmella vuodella.[12] Voyager 1:n jatketun tehtävän odotetaan jatkuvan noin vuoteen 2025 asti, jolloin sen radioisotooppiset lämpösähköiset generaattorit (RTG:t, termoelectric generators) eivät enää tuota riittävästi sähköenergiaa tieteellisten instrumenttiensa käyttämiseen[13</w:t>
      </w:r>
    </w:p>
    <w:p>
      <w:r>
        <w:rPr>
          <w:b/>
        </w:rPr>
        <w:t xml:space="preserve">Vastaus</w:t>
      </w:r>
    </w:p>
    <w:p>
      <w:r>
        <w:t xml:space="preserve">Voyager 1 -avaruusluotain alkoi 5. syyskuuta 1977, kun se laukaistiin ja sen tehtävänä oli tutkia aurinkokuntaa, planeettoja ja auringon takana olevaa ulompaa aurinkokuntaa.  Tehtävä on nyt 45 vuotta käynnissä, ja se on tuottanut merkittävää tietoa Jupiterin ja Saturnuksen kaltaisten planeettojen ilmakehästä ja tuottanut tieteellistä tietoa avaruuden alueista, joita ei ole koskaan aiemmin tavattu.</w:t>
      </w:r>
    </w:p>
    <w:p>
      <w:r>
        <w:rPr>
          <w:b/>
          <w:u w:val="single"/>
        </w:rPr>
        <w:t xml:space="preserve">Asiakirja 4499</w:t>
      </w:r>
    </w:p>
    <w:p>
      <w:r>
        <w:rPr>
          <w:b/>
        </w:rPr>
        <w:t xml:space="preserve">Ohjeet</w:t>
      </w:r>
    </w:p>
    <w:p>
      <w:r>
        <w:t xml:space="preserve">Minkä värinen on laventeli?</w:t>
      </w:r>
    </w:p>
    <w:p>
      <w:r>
        <w:rPr>
          <w:b/>
        </w:rPr>
        <w:t xml:space="preserve">Konteksti</w:t>
      </w:r>
    </w:p>
    <w:p>
      <w:r>
        <w:t xml:space="preserve">Laventeli on violetin tai violetin vaalea sävy. Se koskee erityisesti samannimisen kukan väriä. Laventeliksi kutsuttu verkkoväri näkyy oikealla - se vastaa laventelinkukan vaaleimman osan väriä; alla oleva kukkalaventeliksi kutsuttu tyydyttyneempi väri vastaa kuitenkin paremmin kuvan mukaista laventelinkukan keskimääräistä väriä, ja se on laventelin sävy, jota keskivertoihminen on historiallisesti ja perinteisesti pitänyt laventelina, toisin kuin verkkosivujen suunnittelijat[3].[4] Laventelin väriä voitaisiin kuvata keskipitkän violetiksi tai vaalean vaaleanpunaisen violetiksi. Termiä laventeli voidaan käyttää yleisesti soveltamaan monenlaista vaaleaa, vaaleaa tai harmahtavaa violettia, mutta vain sinisen puolella. Lila on vaalean violetti vaaleanpunaisen puolella. Maaleissa laventelin väri saadaan sekoittamalla violettia ja valkoista maalia.</w:t>
        <w:br/>
        <w:br/>
        <w:t xml:space="preserve"> Ensimmäisen kerran sanaa laventeli käytettiin englanninkielisenä väriterminä kirjallisesti vuonna 1705[4].</w:t>
      </w:r>
    </w:p>
    <w:p>
      <w:r>
        <w:rPr>
          <w:b/>
        </w:rPr>
        <w:t xml:space="preserve">Vastaus</w:t>
      </w:r>
    </w:p>
    <w:p>
      <w:r>
        <w:t xml:space="preserve">Laventeli on violetin tai violetin vaalea sävy.</w:t>
      </w:r>
    </w:p>
    <w:p>
      <w:r>
        <w:rPr>
          <w:b/>
          <w:u w:val="single"/>
        </w:rPr>
        <w:t xml:space="preserve">Asiakirja 4500</w:t>
      </w:r>
    </w:p>
    <w:p>
      <w:r>
        <w:rPr>
          <w:b/>
        </w:rPr>
        <w:t xml:space="preserve">Ohjeet</w:t>
      </w:r>
    </w:p>
    <w:p>
      <w:r>
        <w:t xml:space="preserve">Mikä on kaivinkone?</w:t>
      </w:r>
    </w:p>
    <w:p>
      <w:r>
        <w:rPr>
          <w:b/>
        </w:rPr>
        <w:t xml:space="preserve">Vastaus</w:t>
      </w:r>
    </w:p>
    <w:p>
      <w:r>
        <w:t xml:space="preserve">Kaivinkone on raskas työkone, jota käytetään suurten maa-ainesmäärien siirtämiseen kerralla.  Niihin on kiinnitetty puomi ja valtava kauha, ja ne ovat pohjimmiltaan valtava lapio, jolla valmistellaan maata valtavia rakennushankkeita varten.  John Deere on yksi kaivinkoneita valmistava yritys.</w:t>
      </w:r>
    </w:p>
    <w:p>
      <w:r>
        <w:rPr>
          <w:b/>
          <w:u w:val="single"/>
        </w:rPr>
        <w:t xml:space="preserve">Asiakirja 4501</w:t>
      </w:r>
    </w:p>
    <w:p>
      <w:r>
        <w:rPr>
          <w:b/>
        </w:rPr>
        <w:t xml:space="preserve">Ohjeet</w:t>
      </w:r>
    </w:p>
    <w:p>
      <w:r>
        <w:t xml:space="preserve">Mitkä ovat ilmastonmuutoksen ensisijaiset syyt?</w:t>
      </w:r>
    </w:p>
    <w:p>
      <w:r>
        <w:rPr>
          <w:b/>
        </w:rPr>
        <w:t xml:space="preserve">Konteksti</w:t>
      </w:r>
    </w:p>
    <w:p>
      <w:r>
        <w:t xml:space="preserve">Yleisessä kielenkäytössä ilmastonmuutos kuvaa ilmaston lämpenemistä - maapallon keskilämpötilan jatkuvaa nousua - ja sen vaikutuksia maapallon ilmastojärjestelmään. Ilmastonmuutos laajemmassa merkityksessä kattaa myös aiemmat pitkän aikavälin muutokset maapallon ilmastossa. Nykyinen maapallon keskilämpötilan nousu on nopeampaa kuin aiemmat muutokset, ja se johtuu pääasiassa siitä, että ihminen polttaa fossiilisia polttoaineita.[2][3] Fossiilisten polttoaineiden käyttö, metsien hävittäminen ja eräät maatalouden ja teollisuuden käytännöt lisäävät kasvihuonekaasujen, erityisesti hiilidioksidin ja metaanin määrää.[4] Kasvihuonekaasut imevät osan lämmöstä, jota maapallo säteilee auringonvalon lämmittyä. Suuremmat määrät näitä kaasuja sitovat enemmän lämpöä maapallon alempaan ilmakehään, mikä aiheuttaa ilmaston lämpenemistä.</w:t>
      </w:r>
    </w:p>
    <w:p>
      <w:r>
        <w:rPr>
          <w:b/>
        </w:rPr>
        <w:t xml:space="preserve">Vastaus</w:t>
      </w:r>
    </w:p>
    <w:p>
      <w:r>
        <w:t xml:space="preserve">Ilmastonmuutoksen ensisijaiset fyysiset syyt tai ajurit ovat:</w:t>
        <w:br/>
        <w:t xml:space="preserve">Ihminen polttaa fossiilisia polttoaineita</w:t>
        <w:br/>
        <w:t xml:space="preserve">- Kasvihuonekaasut, kuten hiilidioksidi, metaani ja dityppioksidi</w:t>
        <w:br/>
        <w:t xml:space="preserve">- Aerosolit, kuten rikkidioksidi, orgaaninen hiili, musta hiili ja ammoniakki</w:t>
      </w:r>
    </w:p>
    <w:p>
      <w:r>
        <w:rPr>
          <w:b/>
          <w:u w:val="single"/>
        </w:rPr>
        <w:t xml:space="preserve">Asiakirja 4502</w:t>
      </w:r>
    </w:p>
    <w:p>
      <w:r>
        <w:rPr>
          <w:b/>
        </w:rPr>
        <w:t xml:space="preserve">Ohjeet</w:t>
      </w:r>
    </w:p>
    <w:p>
      <w:r>
        <w:t xml:space="preserve">Kirjoita tarina jostakusta, kenestä tahansa, ei kenestäkään ja kaikista.</w:t>
      </w:r>
    </w:p>
    <w:p>
      <w:r>
        <w:rPr>
          <w:b/>
        </w:rPr>
        <w:t xml:space="preserve">Vastaus</w:t>
      </w:r>
    </w:p>
    <w:p>
      <w:r>
        <w:t xml:space="preserve">Eräänä päivänä kylään saapui salaperäinen muukalainen. Hän oli monikasvoinen mies, ja hänellä oli tarina kerrottavana. Hän kertoi matkoistaan ja seikkailuistaan sekä tarinoita tuonpuoleisesta maailmasta. Kyläläiset olivat haltioituneita hänen tarinoistaan ja kertomuksistaan tuonpuoleisesta maailmasta.</w:t>
        <w:br/>
        <w:br/>
        <w:t xml:space="preserve"> Ja niin siitä päivästä lähtien kyläläisistä ja muukalaisesta tuli parhaita ystäviä. He nauroivat ja puhuivat ja tutkivat maailmaa yhdessä. He olivat yhtä suurta perhettä, ja he jakoivat tarinansa toistensa kanssa.</w:t>
        <w:br/>
        <w:br/>
        <w:t xml:space="preserve"> Muukalaisen tarinat innoittivat kyläläisiä ja antoivat heille toivoa ja rohkeutta. He pystyivät näkemään maailman kylänsä ulkopuolella ja he pystyivät tekemään omia tarinoitaan.</w:t>
        <w:br/>
        <w:br/>
        <w:t xml:space="preserve"> Muukalainen opetti heitä unelmoimaan ja seuraamaan sydäntään. Hän näytti heille, että kaikki oli mahdollista, ja hän opetti heitä olemaan rohkeita eivätkä koskaan luovuttamaan.</w:t>
        <w:br/>
        <w:br/>
        <w:t xml:space="preserve"> Ja niin kyläläisistä ja muukalaisesta tuli parhaita ystäviä. He eivät olleet enää vieraita, vaan he olivat perhettä. Ja siitä päivästä lähtien kylä oli kauneuden ja rauhan paikka.</w:t>
      </w:r>
    </w:p>
    <w:p>
      <w:r>
        <w:rPr>
          <w:b/>
          <w:u w:val="single"/>
        </w:rPr>
        <w:t xml:space="preserve">Asiakirja 4503</w:t>
      </w:r>
    </w:p>
    <w:p>
      <w:r>
        <w:rPr>
          <w:b/>
        </w:rPr>
        <w:t xml:space="preserve">Ohjeet</w:t>
      </w:r>
    </w:p>
    <w:p>
      <w:r>
        <w:t xml:space="preserve">mikä oli Amerikan vapaussota</w:t>
      </w:r>
    </w:p>
    <w:p>
      <w:r>
        <w:rPr>
          <w:b/>
        </w:rPr>
        <w:t xml:space="preserve">Konteksti</w:t>
      </w:r>
    </w:p>
    <w:p>
      <w:r>
        <w:t xml:space="preserve">Yhdysvaltain vapaussota (19. huhtikuuta 1775 - 3. syyskuuta 1783), joka tunnetaan myös nimellä vallankumoussota tai Yhdysvaltain itsenäisyyssota, oli Yhdysvaltain vallankumouksen sotilaallinen konflikti, jossa George Washingtonin johtamat amerikkalaiset patrioottijoukot kukistivat britit ja vakiinnuttivat Yhdysvaltain itsenäisyyden.</w:t>
      </w:r>
    </w:p>
    <w:p>
      <w:r>
        <w:rPr>
          <w:b/>
        </w:rPr>
        <w:t xml:space="preserve">Vastaus</w:t>
      </w:r>
    </w:p>
    <w:p>
      <w:r>
        <w:t xml:space="preserve">Yhdysvaltain vapaussota (19. huhtikuuta 1775 - 3. syyskuuta 1783), joka tunnetaan myös nimellä vallankumoussota tai Yhdysvaltain itsenäisyyssota, oli Yhdysvaltain vallankumouksen sotilaallinen konflikti, jossa George Washingtonin johtamat amerikkalaiset patrioottijoukot kukistivat britit ja vakiinnuttivat Yhdysvaltain itsenäisyyden. Taistelut alkoivat 19. huhtikuuta 1775 Lexingtonin ja Concordin taisteluissa. Sota virallistui ja voimistui sen jälkeen, kun Philadelphiassa 2. heinäkuuta 1776 ja 4. heinäkuuta 1776 pidetyssä toisessa Mannerheimintien kongressissa hyväksyttiin Lee-päätös, jossa vahvistettiin, että kolmetoista siirtokuntaa olivat "vapaita ja itsenäisiä valtioita", ja kun Philadelphiassa pidetyssä toisessa Mannerheimintien kongressissa hyväksyttiin itsenäisyysjulistus, jonka oli laatinut Viiden komitean jäsen ja jonka oli kirjoittanut pääasiassa Thomas Jefferson.</w:t>
      </w:r>
    </w:p>
    <w:p>
      <w:r>
        <w:rPr>
          <w:b/>
          <w:u w:val="single"/>
        </w:rPr>
        <w:t xml:space="preserve">Asiakirja 4504</w:t>
      </w:r>
    </w:p>
    <w:p>
      <w:r>
        <w:rPr>
          <w:b/>
        </w:rPr>
        <w:t xml:space="preserve">Ohjeet</w:t>
      </w:r>
    </w:p>
    <w:p>
      <w:r>
        <w:t xml:space="preserve">Poimi annetusta tekstistä, milloin leimaaminen aloitettiin ensimmäisen kerran Englannissa.</w:t>
      </w:r>
    </w:p>
    <w:p>
      <w:r>
        <w:rPr>
          <w:b/>
        </w:rPr>
        <w:t xml:space="preserve">Konteksti</w:t>
      </w:r>
    </w:p>
    <w:p>
      <w:r>
        <w:t xml:space="preserve">Hallmarkkaus juontaa juurensa 1300-luvulle, jolloin Englannin Edvard I säätää lain, jonka mukaan kaikkien myytäväksi tarjottavien hopeasta valmistettujen esineiden on oltava vähintään yhtä laadukkaita kuin valtakunnan kolikot (hopeavaluutta). Kultaseppäkomppanian neljän vartijan tehtävänä oli käydä Lontoon Cityn työpajoissa testaamassa hopeatuotteita. Jos esineiden todettiin olevan standardia huonompia, ne menetettiin alun perin kuninkaalle, mutta jos ne läpäisivät testin, kukin esine sai kuninkaan aitouden osoittavan merkin, joka oli leopardin pään merkki. Vuoteen 1478 mennessä Lontoon Cityssä oli useita satoja hopeatuotteita valmistavia verstaita ja kauppiaita. Vartijoiden ei ollut mahdollista käydä kaikissa, joten kauppiaat määrättiin tuomaan tuotteensa Goldsmiths' Halliin testattavaksi ja leimattavaksi, ja rakennukseen perustettiin pysyvä tarkastusvirasto. Tästä juontaa juurensa termi hallmark - kuninkaan leima, joka on lyöty Goldsmiths' Hallissa.</w:t>
        <w:br/>
        <w:br/>
        <w:t xml:space="preserve"> Vuonna 1544 Goldsmith's Company otti kuninkaan merkin käyttöön kaupunkimerkkinään, ja leopardin pään merkki on nykyään kansainvälisesti tunnustettu tämän tarkastuslaitoksen merkiksi.</w:t>
      </w:r>
    </w:p>
    <w:p>
      <w:r>
        <w:rPr>
          <w:b/>
        </w:rPr>
        <w:t xml:space="preserve">Vastaus</w:t>
      </w:r>
    </w:p>
    <w:p>
      <w:r>
        <w:t xml:space="preserve">Ensimmäisen kerran leimaaminen aloitettiin Englannissa 1300-luvulla.</w:t>
      </w:r>
    </w:p>
    <w:p>
      <w:r>
        <w:rPr>
          <w:b/>
          <w:u w:val="single"/>
        </w:rPr>
        <w:t xml:space="preserve">Asiakirja 4505</w:t>
      </w:r>
    </w:p>
    <w:p>
      <w:r>
        <w:rPr>
          <w:b/>
        </w:rPr>
        <w:t xml:space="preserve">Ohjeet</w:t>
      </w:r>
    </w:p>
    <w:p>
      <w:r>
        <w:t xml:space="preserve">Mikä on suurin hämähäkki?</w:t>
      </w:r>
    </w:p>
    <w:p>
      <w:r>
        <w:rPr>
          <w:b/>
        </w:rPr>
        <w:t xml:space="preserve">Vastaus</w:t>
      </w:r>
    </w:p>
    <w:p>
      <w:r>
        <w:t xml:space="preserve">Goliath Birdeater</w:t>
      </w:r>
    </w:p>
    <w:p>
      <w:r>
        <w:rPr>
          <w:b/>
          <w:u w:val="single"/>
        </w:rPr>
        <w:t xml:space="preserve">Asiakirja 4506</w:t>
      </w:r>
    </w:p>
    <w:p>
      <w:r>
        <w:rPr>
          <w:b/>
        </w:rPr>
        <w:t xml:space="preserve">Ohjeet</w:t>
      </w:r>
    </w:p>
    <w:p>
      <w:r>
        <w:t xml:space="preserve">Kuka on Game of Thrones -tv-sarjan nuorin Stark-lapsi?</w:t>
      </w:r>
    </w:p>
    <w:p>
      <w:r>
        <w:rPr>
          <w:b/>
        </w:rPr>
        <w:t xml:space="preserve">Vastaus</w:t>
      </w:r>
    </w:p>
    <w:p>
      <w:r>
        <w:t xml:space="preserve">Rickon Stark on nuorin Stark</w:t>
      </w:r>
    </w:p>
    <w:p>
      <w:r>
        <w:rPr>
          <w:b/>
          <w:u w:val="single"/>
        </w:rPr>
        <w:t xml:space="preserve">Asiakirja 4507</w:t>
      </w:r>
    </w:p>
    <w:p>
      <w:r>
        <w:rPr>
          <w:b/>
        </w:rPr>
        <w:t xml:space="preserve">Ohjeet</w:t>
      </w:r>
    </w:p>
    <w:p>
      <w:r>
        <w:t xml:space="preserve">Tarvitsetko todella matkapuhelinta?</w:t>
      </w:r>
    </w:p>
    <w:p>
      <w:r>
        <w:rPr>
          <w:b/>
        </w:rPr>
        <w:t xml:space="preserve">Vastaus</w:t>
      </w:r>
    </w:p>
    <w:p>
      <w:r>
        <w:t xml:space="preserve">Emme oikeastaan tarvitse matkapuhelinta elämiseen.</w:t>
      </w:r>
    </w:p>
    <w:p>
      <w:r>
        <w:rPr>
          <w:b/>
          <w:u w:val="single"/>
        </w:rPr>
        <w:t xml:space="preserve">Asiakirja 4508</w:t>
      </w:r>
    </w:p>
    <w:p>
      <w:r>
        <w:rPr>
          <w:b/>
        </w:rPr>
        <w:t xml:space="preserve">Ohjeet</w:t>
      </w:r>
    </w:p>
    <w:p>
      <w:r>
        <w:t xml:space="preserve">Tunnista, mikä autonvalmistaja on kiinalainen vai amerikkalainen: RAM, FAW</w:t>
      </w:r>
    </w:p>
    <w:p>
      <w:r>
        <w:rPr>
          <w:b/>
        </w:rPr>
        <w:t xml:space="preserve">Vastaus</w:t>
      </w:r>
    </w:p>
    <w:p>
      <w:r>
        <w:t xml:space="preserve">RAM on amerikkalainen, FAW on kiinalainen</w:t>
      </w:r>
    </w:p>
    <w:p>
      <w:r>
        <w:rPr>
          <w:b/>
          <w:u w:val="single"/>
        </w:rPr>
        <w:t xml:space="preserve">Asiakirja 4509</w:t>
      </w:r>
    </w:p>
    <w:p>
      <w:r>
        <w:rPr>
          <w:b/>
        </w:rPr>
        <w:t xml:space="preserve">Ohjeet</w:t>
      </w:r>
    </w:p>
    <w:p>
      <w:r>
        <w:t xml:space="preserve">Mitkä ovat Kanariansaarten seitsemän pääsaarta? Näytä tulokset pilkulla erotetussa muodossa.</w:t>
      </w:r>
    </w:p>
    <w:p>
      <w:r>
        <w:rPr>
          <w:b/>
        </w:rPr>
        <w:t xml:space="preserve">Konteksti</w:t>
      </w:r>
    </w:p>
    <w:p>
      <w:r>
        <w:t xml:space="preserve">Kanariansaaret (/kəˈnɛəri/; espanjaksi Canarias, lausutaan [kaˈnaɾjas]), epävirallisesti myös Kanariansaaret, ovat Espanjan autonominen yhteisö ja saaristo Makaronesian saaristossa Atlantin valtameressä. Lähimpänä Afrikan manteretta ne ovat 100 kilometriä Marokosta länteen. Ne ovat eteläisin Espanjan itsehallintoalueista.</w:t>
        <w:t xml:space="preserve">Saarilla asuu 2,2 miljoonaa ihmistä, ja ne ovat Euroopan unionin väkirikkain erityisalue.[5][6]</w:t>
        <w:br/>
        <w:br/>
        <w:t xml:space="preserve">Seitsemän pääsaarta ovat (pinta-alaltaan suurimmasta pienimpään) Teneriffa, Fuerteventura, Gran Canaria, Lanzarote, La Palma, La Gomera ja El Hierro. Saaristoon kuuluu monia pienempiä saaria ja luotoja, kuten La Graciosa, Alegranza, Isla de Lobos, Montaña Clara, Roque del Oeste ja Roque del Este. Siihen kuuluu myös useita kallioita, kuten Garachico ja Anaga. Muinaisina aikoina saariketjua kutsuttiin usein nimellä "onnensaaret"[7].[8] Kanariansaaret ovat Espanjan eteläisin alue ja Makaronesian suurin ja väkirikkain saaristo.</w:t>
        <w:t xml:space="preserve">8] Sijaintinsa vuoksi Kanariansaaria on historiallisesti pidetty yhdyssiteenä neljän mantereen eli Afrikan, Pohjois-Amerikan, Etelä-Amerikan ja Euroopan välillä.[9]</w:t>
        <w:br/>
        <w:br/>
        <w:t xml:space="preserve">Vuonna 2019 Kanariansaarten väkiluku oli 2 153 389,[3] asukastiheys 287,39 asukasta neliökilometrillä, mikä tekee siitä Espanjan kahdeksanneksi väkirikkaimman itsehallintoalueen. Väestö on keskittynyt enimmäkseen kahdelle pääsaarelle: noin 43 prosenttia Teneriffan saarella ja 40 prosenttia Gran Canarian saarella.</w:t>
        <w:br/>
        <w:br/>
        <w:t xml:space="preserve"> Kanariansaaret, erityisesti Teneriffa, Gran Canaria, Fuerteventura ja Lanzarote, ovat merkittävä matkailukohde, jossa vierailee vuosittain yli 12 miljoonaa ihmistä. Tämä johtuu niiden rannoista, subtrooppisesta ilmastosta ja tärkeistä luonnonnähtävyyksistä, erityisesti Gran Canarian Maspalomasista ja Teneriffan Teide-vuoresta (maailmanperintökohde). Teide-vuori on Espanjan korkein huippu ja maailman kolmanneksi korkein tulivuori merenpohjasta mitattuna.[10][11] Saarilla on lämpimät kesät ja riittävän lämpimät talvet, jotta ilmasto on merenpinnan tasolla teknisesti trooppinen.[12] Sademäärä ja merellinen lauhkeus vaihtelevat sijainnin ja korkeuden mukaan. Saaristossa on sekä vihreitä alueita että aavikkoa. Saarten korkeat vuoret soveltuvat erinomaisesti tähtitieteelliseen havainnointiin, koska ne sijaitsevat lämpötilan inversiokerroksen yläpuolella. Tämän vuoksi saaristossa on kaksi ammattimaista observatoriota: Teide-observatorio Teneriffalla ja Roque de los Muchachos -observatorio La Palmalla[13].</w:t>
      </w:r>
    </w:p>
    <w:p>
      <w:r>
        <w:rPr>
          <w:b/>
        </w:rPr>
        <w:t xml:space="preserve">Vastaus</w:t>
      </w:r>
    </w:p>
    <w:p>
      <w:r>
        <w:t xml:space="preserve">Teneriffa, Fuerteventura, Gran Canaria, Lanzarote, La Palma, La Gomera, El Hierro.</w:t>
      </w:r>
    </w:p>
    <w:p>
      <w:r>
        <w:rPr>
          <w:b/>
          <w:u w:val="single"/>
        </w:rPr>
        <w:t xml:space="preserve">Asiakirja 4510</w:t>
      </w:r>
    </w:p>
    <w:p>
      <w:r>
        <w:rPr>
          <w:b/>
        </w:rPr>
        <w:t xml:space="preserve">Ohjeet</w:t>
      </w:r>
    </w:p>
    <w:p>
      <w:r>
        <w:t xml:space="preserve">Suunnittelen matkaa Italiaan, mikä on top 2 kaupunkia vierailla?</w:t>
      </w:r>
    </w:p>
    <w:p>
      <w:r>
        <w:rPr>
          <w:b/>
        </w:rPr>
        <w:t xml:space="preserve">Vastaus</w:t>
      </w:r>
    </w:p>
    <w:p>
      <w:r>
        <w:t xml:space="preserve">Italiassa on monia suosittuja matkakohteita, joissa on historiallisia maamerkkejä, vilkasta paikallista kulttuuria ja kaunista arkkitehtuuria. Tarkka valinta riippuu kiinnostuksen kohteistasi, mutta Rooma ja Firenze ovat matkailijoiden suosituimpia kohteita.</w:t>
        <w:br/>
        <w:br/>
        <w:t xml:space="preserve"> Roomassa voit vierailla Colosseumissa, Vatikaanissa ja lukuisissa muissa arkkitehtonisissa nähtävyyksissä, kun taas Firenzeä pidetään Euroopan renessanssin syntypaikkana.</w:t>
      </w:r>
    </w:p>
    <w:p>
      <w:r>
        <w:rPr>
          <w:b/>
          <w:u w:val="single"/>
        </w:rPr>
        <w:t xml:space="preserve">Asiakirja 4511</w:t>
      </w:r>
    </w:p>
    <w:p>
      <w:r>
        <w:rPr>
          <w:b/>
        </w:rPr>
        <w:t xml:space="preserve">Ohjeet</w:t>
      </w:r>
    </w:p>
    <w:p>
      <w:r>
        <w:t xml:space="preserve">Miten pelkkä painojen nostaminen muutaman kerran voi tarjota monia etuja?</w:t>
      </w:r>
    </w:p>
    <w:p>
      <w:r>
        <w:rPr>
          <w:b/>
        </w:rPr>
        <w:t xml:space="preserve">Vastaus</w:t>
      </w:r>
    </w:p>
    <w:p>
      <w:r>
        <w:t xml:space="preserve">Painojen nostaminen aiheuttaa pieniä repeämiä lihassyihin, jotka nopeuttavat lihasproteiinisynteesiä. Tämä prosessi käyttää aminohappoja korjaamaan ja vahvistamaan kuituja, jolloin ne kestävät uusia vaurioita. Kun nostat painoja säännöllisesti, lihakset mukautuvat ja niistä tulee suurempia ja vahvempia. Säännöllinen painojen nostaminen vähentää rasvaa, polttaa kaloreita, lisää luuntiheyttä ja parantaa verenkiertoa.</w:t>
      </w:r>
    </w:p>
    <w:p>
      <w:r>
        <w:rPr>
          <w:b/>
          <w:u w:val="single"/>
        </w:rPr>
        <w:t xml:space="preserve">Asiakirja 4512</w:t>
      </w:r>
    </w:p>
    <w:p>
      <w:r>
        <w:rPr>
          <w:b/>
        </w:rPr>
        <w:t xml:space="preserve">Ohjeet</w:t>
      </w:r>
    </w:p>
    <w:p>
      <w:r>
        <w:t xml:space="preserve">Poimi annetusta tekstistä päivämäärä, jolloin iPhone julkistettiin ensimmäisen kerran julkisesti.</w:t>
      </w:r>
    </w:p>
    <w:p>
      <w:r>
        <w:rPr>
          <w:b/>
        </w:rPr>
        <w:t xml:space="preserve">Konteksti</w:t>
      </w:r>
    </w:p>
    <w:p>
      <w:r>
        <w:t xml:space="preserve">Applen älypuhelimen kehittäminen alkoi vuonna 2004, kun Apple alkoi koota 1000 työntekijän tiimiä, jota johtivat laitteistoinsinööri Tony Fadell, ohjelmistosuunnittelija Scott Forstall ja muotoiluvastaava Jony Ive,[6] työskentelemään erittäin luottamuksellisen "Project Purple" -projektin parissa.[7][8</w:t>
        <w:br/>
        <w:br/>
        <w:t xml:space="preserve">Applen silloinen toimitusjohtaja Steve Jobs ohjasi alkuperäisen painopisteen pois tabletista (jota myöhemmin tarkasteltiin uudelleen iPadin muodossa) kohti puhelinta.[9] Apple loi laitteen salaisessa yhteistyössä Cingular Wirelessin (myöhemmin nimetty uudelleen AT&amp;T Mobilityksi) kanssa tuolloin - arviolta 150 miljoonan Yhdysvaltain dollarin kehityskustannuksilla kolmenkymmenen kuukauden aikana.[10] Jobsin mukaan vuonna 1998 sana "i" sanassa "iMac" (ja siksi "iPod", "iPhone" ja "iPad") tarkoittaa internetiä, yksilöä, opastaa, informoi ja inspiroi.[11][12</w:t>
        <w:br/>
        <w:br/>
        <w:t xml:space="preserve">Apple hylkäsi "design by committee" -lähestymistavan, joka oli tuottanut Motorolan ROKR E1:n, pitkälti epäonnistuneen "iTunes-puhelimen", joka oli tehty yhteistyössä Motorolan kanssa. Muiden puutteiden lisäksi ROKR E1:n laiteohjelmisto rajoitti tallennustilan vain 100 iTunes-kappaleeseen, jotta se ei kilpailisi Applen iPod nanon kanssa.[13][14] Cingular antoi Applelle vapauden kehittää iPhonen laitteisto ja ohjelmisto itse, mikä oli tuolloin harvinainen käytäntö,[15][16] ja maksoi Applelle murto-osan kuukausittaisista palvelutuloista (iPhone 3G:hen asti)[17] vastineeksi neljän vuoden yksinoikeudesta myydä sitä Yhdysvalloissa vuoteen 2011 asti.[18]</w:t>
        <w:br/>
        <w:br/>
        <w:t xml:space="preserve">Jobs esitteli ensimmäisen sukupolven iPhonen suurelle yleisölle 9. tammikuuta 2007 Macworld 2007 -tapahtumassa Moscone Centerissä San Franciscossa.[19] iPhone sisälsi 3,5 tuuman monikosketusnäytön, jossa oli vain vähän laitteistopainikkeita, ja siinä käytettiin kosketusystävällisellä käyttöliittymällä varustettua iPhone OS -käyttöjärjestelmää, jota tuolloin markkinoitiin versiona Mac OS X:stä.[20] Se tuli markkinoille 29. kesäkuuta 2007, ja sen lähtöhinta Yhdysvalloissa oli 499 Yhdysvaltain dollaria ja se edellytti kahden vuoden sopimusta AT&amp;T:n kanssa.[21]</w:t>
        <w:br/>
        <w:br/>
        <w:br/>
        <w:t xml:space="preserve">iPhonen maailmanlaajuinen saatavuus:</w:t>
        <w:br/>
        <w:t xml:space="preserve">  iPhone saatavilla alkuperäisestä julkaisusta lähtien</w:t>
        <w:br/>
        <w:t xml:space="preserve">  iPhone saatavilla iPhone 3G:n julkaisusta lähtien</w:t>
        <w:br/>
        <w:t xml:space="preserve">11. heinäkuuta 2008 Applen Worldwide Developers Conference (WWDC) 2008 -tapahtumassa Apple julkisti iPhone 3G:n ja laajensi sen saatavuutta julkaisupäivänä kahteenkymmeneenkahteen maahan, ja se julkaistiin lopulta 70 maassa ja alueella.[22][23] iPhone 3G toi markkinoille nopeamman 3G-yhteyden ja alhaisemman 199 Yhdysvaltain dollarin lähtöhinnan (kahden vuoden AT&amp;T-sopimuksella).[24] Sen seuraaja iPhone 3GS julkistettiin 8. kesäkuuta 2009 WWDC 2009 -tapahtumassa, ja se esitteli videonauhoitustoiminnon.[25]</w:t>
        <w:br/>
        <w:br/>
        <w:br/>
        <w:t xml:space="preserve">Ensimmäinen iPhone esillä lasin alla tammikuun 2007 Macworld-messuilla</w:t>
        <w:br/>
        <w:t xml:space="preserve">iPhone 4 julkistettiin 7. kesäkuuta 2010 WWDC 2010 -tapahtumassa, ja siinä esiteltiin uudistettu runko, jossa oli ruostumattomasta teräksestä valmistettu runko ja lasinen takapaneeli.[26] Julkaisuvaiheessa iPhone 4:ää markkinoitiin "maailman ohuimpana älypuhelimena".[26] Se käyttää Applen A4-prosessoria, joka oli ensimmäinen iPhone, jossa käytettiin Applen räätälöimää sirua. Se esitteli Retina-näytön, jonka näytön tarkkuus oli nelinkertainen aiempiin iPhoneihin verrattuna, ja se oli julkaisuhetkellä älypuhelimen korkearesoluutioisin näyttö;[26] käyttöön otettiin myös etukamera, joka mahdollisti videopuheluiden soittamisen FaceTimen kautta.</w:t>
        <w:br/>
        <w:br/>
        <w:t xml:space="preserve"> iPhone 4:n käyttäjät raportoivat puheluiden katkeamisesta tai yhteyden katkeamisesta, kun he pitivät puhelinta tietyllä tavalla, ja tätä ongelmaa kutsuttiin nimellä "antennagate".[27] Tammikuussa 2011, kun Applen yksinoikeussopimus AT&amp;T:n kanssa oli päättymässä, Verizon ilmoitti, että se tarjoaisi iPhone 4:ää, ja Verizonin CDMA-verkon kanssa yhteensopiva malli julkaistiin 10. helmikuuta 2011.</w:t>
      </w:r>
    </w:p>
    <w:p>
      <w:r>
        <w:rPr>
          <w:b/>
        </w:rPr>
        <w:t xml:space="preserve">Vastaus</w:t>
      </w:r>
    </w:p>
    <w:p>
      <w:r>
        <w:t xml:space="preserve">Applen silloinen toimitusjohtaja Steve Jobs julkisti ensimmäisen sukupolven iPhonen 9. tammikuuta 2007 Macworld 2007 -tapahtumassa Moscone Centerissä San Franciscossa.</w:t>
      </w:r>
    </w:p>
    <w:p>
      <w:r>
        <w:rPr>
          <w:b/>
          <w:u w:val="single"/>
        </w:rPr>
        <w:t xml:space="preserve">Asiakirja 4513</w:t>
      </w:r>
    </w:p>
    <w:p>
      <w:r>
        <w:rPr>
          <w:b/>
        </w:rPr>
        <w:t xml:space="preserve">Ohjeet</w:t>
      </w:r>
    </w:p>
    <w:p>
      <w:r>
        <w:t xml:space="preserve">Mikä on kryogeniikan käyttö virologiassa?</w:t>
      </w:r>
    </w:p>
    <w:p>
      <w:r>
        <w:rPr>
          <w:b/>
        </w:rPr>
        <w:t xml:space="preserve">Konteksti</w:t>
      </w:r>
    </w:p>
    <w:p>
      <w:r>
        <w:t xml:space="preserve">Ydinmagneettinen resonanssi (Nuclear magnetic resonance, NMR) on yksi yleisimmistä menetelmistä atomien fysikaalisten ja kemiallisten ominaisuuksien määrittämiseksi havaitsemalla ytimien absorboituneet radiotaajuudet ja niiden relaksaatio magneettikentässä. Tämä on yksi yleisimmin käytetyistä karakterisointitekniikoista, ja sillä on sovelluksia lukuisilla aloilla. Voimakkaat magneettikentät tuotetaan pääasiassa alijäähdytetyillä sähkömagneeteilla, vaikka on olemassa spektrometrejä, jotka eivät tarvitse kryogeenejä. Perinteisissä suprajohtavissa solenoideissa käytetään nestemäistä heliumia sisäkelojen jäähdyttämiseen, koska sen kiehumispiste on noin 4 K ympäristön paineessa. Kelan johdotukseen voidaan käyttää halpoja metallisia suprajohteita.</w:t>
        <w:t xml:space="preserve">Niin sanotut korkean lämpötilan suprajohtavat yhdisteet saadaan suprajohtaviksi käyttämällä nestemäistä typpeä, joka kiehuu noin 77 K:ssa.</w:t>
        <w:br/>
        <w:t xml:space="preserve">Magneettikuvaus (MRI) on NMR:n monimutkainen sovellus, jossa resonanssien geometria puretaan ja sitä käytetään kohteiden kuvantamiseen havaitsemalla voimakkaassa magneettikentässä olevan radiotaajuuspulssin häiritsemien protonien relaksaatio. Tätä käytetään yleisimmin terveydenhuollon sovelluksissa.</w:t>
        <w:br/>
        <w:t xml:space="preserve"> Suurissa kaupungeissa on vaikeaa siirtää sähköä ilmajohdoilla, joten käytetään maakaapeleita. Maanalaiset kaapelit kuitenkin kuumenevat ja johtimen vastus kasvaa, mikä johtaa virran tuhlaamiseen. Suprajohteita voitaisiin käyttää tehonsiirron lisäämiseksi, vaikka ne vaatisivat kryogeenisiä nesteitä, kuten typpeä tai heliumia, erityisseoksia sisältävien kaapeleiden jäähdyttämiseen tehonsiirron lisäämiseksi. Toteutettavuustutkimuksia on tehty useita, ja alasta on tehty sopimus Kansainvälisen energiajärjestön puitteissa.</w:t>
        <w:br/>
        <w:br/>
        <w:t xml:space="preserve">Kryogeenisten kaasujen jakeluauto supermarketissa, Ypsilanti, Michigan</w:t>
        <w:br/>
        <w:t xml:space="preserve">Kryogeenisiä kaasuja käytetään suurten pakastemassojen kuljetukseen ja varastointiin. Kun erittäin suuria määriä elintarvikkeita on kuljetettava esimerkiksi sota-alueille tai maanjäristysalueille, niitä on säilytettävä pitkään, jolloin käytetään elintarvikkeiden kryogeenistä pakastamista. Elintarvikkeiden kryogeeninen pakastaminen on hyödyllistä myös laajamittaisessa elintarviketeollisuudessa.</w:t>
        <w:br/>
        <w:t xml:space="preserve"> Monien infrapunakameroiden (eteenpäin katsovat infrapunakamerat) ilmaisimet on jäähdytettävä kryogeenisesti.</w:t>
        <w:br/>
        <w:t xml:space="preserve"> Tiettyjä harvinaisia veriryhmiä säilytetään veripankeissa alhaisissa lämpötiloissa, kuten -165 °C:ssa.</w:t>
        <w:br/>
        <w:t xml:space="preserve"> Nestemäistä typpeä ja hiilidioksidia käyttävä kryotekniikka on sisällytetty yökerhojen tehostejärjestelmiin, joilla luodaan kylmätekoja ja valkoista sumua, jota voidaan valaista värivaloilla.</w:t>
        <w:br/>
        <w:t xml:space="preserve"> Kryojäähdytystä käytetään työkalun kärjen jäähdyttämiseen työstön yhteydessä valmistusprosessissa. Se lisää työkalun käyttöikää. Happea käytetään useisiin tärkeisiin tehtäviin teräksen valmistusprosessissa.</w:t>
        <w:br/>
        <w:t xml:space="preserve"> Monissa raketeissa käytetään kryogeenisiä kaasuja polttoaineena. Näitä ovat nestemäinen happi, nestemäinen vety ja nestemäinen metaani.</w:t>
        <w:br/>
        <w:t xml:space="preserve"> Jäädyttämällä henkilö- tai kuorma-auton rengas nestemäisessä typessä kumi haurastuu ja se voidaan murskata pieniksi hiukkasiksi. Näitä hiukkasia voidaan käyttää uudelleen muihin tuotteisiin.</w:t>
        <w:br/>
        <w:t xml:space="preserve"> Tiettyjen fysiikan ilmiöiden, kuten spintroniikan ja magneettikuljetusominaisuuksien, kokeellinen tutkimus edellyttää kryogeenisiä lämpötiloja, jotta vaikutukset voidaan havaita.</w:t>
        <w:br/>
        <w:t xml:space="preserve"> Tietyt rokotteet on säilytettävä kryogeenisissä lämpötiloissa. Esimerkiksi Pfizer-BioNTechin COVID-19-rokote on säilytettävä -90-60 °C:n (-130-76 °F) lämpötiloissa. (Katso kylmäketju.)</w:t>
      </w:r>
    </w:p>
    <w:p>
      <w:r>
        <w:rPr>
          <w:b/>
        </w:rPr>
        <w:t xml:space="preserve">Vastaus</w:t>
      </w:r>
    </w:p>
    <w:p>
      <w:r>
        <w:t xml:space="preserve">Tietyt rokotteet on säilytettävä ainoastaan kryogeenisessä lämpötilassa (erittäin alhaisissa lämpötiloissa, jotka ovat luokkaa -90 - -60 celciusastetta / -130 F - -76 F).</w:t>
      </w:r>
    </w:p>
    <w:p>
      <w:r>
        <w:rPr>
          <w:b/>
          <w:u w:val="single"/>
        </w:rPr>
        <w:t xml:space="preserve">Asiakirja 4514</w:t>
      </w:r>
    </w:p>
    <w:p>
      <w:r>
        <w:rPr>
          <w:b/>
        </w:rPr>
        <w:t xml:space="preserve">Ohjeet</w:t>
      </w:r>
    </w:p>
    <w:p>
      <w:r>
        <w:t xml:space="preserve">Milloin Maggie Wilson esiintyi ensimmäisen kerran televisiossa?</w:t>
      </w:r>
    </w:p>
    <w:p>
      <w:r>
        <w:rPr>
          <w:b/>
        </w:rPr>
        <w:t xml:space="preserve">Konteksti</w:t>
      </w:r>
    </w:p>
    <w:p>
      <w:r>
        <w:t xml:space="preserve">Wilson esiintyi ensimmäisen kerran televisiossa GMA Network 7:n Kakabakaba Adventure -ohjelmassa (2003), jossa hän oli vakituinen näyttelijä, kunnes ohjelma päättyi vuonna 2004. Vuosina 2003-2011 Wilson esiintyi ja näytteli useissa tv-sarjoissa ja saippuaoopperoissa. Hänellä oli sivurooleja sarjoissa All Together Now (2004), Encantadia (2005), Darna (2005), Asian Treasures (2007) ja Joaquin Bordado (2008). Osana pääosanäyttelijöitä sarjoissa Saang Sulok ng Langit (2005), jossa hän oli ehdolla parhaaksi tv-konnaksi, My Guardian Abby (2006), Darna (2009) ja Beauty Queen (2010).</w:t>
      </w:r>
    </w:p>
    <w:p>
      <w:r>
        <w:rPr>
          <w:b/>
        </w:rPr>
        <w:t xml:space="preserve">Vastaus</w:t>
      </w:r>
    </w:p>
    <w:p>
      <w:r>
        <w:t xml:space="preserve">Wilson esiintyi ensimmäisen kerran televisiossa Kakabakaba Adventure -ohjelmassa vuonna 2003.</w:t>
      </w:r>
    </w:p>
    <w:p>
      <w:r>
        <w:rPr>
          <w:b/>
          <w:u w:val="single"/>
        </w:rPr>
        <w:t xml:space="preserve">Asiakirja 4515</w:t>
      </w:r>
    </w:p>
    <w:p>
      <w:r>
        <w:rPr>
          <w:b/>
        </w:rPr>
        <w:t xml:space="preserve">Ohjeet</w:t>
      </w:r>
    </w:p>
    <w:p>
      <w:r>
        <w:t xml:space="preserve">Mikä juna on GB-luokan 2 juna?</w:t>
      </w:r>
    </w:p>
    <w:p>
      <w:r>
        <w:rPr>
          <w:b/>
        </w:rPr>
        <w:t xml:space="preserve">Konteksti</w:t>
      </w:r>
    </w:p>
    <w:p>
      <w:r>
        <w:t xml:space="preserve">GB-luokka 2 oli kahden raitiovaunun ja kahden perävaunun sarja, jonka Skabo Jernbanevognfabrikk rakensi Graakalbanenille Trondheimissa, Norjassa.</w:t>
        <w:br/>
        <w:br/>
        <w:t xml:space="preserve"> Kunkin neljän Siemensin moottorin teho oli 60 kW (80 hv). Vaunuissa oli kaksi matkustamoa, joissa molemmissa oli neljä rinnakkaisistuinta ja käännettävät istuimet. Vaikka raitiovaunut kulkivat osittain kaupungin kaduilla, niiden leveys oli 2,6 metriä.</w:t>
        <w:t xml:space="preserve">oli 40 matkustajapaikkaa.[1]</w:t>
        <w:br/>
        <w:br/>
        <w:t xml:space="preserve">Raitiovaunut tilattiin vuonna 1941, ja yksi raitiovaunu ja perävaunu toimitettiin toukokuussa 1940. Vasta vuonna 1947 toimitettiin lisää perävaunuja. Vuonna 1950 Siemensiltä toimitettiin toinen moottori, ja ensimmäinen perävaunu voitiin muuttaa raitiovaunuksi. Raitiovaunut olivat käytössä vuoteen 1973 asti, jolloin ne korvattiin TS-luokan 7 raitiovaunuilla Graakalbanenin sulautumisen ja Trondheim Trafikkselskapin yhdistämisen ja sitä seuranneen reittien uudelleenjärjestelyn jälkeen, jolloin Gråkallenin linjaa liikennöitiin edelleen Lademoenin linjaa pitkin. Nro 5 on säilytetty Trondheimin raitiovaunumuseon perinnerautana, kun taas nro 5 on säilytetty Trondheimin raitiovaunumuseossa. 6 romutettiin vuonna 1983.[2]</w:t>
      </w:r>
    </w:p>
    <w:p>
      <w:r>
        <w:rPr>
          <w:b/>
        </w:rPr>
        <w:t xml:space="preserve">Vastaus</w:t>
      </w:r>
    </w:p>
    <w:p>
      <w:r>
        <w:t xml:space="preserve">GB-luokka 2 oli kahden raitiovaunun ja kahden perävaunun sarja, jonka Skabo Jernbanevognfabrikk rakensi Graakalbanenille Trondheimissa, Norjassa.</w:t>
        <w:br/>
        <w:br/>
        <w:t xml:space="preserve"> Kunkin neljän Siemensin moottorin teho oli 60 kW (80 hv). Vaunuissa oli kaksi matkustamoa, joissa molemmissa oli neljä rinnakkaisistuinta ja käännettävät istuimet. Vaikka raitiovaunut kulkivat osittain kaupungin kaduilla, niiden leveys oli 2,6 metriä. Niissä oli 40 matkustajapaikkaa.</w:t>
      </w:r>
    </w:p>
    <w:p>
      <w:r>
        <w:rPr>
          <w:b/>
          <w:u w:val="single"/>
        </w:rPr>
        <w:t xml:space="preserve">Asiakirja 4516</w:t>
      </w:r>
    </w:p>
    <w:p>
      <w:r>
        <w:rPr>
          <w:b/>
        </w:rPr>
        <w:t xml:space="preserve">Ohjeet</w:t>
      </w:r>
    </w:p>
    <w:p>
      <w:r>
        <w:t xml:space="preserve">Mikä on ääntenlaskun historia?</w:t>
      </w:r>
    </w:p>
    <w:p>
      <w:r>
        <w:rPr>
          <w:b/>
        </w:rPr>
        <w:t xml:space="preserve">Vastaus</w:t>
      </w:r>
    </w:p>
    <w:p>
      <w:r>
        <w:t xml:space="preserve">Perustajaisät perustivat perustuslakiin vaalikollegion osittain kompromissina kongressin äänestyksellä tapahtuvan presidentin valinnan ja pätevien kansalaisten kansanäänestyksellä tapahtuvan presidentin valinnan välillä.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docId:9D138C32E314E8F8609A7DB3570AEBEB</keywords>
  <dc:description>generated by python-docx</dc:description>
  <lastModifiedBy/>
  <revision>1</revision>
  <dcterms:created xsi:type="dcterms:W3CDTF">2013-12-23T23:15:00.0000000Z</dcterms:created>
  <dcterms:modified xsi:type="dcterms:W3CDTF">2013-12-23T23:15:00.0000000Z</dcterms:modified>
  <category/>
</coreProperties>
</file>